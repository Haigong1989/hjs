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ind w:left="160" w:firstLine="0"/>
      </w:pPr>
      <w:bookmarkStart w:id="0" w:name="_GoBack"/>
      <w:bookmarkEnd w:id="0"/>
      <w:r>
        <w:t>Python Standard Library</w:t>
      </w:r>
    </w:p>
    <w:p>
      <w:pPr>
        <w:pStyle w:val="3"/>
        <w:spacing w:before="367"/>
      </w:pPr>
      <w:r>
        <w:t>翻译: Python 江湖群</w:t>
      </w:r>
    </w:p>
    <w:p>
      <w:pPr>
        <w:pStyle w:val="7"/>
        <w:rPr>
          <w:b/>
          <w:sz w:val="39"/>
        </w:rPr>
      </w:pPr>
    </w:p>
    <w:p>
      <w:pPr>
        <w:pStyle w:val="4"/>
        <w:ind w:left="160" w:firstLine="0"/>
      </w:pPr>
      <w:r>
        <w:t>10/06/07 20:10:08 编译</w:t>
      </w:r>
    </w:p>
    <w:p>
      <w:pPr>
        <w:pStyle w:val="7"/>
        <w:rPr>
          <w:b/>
          <w:sz w:val="20"/>
        </w:rPr>
      </w:pPr>
    </w:p>
    <w:p>
      <w:pPr>
        <w:pStyle w:val="7"/>
        <w:spacing w:before="10"/>
        <w:rPr>
          <w:b/>
          <w:sz w:val="1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201930</wp:posOffset>
                </wp:positionV>
                <wp:extent cx="5274310" cy="0"/>
                <wp:effectExtent l="0" t="24130" r="2540" b="33020"/>
                <wp:wrapTopAndBottom/>
                <wp:docPr id="193" name="直线 2"/>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2" o:spid="_x0000_s1026" o:spt="20" style="position:absolute;left:0pt;margin-left:90pt;margin-top:15.9pt;height:0pt;width:415.3pt;mso-position-horizontal-relative:page;mso-wrap-distance-bottom:0pt;mso-wrap-distance-top:0pt;z-index:-1024;mso-width-relative:page;mso-height-relative:page;" filled="f" stroked="t" coordsize="21600,21600" o:gfxdata="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YCN3A1wAAAAoBAAAPAAAAAAAAAAEAIAAAACIA&#10;AABkcnMvZG93bnJldi54bWxQSwECFAAUAAAACACHTuJA2paFPdEBAACQAwAADgAAAAAAAAABACAA&#10;AAAmAQAAZHJzL2Uyb0RvYy54bWxQSwUGAAAAAAYABgBZAQAAaQUAAAAA&#10;">
                <v:fill on="f" focussize="0,0"/>
                <v:stroke weight="3.78pt" color="#808080" joinstyle="round"/>
                <v:imagedata o:title=""/>
                <o:lock v:ext="edit" aspectratio="f"/>
                <w10:wrap type="topAndBottom"/>
              </v:line>
            </w:pict>
          </mc:Fallback>
        </mc:AlternateContent>
      </w:r>
    </w:p>
    <w:p>
      <w:pPr>
        <w:pStyle w:val="7"/>
        <w:spacing w:before="10"/>
        <w:rPr>
          <w:b/>
          <w:sz w:val="23"/>
        </w:rPr>
      </w:pPr>
    </w:p>
    <w:p>
      <w:pPr>
        <w:pStyle w:val="11"/>
        <w:numPr>
          <w:ilvl w:val="0"/>
          <w:numId w:val="1"/>
        </w:numPr>
        <w:tabs>
          <w:tab w:val="left" w:pos="879"/>
          <w:tab w:val="left" w:pos="880"/>
        </w:tabs>
        <w:spacing w:before="67" w:after="0" w:line="240" w:lineRule="auto"/>
        <w:ind w:left="880" w:right="0" w:hanging="360"/>
        <w:jc w:val="left"/>
        <w:rPr>
          <w:sz w:val="24"/>
        </w:rPr>
      </w:pPr>
      <w:r>
        <w:rPr>
          <w:sz w:val="24"/>
        </w:rPr>
        <w:t>0.1. 关于本书</w:t>
      </w:r>
    </w:p>
    <w:p>
      <w:pPr>
        <w:pStyle w:val="11"/>
        <w:numPr>
          <w:ilvl w:val="0"/>
          <w:numId w:val="1"/>
        </w:numPr>
        <w:tabs>
          <w:tab w:val="left" w:pos="879"/>
          <w:tab w:val="left" w:pos="880"/>
        </w:tabs>
        <w:spacing w:before="3" w:after="0" w:line="240" w:lineRule="auto"/>
        <w:ind w:left="880" w:right="0" w:hanging="360"/>
        <w:jc w:val="left"/>
        <w:rPr>
          <w:sz w:val="24"/>
        </w:rPr>
      </w:pPr>
      <w:r>
        <w:rPr>
          <w:sz w:val="24"/>
        </w:rPr>
        <w:t>0.2. 代码约定</w:t>
      </w:r>
    </w:p>
    <w:p>
      <w:pPr>
        <w:pStyle w:val="11"/>
        <w:numPr>
          <w:ilvl w:val="0"/>
          <w:numId w:val="1"/>
        </w:numPr>
        <w:tabs>
          <w:tab w:val="left" w:pos="879"/>
          <w:tab w:val="left" w:pos="880"/>
        </w:tabs>
        <w:spacing w:before="4" w:after="0" w:line="240" w:lineRule="auto"/>
        <w:ind w:left="880" w:right="0" w:hanging="360"/>
        <w:jc w:val="left"/>
        <w:rPr>
          <w:sz w:val="24"/>
        </w:rPr>
      </w:pPr>
      <w:r>
        <w:rPr>
          <w:sz w:val="24"/>
        </w:rPr>
        <w:t>0.3. 关于例子</w:t>
      </w:r>
    </w:p>
    <w:p>
      <w:pPr>
        <w:pStyle w:val="11"/>
        <w:numPr>
          <w:ilvl w:val="0"/>
          <w:numId w:val="1"/>
        </w:numPr>
        <w:tabs>
          <w:tab w:val="left" w:pos="879"/>
          <w:tab w:val="left" w:pos="880"/>
        </w:tabs>
        <w:spacing w:before="6" w:after="0" w:line="240" w:lineRule="auto"/>
        <w:ind w:left="880" w:right="0" w:hanging="360"/>
        <w:jc w:val="left"/>
        <w:rPr>
          <w:sz w:val="24"/>
        </w:rPr>
      </w:pPr>
      <w:r>
        <w:rPr>
          <w:sz w:val="24"/>
        </w:rPr>
        <w:t>0.4. 如何联系我们</w:t>
      </w:r>
    </w:p>
    <w:p>
      <w:pPr>
        <w:pStyle w:val="7"/>
        <w:spacing w:before="2"/>
        <w:rPr>
          <w:sz w:val="22"/>
        </w:rPr>
      </w:pPr>
    </w:p>
    <w:p>
      <w:pPr>
        <w:pStyle w:val="11"/>
        <w:numPr>
          <w:ilvl w:val="0"/>
          <w:numId w:val="2"/>
        </w:numPr>
        <w:tabs>
          <w:tab w:val="left" w:pos="880"/>
        </w:tabs>
        <w:spacing w:before="0" w:after="0" w:line="240" w:lineRule="auto"/>
        <w:ind w:left="880" w:right="0" w:hanging="360"/>
        <w:jc w:val="left"/>
        <w:rPr>
          <w:sz w:val="24"/>
        </w:rPr>
      </w:pPr>
      <w:r>
        <w:rPr>
          <w:sz w:val="24"/>
        </w:rPr>
        <w:t>核心模块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 介绍</w:t>
      </w:r>
    </w:p>
    <w:p>
      <w:pPr>
        <w:spacing w:after="0" w:line="240" w:lineRule="auto"/>
        <w:jc w:val="left"/>
        <w:rPr>
          <w:sz w:val="24"/>
        </w:rPr>
        <w:sectPr>
          <w:type w:val="continuous"/>
          <w:pgSz w:w="11910" w:h="16840"/>
          <w:pgMar w:top="1440" w:right="1560" w:bottom="280" w:left="1640" w:header="720" w:footer="720" w:gutter="0"/>
        </w:sectPr>
      </w:pPr>
    </w:p>
    <w:p>
      <w:pPr>
        <w:tabs>
          <w:tab w:val="left" w:pos="1599"/>
        </w:tabs>
        <w:spacing w:before="4"/>
        <w:ind w:left="1240" w:right="0" w:firstLine="0"/>
        <w:jc w:val="left"/>
        <w:rPr>
          <w:sz w:val="24"/>
        </w:rPr>
      </w:pPr>
      <w:r>
        <w:rPr>
          <w:rFonts w:ascii="Courier New"/>
          <w:sz w:val="20"/>
        </w:rPr>
        <w:t>o</w:t>
      </w:r>
      <w:r>
        <w:rPr>
          <w:rFonts w:ascii="Courier New"/>
          <w:sz w:val="20"/>
        </w:rPr>
        <w:tab/>
      </w:r>
      <w:r>
        <w:rPr>
          <w:spacing w:val="-5"/>
          <w:sz w:val="24"/>
        </w:rPr>
        <w:t>1.2.</w:t>
      </w:r>
    </w:p>
    <w:p>
      <w:pPr>
        <w:pStyle w:val="7"/>
        <w:spacing w:before="4"/>
        <w:ind w:left="80"/>
      </w:pPr>
      <w:r>
        <w:br w:type="column"/>
      </w:r>
      <w:r>
        <w:t>_ _builtin_</w:t>
      </w:r>
    </w:p>
    <w:p>
      <w:pPr>
        <w:pStyle w:val="7"/>
        <w:spacing w:before="4"/>
        <w:ind w:left="80"/>
      </w:pPr>
      <w:r>
        <w:br w:type="column"/>
      </w:r>
      <w:r>
        <w:t>_ 模块</w:t>
      </w:r>
    </w:p>
    <w:p>
      <w:pPr>
        <w:spacing w:after="0"/>
        <w:sectPr>
          <w:type w:val="continuous"/>
          <w:pgSz w:w="11910" w:h="16840"/>
          <w:pgMar w:top="1440" w:right="1560" w:bottom="280" w:left="1640" w:header="720" w:footer="720" w:gutter="0"/>
          <w:cols w:equalWidth="0" w:num="3">
            <w:col w:w="2081" w:space="40"/>
            <w:col w:w="1401" w:space="39"/>
            <w:col w:w="5149"/>
          </w:cols>
        </w:sectPr>
      </w:pPr>
    </w:p>
    <w:p>
      <w:pPr>
        <w:pStyle w:val="11"/>
        <w:numPr>
          <w:ilvl w:val="1"/>
          <w:numId w:val="2"/>
        </w:numPr>
        <w:tabs>
          <w:tab w:val="left" w:pos="1599"/>
          <w:tab w:val="left" w:pos="1600"/>
        </w:tabs>
        <w:spacing w:before="5" w:after="0" w:line="240" w:lineRule="auto"/>
        <w:ind w:left="1600" w:right="0" w:hanging="360"/>
        <w:jc w:val="left"/>
        <w:rPr>
          <w:sz w:val="24"/>
        </w:rPr>
      </w:pPr>
      <w:r>
        <w:rPr>
          <w:sz w:val="24"/>
        </w:rPr>
        <w:t>1.3. exceptions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 os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1.5. os.path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1.6. stat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1.7. string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1.8. re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1.9. math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1.10. cmath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1.11. operator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1.12. copy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1.13. sys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1.14. atexit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1.15. time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1.16. types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1.17. gc 模块</w:t>
      </w:r>
    </w:p>
    <w:p>
      <w:pPr>
        <w:pStyle w:val="11"/>
        <w:numPr>
          <w:ilvl w:val="0"/>
          <w:numId w:val="2"/>
        </w:numPr>
        <w:tabs>
          <w:tab w:val="left" w:pos="880"/>
        </w:tabs>
        <w:spacing w:before="4" w:after="0" w:line="240" w:lineRule="auto"/>
        <w:ind w:left="880" w:right="0" w:hanging="360"/>
        <w:jc w:val="left"/>
        <w:rPr>
          <w:sz w:val="24"/>
        </w:rPr>
      </w:pPr>
      <w:r>
        <w:rPr>
          <w:sz w:val="24"/>
        </w:rPr>
        <w:t>更多标准模块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2.1. 概览</w:t>
      </w:r>
    </w:p>
    <w:p>
      <w:pPr>
        <w:pStyle w:val="11"/>
        <w:numPr>
          <w:ilvl w:val="1"/>
          <w:numId w:val="2"/>
        </w:numPr>
        <w:tabs>
          <w:tab w:val="left" w:pos="1599"/>
          <w:tab w:val="left" w:pos="1600"/>
        </w:tabs>
        <w:spacing w:before="4" w:after="0" w:line="240" w:lineRule="auto"/>
        <w:ind w:left="1600" w:right="0" w:hanging="360"/>
        <w:jc w:val="left"/>
        <w:rPr>
          <w:sz w:val="24"/>
        </w:rPr>
      </w:pPr>
      <w:r>
        <w:rPr>
          <w:sz w:val="24"/>
        </w:rPr>
        <w:t>2.2. fileinput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2.3. shutil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2.4. tempfile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2.5. StringIO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2.6. cStringIO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2.7. mmap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2.8. UserDict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2.9. UserList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2.10. UserString 模块</w:t>
      </w:r>
    </w:p>
    <w:p>
      <w:pPr>
        <w:spacing w:after="0" w:line="240" w:lineRule="auto"/>
        <w:jc w:val="left"/>
        <w:rPr>
          <w:sz w:val="24"/>
        </w:rPr>
        <w:sectPr>
          <w:type w:val="continuous"/>
          <w:pgSz w:w="11910" w:h="16840"/>
          <w:pgMar w:top="1440" w:right="1560" w:bottom="280" w:left="1640" w:header="720" w:footer="720" w:gutter="0"/>
        </w:sectPr>
      </w:pPr>
    </w:p>
    <w:p>
      <w:pPr>
        <w:pStyle w:val="11"/>
        <w:numPr>
          <w:ilvl w:val="1"/>
          <w:numId w:val="2"/>
        </w:numPr>
        <w:tabs>
          <w:tab w:val="left" w:pos="1599"/>
          <w:tab w:val="left" w:pos="1600"/>
        </w:tabs>
        <w:spacing w:before="41" w:after="0" w:line="240" w:lineRule="auto"/>
        <w:ind w:left="1600" w:right="0" w:hanging="360"/>
        <w:jc w:val="left"/>
        <w:rPr>
          <w:sz w:val="24"/>
        </w:rPr>
      </w:pPr>
      <w:r>
        <w:rPr>
          <w:sz w:val="24"/>
        </w:rPr>
        <w:t>2.11. traceback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2.12. errno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2.13. getopt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2.14. getpass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2.15. glob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2.16. fnmatch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2.17. random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2.18. whrandom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2.19. md5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2.20. sha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2.21. crypt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2.22. rotor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2.23. zlib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2.24. code 模块</w:t>
      </w:r>
    </w:p>
    <w:p>
      <w:pPr>
        <w:pStyle w:val="11"/>
        <w:numPr>
          <w:ilvl w:val="0"/>
          <w:numId w:val="2"/>
        </w:numPr>
        <w:tabs>
          <w:tab w:val="left" w:pos="880"/>
        </w:tabs>
        <w:spacing w:before="5" w:after="0" w:line="240" w:lineRule="auto"/>
        <w:ind w:left="880" w:right="0" w:hanging="360"/>
        <w:jc w:val="left"/>
        <w:rPr>
          <w:sz w:val="24"/>
        </w:rPr>
      </w:pPr>
      <w:r>
        <w:rPr>
          <w:sz w:val="24"/>
        </w:rPr>
        <w:t>线程和进程</w:t>
      </w:r>
    </w:p>
    <w:p>
      <w:pPr>
        <w:pStyle w:val="11"/>
        <w:numPr>
          <w:ilvl w:val="1"/>
          <w:numId w:val="2"/>
        </w:numPr>
        <w:tabs>
          <w:tab w:val="left" w:pos="1599"/>
          <w:tab w:val="left" w:pos="1600"/>
        </w:tabs>
        <w:spacing w:before="4" w:after="0" w:line="240" w:lineRule="auto"/>
        <w:ind w:left="1600" w:right="0" w:hanging="360"/>
        <w:jc w:val="left"/>
        <w:rPr>
          <w:sz w:val="24"/>
        </w:rPr>
      </w:pPr>
      <w:r>
        <w:rPr>
          <w:sz w:val="24"/>
        </w:rPr>
        <w:t>3.1. 概览</w:t>
      </w:r>
    </w:p>
    <w:p>
      <w:pPr>
        <w:pStyle w:val="11"/>
        <w:numPr>
          <w:ilvl w:val="1"/>
          <w:numId w:val="2"/>
        </w:numPr>
        <w:tabs>
          <w:tab w:val="left" w:pos="1599"/>
          <w:tab w:val="left" w:pos="1600"/>
        </w:tabs>
        <w:spacing w:before="5" w:after="0" w:line="240" w:lineRule="auto"/>
        <w:ind w:left="1600" w:right="0" w:hanging="360"/>
        <w:jc w:val="left"/>
        <w:rPr>
          <w:sz w:val="24"/>
        </w:rPr>
      </w:pPr>
      <w:r>
        <w:rPr>
          <w:sz w:val="24"/>
        </w:rPr>
        <w:t>3.2. threading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3.3. Queue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3.4. thread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3.5. commands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3.6. pipes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3.7. popen2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3.8. signal 模块</w:t>
      </w:r>
    </w:p>
    <w:p>
      <w:pPr>
        <w:pStyle w:val="11"/>
        <w:numPr>
          <w:ilvl w:val="0"/>
          <w:numId w:val="2"/>
        </w:numPr>
        <w:tabs>
          <w:tab w:val="left" w:pos="880"/>
        </w:tabs>
        <w:spacing w:before="4" w:after="0" w:line="240" w:lineRule="auto"/>
        <w:ind w:left="880" w:right="0" w:hanging="360"/>
        <w:jc w:val="left"/>
        <w:rPr>
          <w:sz w:val="24"/>
        </w:rPr>
      </w:pPr>
      <w:r>
        <w:rPr>
          <w:sz w:val="24"/>
        </w:rPr>
        <w:t>数据表示</w:t>
      </w:r>
    </w:p>
    <w:p>
      <w:pPr>
        <w:pStyle w:val="11"/>
        <w:numPr>
          <w:ilvl w:val="1"/>
          <w:numId w:val="2"/>
        </w:numPr>
        <w:tabs>
          <w:tab w:val="left" w:pos="1599"/>
          <w:tab w:val="left" w:pos="1600"/>
        </w:tabs>
        <w:spacing w:before="5" w:after="0" w:line="240" w:lineRule="auto"/>
        <w:ind w:left="1600" w:right="0" w:hanging="360"/>
        <w:jc w:val="left"/>
        <w:rPr>
          <w:sz w:val="24"/>
        </w:rPr>
      </w:pPr>
      <w:r>
        <w:rPr>
          <w:sz w:val="24"/>
        </w:rPr>
        <w:t>4.1. 概览</w:t>
      </w:r>
    </w:p>
    <w:p>
      <w:pPr>
        <w:pStyle w:val="11"/>
        <w:numPr>
          <w:ilvl w:val="1"/>
          <w:numId w:val="2"/>
        </w:numPr>
        <w:tabs>
          <w:tab w:val="left" w:pos="1599"/>
          <w:tab w:val="left" w:pos="1600"/>
        </w:tabs>
        <w:spacing w:before="4" w:after="0" w:line="240" w:lineRule="auto"/>
        <w:ind w:left="1600" w:right="0" w:hanging="360"/>
        <w:jc w:val="left"/>
        <w:rPr>
          <w:sz w:val="24"/>
        </w:rPr>
      </w:pPr>
      <w:r>
        <w:rPr>
          <w:sz w:val="24"/>
        </w:rPr>
        <w:t>4.2. array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4.3. struct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4.4. xdrlib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4.5. marshal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4.6. pickle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4.7. cPickle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4.8. copy_reg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4.9. pprint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4.10. repr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4.11. base64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4.12. binhex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4.13. quopri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4.14. uu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4.15. binascii 模块</w:t>
      </w:r>
    </w:p>
    <w:p>
      <w:pPr>
        <w:pStyle w:val="11"/>
        <w:numPr>
          <w:ilvl w:val="0"/>
          <w:numId w:val="2"/>
        </w:numPr>
        <w:tabs>
          <w:tab w:val="left" w:pos="880"/>
        </w:tabs>
        <w:spacing w:before="4" w:after="0" w:line="240" w:lineRule="auto"/>
        <w:ind w:left="880" w:right="0" w:hanging="360"/>
        <w:jc w:val="left"/>
        <w:rPr>
          <w:sz w:val="24"/>
        </w:rPr>
      </w:pPr>
      <w:r>
        <w:rPr>
          <w:sz w:val="24"/>
        </w:rPr>
        <w:t>文件格式</w:t>
      </w:r>
    </w:p>
    <w:p>
      <w:pPr>
        <w:pStyle w:val="11"/>
        <w:numPr>
          <w:ilvl w:val="1"/>
          <w:numId w:val="2"/>
        </w:numPr>
        <w:tabs>
          <w:tab w:val="left" w:pos="1599"/>
          <w:tab w:val="left" w:pos="1600"/>
        </w:tabs>
        <w:spacing w:before="5" w:after="0" w:line="240" w:lineRule="auto"/>
        <w:ind w:left="1600" w:right="0" w:hanging="360"/>
        <w:jc w:val="left"/>
        <w:rPr>
          <w:sz w:val="24"/>
        </w:rPr>
      </w:pPr>
      <w:r>
        <w:rPr>
          <w:sz w:val="24"/>
        </w:rPr>
        <w:t>5.1. 概览</w:t>
      </w:r>
    </w:p>
    <w:p>
      <w:pPr>
        <w:pStyle w:val="11"/>
        <w:numPr>
          <w:ilvl w:val="1"/>
          <w:numId w:val="2"/>
        </w:numPr>
        <w:tabs>
          <w:tab w:val="left" w:pos="1599"/>
          <w:tab w:val="left" w:pos="1600"/>
        </w:tabs>
        <w:spacing w:before="4" w:after="0" w:line="240" w:lineRule="auto"/>
        <w:ind w:left="1600" w:right="0" w:hanging="360"/>
        <w:jc w:val="left"/>
        <w:rPr>
          <w:sz w:val="24"/>
        </w:rPr>
      </w:pPr>
      <w:r>
        <w:rPr>
          <w:sz w:val="24"/>
        </w:rPr>
        <w:t>5.2. xmllib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5.3. xml.parsers.expat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5.4. sgmllib 模块</w:t>
      </w:r>
    </w:p>
    <w:p>
      <w:pPr>
        <w:spacing w:after="0" w:line="240" w:lineRule="auto"/>
        <w:jc w:val="left"/>
        <w:rPr>
          <w:sz w:val="24"/>
        </w:rPr>
        <w:sectPr>
          <w:pgSz w:w="11910" w:h="16840"/>
          <w:pgMar w:top="1400" w:right="1560" w:bottom="280" w:left="1640" w:header="720" w:footer="720" w:gutter="0"/>
        </w:sectPr>
      </w:pPr>
    </w:p>
    <w:p>
      <w:pPr>
        <w:pStyle w:val="11"/>
        <w:numPr>
          <w:ilvl w:val="1"/>
          <w:numId w:val="2"/>
        </w:numPr>
        <w:tabs>
          <w:tab w:val="left" w:pos="1599"/>
          <w:tab w:val="left" w:pos="1600"/>
        </w:tabs>
        <w:spacing w:before="41" w:after="0" w:line="240" w:lineRule="auto"/>
        <w:ind w:left="1600" w:right="0" w:hanging="360"/>
        <w:jc w:val="left"/>
        <w:rPr>
          <w:sz w:val="24"/>
        </w:rPr>
      </w:pPr>
      <w:r>
        <w:rPr>
          <w:sz w:val="24"/>
        </w:rPr>
        <w:t>5.5. htmllib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5.6. htmlentitydefs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5.7. formatter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5.8. ConfigParser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5.9. netrc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5.10. shlex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5.11. zipfile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5.12. gzip 模块</w:t>
      </w:r>
    </w:p>
    <w:p>
      <w:pPr>
        <w:pStyle w:val="11"/>
        <w:numPr>
          <w:ilvl w:val="0"/>
          <w:numId w:val="2"/>
        </w:numPr>
        <w:tabs>
          <w:tab w:val="left" w:pos="880"/>
        </w:tabs>
        <w:spacing w:before="5" w:after="0" w:line="240" w:lineRule="auto"/>
        <w:ind w:left="880" w:right="0" w:hanging="360"/>
        <w:jc w:val="left"/>
        <w:rPr>
          <w:sz w:val="24"/>
        </w:rPr>
      </w:pPr>
      <w:r>
        <w:rPr>
          <w:sz w:val="24"/>
        </w:rPr>
        <w:t>邮件和新闻消息处理</w:t>
      </w:r>
    </w:p>
    <w:p>
      <w:pPr>
        <w:pStyle w:val="11"/>
        <w:numPr>
          <w:ilvl w:val="1"/>
          <w:numId w:val="2"/>
        </w:numPr>
        <w:tabs>
          <w:tab w:val="left" w:pos="1599"/>
          <w:tab w:val="left" w:pos="1600"/>
        </w:tabs>
        <w:spacing w:before="4" w:after="0" w:line="240" w:lineRule="auto"/>
        <w:ind w:left="1600" w:right="0" w:hanging="360"/>
        <w:jc w:val="left"/>
        <w:rPr>
          <w:sz w:val="24"/>
        </w:rPr>
      </w:pPr>
      <w:r>
        <w:rPr>
          <w:sz w:val="24"/>
        </w:rPr>
        <w:t>6.1. 概览</w:t>
      </w:r>
    </w:p>
    <w:p>
      <w:pPr>
        <w:pStyle w:val="11"/>
        <w:numPr>
          <w:ilvl w:val="1"/>
          <w:numId w:val="2"/>
        </w:numPr>
        <w:tabs>
          <w:tab w:val="left" w:pos="1599"/>
          <w:tab w:val="left" w:pos="1600"/>
        </w:tabs>
        <w:spacing w:before="5" w:after="0" w:line="240" w:lineRule="auto"/>
        <w:ind w:left="1600" w:right="0" w:hanging="360"/>
        <w:jc w:val="left"/>
        <w:rPr>
          <w:sz w:val="24"/>
        </w:rPr>
      </w:pPr>
      <w:r>
        <w:rPr>
          <w:sz w:val="24"/>
        </w:rPr>
        <w:t>6.2. rfc822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6.3. mimetools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6.4. MimeWriter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6.5. mailbox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6.6. mailcap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6.7. mimetypes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6.8. packmail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6.9. mimify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6.10. multifile 模块</w:t>
      </w:r>
    </w:p>
    <w:p>
      <w:pPr>
        <w:pStyle w:val="11"/>
        <w:numPr>
          <w:ilvl w:val="0"/>
          <w:numId w:val="2"/>
        </w:numPr>
        <w:tabs>
          <w:tab w:val="left" w:pos="880"/>
        </w:tabs>
        <w:spacing w:before="4" w:after="0" w:line="240" w:lineRule="auto"/>
        <w:ind w:left="880" w:right="0" w:hanging="360"/>
        <w:jc w:val="left"/>
        <w:rPr>
          <w:sz w:val="24"/>
        </w:rPr>
      </w:pPr>
      <w:r>
        <w:rPr>
          <w:sz w:val="24"/>
        </w:rPr>
        <w:t>网络协议</w:t>
      </w:r>
    </w:p>
    <w:p>
      <w:pPr>
        <w:pStyle w:val="11"/>
        <w:numPr>
          <w:ilvl w:val="1"/>
          <w:numId w:val="2"/>
        </w:numPr>
        <w:tabs>
          <w:tab w:val="left" w:pos="1599"/>
          <w:tab w:val="left" w:pos="1600"/>
        </w:tabs>
        <w:spacing w:before="5" w:after="0" w:line="240" w:lineRule="auto"/>
        <w:ind w:left="1600" w:right="0" w:hanging="360"/>
        <w:jc w:val="left"/>
        <w:rPr>
          <w:sz w:val="24"/>
        </w:rPr>
      </w:pPr>
      <w:r>
        <w:rPr>
          <w:sz w:val="24"/>
        </w:rPr>
        <w:t>7.1. 概览</w:t>
      </w:r>
    </w:p>
    <w:p>
      <w:pPr>
        <w:pStyle w:val="11"/>
        <w:numPr>
          <w:ilvl w:val="1"/>
          <w:numId w:val="2"/>
        </w:numPr>
        <w:tabs>
          <w:tab w:val="left" w:pos="1599"/>
          <w:tab w:val="left" w:pos="1600"/>
        </w:tabs>
        <w:spacing w:before="4" w:after="0" w:line="240" w:lineRule="auto"/>
        <w:ind w:left="1600" w:right="0" w:hanging="360"/>
        <w:jc w:val="left"/>
        <w:rPr>
          <w:sz w:val="24"/>
        </w:rPr>
      </w:pPr>
      <w:r>
        <w:rPr>
          <w:sz w:val="24"/>
        </w:rPr>
        <w:t>7.2. socket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7.3. select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7.4. asyncore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7.5. asynchat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7.6. urllib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7.7. urlparse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7.8. cookie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7.9. robotparser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7.10. ftplib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7.11. gopherlib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7.12. httplib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7.13. poplib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7.14. imaplib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7.15. smtplib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7.16. telnetlib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7.17. nntplib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7.18. SocketServer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7.19. BaseHTTPServer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7.20. SimpleHTTPServer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7.21. CGIHTTPServer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7.22. cgi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7.23. webbrowser 模块</w:t>
      </w:r>
    </w:p>
    <w:p>
      <w:pPr>
        <w:pStyle w:val="11"/>
        <w:numPr>
          <w:ilvl w:val="0"/>
          <w:numId w:val="2"/>
        </w:numPr>
        <w:tabs>
          <w:tab w:val="left" w:pos="880"/>
        </w:tabs>
        <w:spacing w:before="4" w:after="0" w:line="240" w:lineRule="auto"/>
        <w:ind w:left="880" w:right="0" w:hanging="360"/>
        <w:jc w:val="left"/>
        <w:rPr>
          <w:sz w:val="24"/>
        </w:rPr>
      </w:pPr>
      <w:r>
        <w:rPr>
          <w:sz w:val="24"/>
        </w:rPr>
        <w:t>国际化</w:t>
      </w:r>
    </w:p>
    <w:p>
      <w:pPr>
        <w:spacing w:after="0" w:line="240" w:lineRule="auto"/>
        <w:jc w:val="left"/>
        <w:rPr>
          <w:sz w:val="24"/>
        </w:rPr>
        <w:sectPr>
          <w:pgSz w:w="11910" w:h="16840"/>
          <w:pgMar w:top="1400" w:right="1560" w:bottom="280" w:left="1640" w:header="720" w:footer="720" w:gutter="0"/>
        </w:sectPr>
      </w:pPr>
    </w:p>
    <w:p>
      <w:pPr>
        <w:pStyle w:val="11"/>
        <w:numPr>
          <w:ilvl w:val="1"/>
          <w:numId w:val="2"/>
        </w:numPr>
        <w:tabs>
          <w:tab w:val="left" w:pos="1599"/>
          <w:tab w:val="left" w:pos="1600"/>
        </w:tabs>
        <w:spacing w:before="41" w:after="0" w:line="240" w:lineRule="auto"/>
        <w:ind w:left="1600" w:right="0" w:hanging="360"/>
        <w:jc w:val="left"/>
        <w:rPr>
          <w:sz w:val="24"/>
        </w:rPr>
      </w:pPr>
      <w:r>
        <w:rPr>
          <w:sz w:val="24"/>
        </w:rPr>
        <w:t>8.1. locale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8.2. unicodedata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8.3. ucnhash 模块</w:t>
      </w:r>
    </w:p>
    <w:p>
      <w:pPr>
        <w:pStyle w:val="11"/>
        <w:numPr>
          <w:ilvl w:val="0"/>
          <w:numId w:val="2"/>
        </w:numPr>
        <w:tabs>
          <w:tab w:val="left" w:pos="880"/>
        </w:tabs>
        <w:spacing w:before="4" w:after="0" w:line="240" w:lineRule="auto"/>
        <w:ind w:left="880" w:right="0" w:hanging="360"/>
        <w:jc w:val="left"/>
        <w:rPr>
          <w:sz w:val="24"/>
        </w:rPr>
      </w:pPr>
      <w:r>
        <w:rPr>
          <w:sz w:val="24"/>
        </w:rPr>
        <w:t>多媒体相关模块</w:t>
      </w:r>
    </w:p>
    <w:p>
      <w:pPr>
        <w:pStyle w:val="11"/>
        <w:numPr>
          <w:ilvl w:val="1"/>
          <w:numId w:val="2"/>
        </w:numPr>
        <w:tabs>
          <w:tab w:val="left" w:pos="1599"/>
          <w:tab w:val="left" w:pos="1600"/>
        </w:tabs>
        <w:spacing w:before="5" w:after="0" w:line="240" w:lineRule="auto"/>
        <w:ind w:left="520" w:right="0" w:firstLine="720"/>
        <w:jc w:val="left"/>
        <w:rPr>
          <w:sz w:val="24"/>
        </w:rPr>
      </w:pPr>
      <w:r>
        <w:rPr>
          <w:sz w:val="24"/>
        </w:rPr>
        <w:t>9.1. 概览</w:t>
      </w:r>
    </w:p>
    <w:p>
      <w:pPr>
        <w:pStyle w:val="11"/>
        <w:numPr>
          <w:ilvl w:val="1"/>
          <w:numId w:val="2"/>
        </w:numPr>
        <w:tabs>
          <w:tab w:val="left" w:pos="1599"/>
          <w:tab w:val="left" w:pos="1600"/>
        </w:tabs>
        <w:spacing w:before="4" w:after="0" w:line="240" w:lineRule="auto"/>
        <w:ind w:left="520" w:right="0" w:firstLine="720"/>
        <w:jc w:val="left"/>
        <w:rPr>
          <w:sz w:val="24"/>
        </w:rPr>
      </w:pPr>
      <w:r>
        <w:rPr>
          <w:sz w:val="24"/>
        </w:rPr>
        <w:t>9.2. imghdr 模块</w:t>
      </w:r>
    </w:p>
    <w:p>
      <w:pPr>
        <w:pStyle w:val="11"/>
        <w:numPr>
          <w:ilvl w:val="1"/>
          <w:numId w:val="2"/>
        </w:numPr>
        <w:tabs>
          <w:tab w:val="left" w:pos="1599"/>
          <w:tab w:val="left" w:pos="1600"/>
        </w:tabs>
        <w:spacing w:before="5" w:after="0" w:line="240" w:lineRule="auto"/>
        <w:ind w:left="520" w:right="0" w:firstLine="720"/>
        <w:jc w:val="left"/>
        <w:rPr>
          <w:sz w:val="24"/>
        </w:rPr>
      </w:pPr>
      <w:r>
        <w:rPr>
          <w:sz w:val="24"/>
        </w:rPr>
        <w:t>9.3. sndhdr 模块</w:t>
      </w:r>
    </w:p>
    <w:p>
      <w:pPr>
        <w:pStyle w:val="11"/>
        <w:numPr>
          <w:ilvl w:val="1"/>
          <w:numId w:val="2"/>
        </w:numPr>
        <w:tabs>
          <w:tab w:val="left" w:pos="1599"/>
          <w:tab w:val="left" w:pos="1600"/>
        </w:tabs>
        <w:spacing w:before="4" w:after="0" w:line="240" w:lineRule="auto"/>
        <w:ind w:left="520" w:right="0" w:firstLine="720"/>
        <w:jc w:val="left"/>
        <w:rPr>
          <w:sz w:val="24"/>
        </w:rPr>
      </w:pPr>
      <w:r>
        <w:rPr>
          <w:sz w:val="24"/>
        </w:rPr>
        <w:t>9.4. whatsound 模块</w:t>
      </w:r>
    </w:p>
    <w:p>
      <w:pPr>
        <w:pStyle w:val="11"/>
        <w:numPr>
          <w:ilvl w:val="1"/>
          <w:numId w:val="2"/>
        </w:numPr>
        <w:tabs>
          <w:tab w:val="left" w:pos="1599"/>
          <w:tab w:val="left" w:pos="1600"/>
        </w:tabs>
        <w:spacing w:before="5" w:after="0" w:line="240" w:lineRule="auto"/>
        <w:ind w:left="520" w:right="0" w:firstLine="720"/>
        <w:jc w:val="left"/>
        <w:rPr>
          <w:sz w:val="24"/>
        </w:rPr>
      </w:pPr>
      <w:r>
        <w:rPr>
          <w:sz w:val="24"/>
        </w:rPr>
        <w:t>9.5. aifc 模块</w:t>
      </w:r>
    </w:p>
    <w:p>
      <w:pPr>
        <w:pStyle w:val="11"/>
        <w:numPr>
          <w:ilvl w:val="1"/>
          <w:numId w:val="2"/>
        </w:numPr>
        <w:tabs>
          <w:tab w:val="left" w:pos="1599"/>
          <w:tab w:val="left" w:pos="1600"/>
        </w:tabs>
        <w:spacing w:before="4" w:after="0" w:line="240" w:lineRule="auto"/>
        <w:ind w:left="520" w:right="0" w:firstLine="720"/>
        <w:jc w:val="left"/>
        <w:rPr>
          <w:sz w:val="24"/>
        </w:rPr>
      </w:pPr>
      <w:r>
        <w:rPr>
          <w:sz w:val="24"/>
        </w:rPr>
        <w:t>9.6. sunau 模块</w:t>
      </w:r>
    </w:p>
    <w:p>
      <w:pPr>
        <w:pStyle w:val="11"/>
        <w:numPr>
          <w:ilvl w:val="1"/>
          <w:numId w:val="2"/>
        </w:numPr>
        <w:tabs>
          <w:tab w:val="left" w:pos="1599"/>
          <w:tab w:val="left" w:pos="1600"/>
        </w:tabs>
        <w:spacing w:before="5" w:after="0" w:line="240" w:lineRule="auto"/>
        <w:ind w:left="520" w:right="0" w:firstLine="720"/>
        <w:jc w:val="left"/>
        <w:rPr>
          <w:sz w:val="24"/>
        </w:rPr>
      </w:pPr>
      <w:r>
        <w:rPr>
          <w:sz w:val="24"/>
        </w:rPr>
        <w:t>9.7. sunaudio 模块</w:t>
      </w:r>
    </w:p>
    <w:p>
      <w:pPr>
        <w:pStyle w:val="11"/>
        <w:numPr>
          <w:ilvl w:val="1"/>
          <w:numId w:val="2"/>
        </w:numPr>
        <w:tabs>
          <w:tab w:val="left" w:pos="1599"/>
          <w:tab w:val="left" w:pos="1600"/>
        </w:tabs>
        <w:spacing w:before="4" w:after="0" w:line="240" w:lineRule="auto"/>
        <w:ind w:left="520" w:right="0" w:firstLine="720"/>
        <w:jc w:val="left"/>
        <w:rPr>
          <w:sz w:val="24"/>
        </w:rPr>
      </w:pPr>
      <w:r>
        <w:rPr>
          <w:sz w:val="24"/>
        </w:rPr>
        <w:t>9.8. wave 模块</w:t>
      </w:r>
    </w:p>
    <w:p>
      <w:pPr>
        <w:pStyle w:val="11"/>
        <w:numPr>
          <w:ilvl w:val="1"/>
          <w:numId w:val="2"/>
        </w:numPr>
        <w:tabs>
          <w:tab w:val="left" w:pos="1599"/>
          <w:tab w:val="left" w:pos="1600"/>
        </w:tabs>
        <w:spacing w:before="5" w:after="0" w:line="240" w:lineRule="auto"/>
        <w:ind w:left="520" w:right="0" w:firstLine="720"/>
        <w:jc w:val="left"/>
        <w:rPr>
          <w:sz w:val="24"/>
        </w:rPr>
      </w:pPr>
      <w:r>
        <w:rPr>
          <w:sz w:val="24"/>
        </w:rPr>
        <w:t>9.9. audiodev 模块</w:t>
      </w:r>
    </w:p>
    <w:p>
      <w:pPr>
        <w:pStyle w:val="11"/>
        <w:numPr>
          <w:ilvl w:val="1"/>
          <w:numId w:val="2"/>
        </w:numPr>
        <w:tabs>
          <w:tab w:val="left" w:pos="1599"/>
          <w:tab w:val="left" w:pos="1600"/>
        </w:tabs>
        <w:spacing w:before="4" w:after="0" w:line="242" w:lineRule="auto"/>
        <w:ind w:left="520" w:right="4822" w:firstLine="720"/>
        <w:jc w:val="left"/>
        <w:rPr>
          <w:sz w:val="24"/>
        </w:rPr>
      </w:pPr>
      <w:r>
        <w:rPr>
          <w:sz w:val="24"/>
        </w:rPr>
        <w:t>9.10. winsound</w:t>
      </w:r>
      <w:r>
        <w:rPr>
          <w:spacing w:val="-6"/>
          <w:sz w:val="24"/>
        </w:rPr>
        <w:t xml:space="preserve"> 模块</w:t>
      </w:r>
      <w:r>
        <w:rPr>
          <w:sz w:val="24"/>
        </w:rPr>
        <w:t>10.数据储存</w:t>
      </w:r>
    </w:p>
    <w:p>
      <w:pPr>
        <w:pStyle w:val="7"/>
        <w:tabs>
          <w:tab w:val="left" w:pos="1599"/>
        </w:tabs>
        <w:spacing w:before="3"/>
        <w:ind w:left="1240"/>
      </w:pPr>
      <w:r>
        <w:rPr>
          <w:rFonts w:ascii="Courier New" w:eastAsia="Courier New"/>
          <w:sz w:val="20"/>
        </w:rPr>
        <w:t>o</w:t>
      </w:r>
      <w:r>
        <w:rPr>
          <w:rFonts w:ascii="Courier New" w:eastAsia="Courier New"/>
          <w:sz w:val="20"/>
        </w:rPr>
        <w:tab/>
      </w:r>
      <w:r>
        <w:t>10.1. 概览</w:t>
      </w:r>
    </w:p>
    <w:p>
      <w:pPr>
        <w:pStyle w:val="11"/>
        <w:numPr>
          <w:ilvl w:val="1"/>
          <w:numId w:val="2"/>
        </w:numPr>
        <w:tabs>
          <w:tab w:val="left" w:pos="1599"/>
          <w:tab w:val="left" w:pos="1600"/>
        </w:tabs>
        <w:spacing w:before="5" w:after="0" w:line="240" w:lineRule="auto"/>
        <w:ind w:left="1600" w:right="0" w:hanging="360"/>
        <w:jc w:val="left"/>
        <w:rPr>
          <w:sz w:val="24"/>
        </w:rPr>
      </w:pPr>
      <w:r>
        <w:rPr>
          <w:sz w:val="24"/>
        </w:rPr>
        <w:t>10.2. anydbm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10.3. whichdb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10.4. shelve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10.5. dbhash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10.6. dbm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10.7. dumbdbm 模块</w:t>
      </w:r>
    </w:p>
    <w:p>
      <w:pPr>
        <w:pStyle w:val="11"/>
        <w:numPr>
          <w:ilvl w:val="1"/>
          <w:numId w:val="2"/>
        </w:numPr>
        <w:tabs>
          <w:tab w:val="left" w:pos="1599"/>
          <w:tab w:val="left" w:pos="1600"/>
        </w:tabs>
        <w:spacing w:before="5" w:after="0" w:line="242" w:lineRule="auto"/>
        <w:ind w:left="520" w:right="5302" w:firstLine="720"/>
        <w:jc w:val="left"/>
        <w:rPr>
          <w:sz w:val="24"/>
        </w:rPr>
      </w:pPr>
      <w:r>
        <w:rPr>
          <w:sz w:val="24"/>
        </w:rPr>
        <w:t>10.8. gdbm</w:t>
      </w:r>
      <w:r>
        <w:rPr>
          <w:spacing w:val="-6"/>
          <w:sz w:val="24"/>
        </w:rPr>
        <w:t xml:space="preserve"> 模块</w:t>
      </w:r>
      <w:r>
        <w:rPr>
          <w:sz w:val="24"/>
        </w:rPr>
        <w:t>11.工具和实用程序</w:t>
      </w:r>
    </w:p>
    <w:p>
      <w:pPr>
        <w:pStyle w:val="11"/>
        <w:numPr>
          <w:ilvl w:val="1"/>
          <w:numId w:val="2"/>
        </w:numPr>
        <w:tabs>
          <w:tab w:val="left" w:pos="1599"/>
          <w:tab w:val="left" w:pos="1600"/>
        </w:tabs>
        <w:spacing w:before="3" w:after="0" w:line="240" w:lineRule="auto"/>
        <w:ind w:left="1600" w:right="0" w:hanging="360"/>
        <w:jc w:val="left"/>
        <w:rPr>
          <w:sz w:val="24"/>
        </w:rPr>
      </w:pPr>
      <w:r>
        <w:rPr>
          <w:sz w:val="24"/>
        </w:rPr>
        <w:t>11.1. dis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11.2. pdb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11.3. bdb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11.4. profile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11.5. pstats 模块</w:t>
      </w:r>
    </w:p>
    <w:p>
      <w:pPr>
        <w:pStyle w:val="11"/>
        <w:numPr>
          <w:ilvl w:val="1"/>
          <w:numId w:val="2"/>
        </w:numPr>
        <w:tabs>
          <w:tab w:val="left" w:pos="1599"/>
          <w:tab w:val="left" w:pos="1600"/>
        </w:tabs>
        <w:spacing w:before="4" w:after="0" w:line="242" w:lineRule="auto"/>
        <w:ind w:left="520" w:right="4822" w:firstLine="720"/>
        <w:jc w:val="left"/>
        <w:rPr>
          <w:sz w:val="24"/>
        </w:rPr>
      </w:pPr>
      <w:r>
        <w:rPr>
          <w:sz w:val="24"/>
        </w:rPr>
        <w:t>11.6. tabnanny</w:t>
      </w:r>
      <w:r>
        <w:rPr>
          <w:spacing w:val="-6"/>
          <w:sz w:val="24"/>
        </w:rPr>
        <w:t xml:space="preserve"> 模块</w:t>
      </w:r>
      <w:r>
        <w:rPr>
          <w:sz w:val="24"/>
        </w:rPr>
        <w:t>12.其他模块</w:t>
      </w:r>
    </w:p>
    <w:p>
      <w:pPr>
        <w:pStyle w:val="7"/>
        <w:tabs>
          <w:tab w:val="left" w:pos="1599"/>
        </w:tabs>
        <w:spacing w:before="3"/>
        <w:ind w:left="1240"/>
      </w:pPr>
      <w:r>
        <w:rPr>
          <w:rFonts w:ascii="Courier New" w:eastAsia="Courier New"/>
          <w:sz w:val="20"/>
        </w:rPr>
        <w:t>o</w:t>
      </w:r>
      <w:r>
        <w:rPr>
          <w:rFonts w:ascii="Courier New" w:eastAsia="Courier New"/>
          <w:sz w:val="20"/>
        </w:rPr>
        <w:tab/>
      </w:r>
      <w:r>
        <w:t>12.1. 概览</w:t>
      </w:r>
    </w:p>
    <w:p>
      <w:pPr>
        <w:pStyle w:val="11"/>
        <w:numPr>
          <w:ilvl w:val="1"/>
          <w:numId w:val="2"/>
        </w:numPr>
        <w:tabs>
          <w:tab w:val="left" w:pos="1599"/>
          <w:tab w:val="left" w:pos="1600"/>
        </w:tabs>
        <w:spacing w:before="4" w:after="0" w:line="240" w:lineRule="auto"/>
        <w:ind w:left="1600" w:right="0" w:hanging="360"/>
        <w:jc w:val="left"/>
        <w:rPr>
          <w:sz w:val="24"/>
        </w:rPr>
      </w:pPr>
      <w:r>
        <w:rPr>
          <w:sz w:val="24"/>
        </w:rPr>
        <w:t>12.2. fcntl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12.3. pwd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12.4. grp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12.5. nis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12.6. curses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12.7. termios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12.8. tty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12.9. resource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12.10. syslog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12.11. msvcrt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12.12. nt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12.13. _winreg 模块</w:t>
      </w:r>
    </w:p>
    <w:p>
      <w:pPr>
        <w:spacing w:after="0" w:line="240" w:lineRule="auto"/>
        <w:jc w:val="left"/>
        <w:rPr>
          <w:sz w:val="24"/>
        </w:rPr>
        <w:sectPr>
          <w:pgSz w:w="11910" w:h="16840"/>
          <w:pgMar w:top="1400" w:right="1560" w:bottom="280" w:left="1640" w:header="720" w:footer="720" w:gutter="0"/>
        </w:sectPr>
      </w:pPr>
    </w:p>
    <w:p>
      <w:pPr>
        <w:pStyle w:val="11"/>
        <w:numPr>
          <w:ilvl w:val="1"/>
          <w:numId w:val="2"/>
        </w:numPr>
        <w:tabs>
          <w:tab w:val="left" w:pos="1599"/>
          <w:tab w:val="left" w:pos="1600"/>
        </w:tabs>
        <w:spacing w:before="41" w:after="0" w:line="242" w:lineRule="auto"/>
        <w:ind w:left="520" w:right="5062" w:firstLine="720"/>
        <w:jc w:val="left"/>
        <w:rPr>
          <w:sz w:val="24"/>
        </w:rPr>
      </w:pPr>
      <w:r>
        <w:rPr>
          <w:sz w:val="24"/>
        </w:rPr>
        <w:t>12.14. posix</w:t>
      </w:r>
      <w:r>
        <w:rPr>
          <w:spacing w:val="-6"/>
          <w:sz w:val="24"/>
        </w:rPr>
        <w:t xml:space="preserve"> 模块</w:t>
      </w:r>
      <w:r>
        <w:rPr>
          <w:sz w:val="24"/>
        </w:rPr>
        <w:t>13.执行支持模块</w:t>
      </w:r>
    </w:p>
    <w:p>
      <w:pPr>
        <w:pStyle w:val="11"/>
        <w:numPr>
          <w:ilvl w:val="1"/>
          <w:numId w:val="2"/>
        </w:numPr>
        <w:tabs>
          <w:tab w:val="left" w:pos="1599"/>
          <w:tab w:val="left" w:pos="1600"/>
        </w:tabs>
        <w:spacing w:before="3" w:after="0" w:line="240" w:lineRule="auto"/>
        <w:ind w:left="1600" w:right="0" w:hanging="360"/>
        <w:jc w:val="left"/>
        <w:rPr>
          <w:sz w:val="24"/>
        </w:rPr>
      </w:pPr>
      <w:r>
        <w:rPr>
          <w:sz w:val="24"/>
        </w:rPr>
        <w:t>13.1. dospath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13.2. macpath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13.3. ntpath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13.4. posixpath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13.5. strop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13.6. imp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13.7. new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13.8. pre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13.9. sre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13.10. py_compile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13.11. compileall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13.12. ihooks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13.13. linecache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13.14. macurl2path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13.15. nturl2path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13.16. tokenize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13.17. keyword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13.18. parser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13.19. symbol 模块</w:t>
      </w:r>
    </w:p>
    <w:p>
      <w:pPr>
        <w:pStyle w:val="11"/>
        <w:numPr>
          <w:ilvl w:val="1"/>
          <w:numId w:val="2"/>
        </w:numPr>
        <w:tabs>
          <w:tab w:val="left" w:pos="1599"/>
          <w:tab w:val="left" w:pos="1600"/>
        </w:tabs>
        <w:spacing w:before="4" w:after="0" w:line="242" w:lineRule="auto"/>
        <w:ind w:left="520" w:right="5062" w:firstLine="720"/>
        <w:jc w:val="left"/>
        <w:rPr>
          <w:sz w:val="24"/>
        </w:rPr>
      </w:pPr>
      <w:r>
        <w:rPr>
          <w:sz w:val="24"/>
        </w:rPr>
        <w:t>13.20. token</w:t>
      </w:r>
      <w:r>
        <w:rPr>
          <w:spacing w:val="-6"/>
          <w:sz w:val="24"/>
        </w:rPr>
        <w:t xml:space="preserve"> 模块</w:t>
      </w:r>
      <w:r>
        <w:rPr>
          <w:sz w:val="24"/>
        </w:rPr>
        <w:t>14.其他模块</w:t>
      </w:r>
    </w:p>
    <w:p>
      <w:pPr>
        <w:pStyle w:val="7"/>
        <w:tabs>
          <w:tab w:val="left" w:pos="1599"/>
        </w:tabs>
        <w:spacing w:before="3"/>
        <w:ind w:left="1240"/>
      </w:pPr>
      <w:r>
        <w:rPr>
          <w:rFonts w:ascii="Courier New" w:eastAsia="Courier New"/>
          <w:sz w:val="20"/>
        </w:rPr>
        <w:t>o</w:t>
      </w:r>
      <w:r>
        <w:rPr>
          <w:rFonts w:ascii="Courier New" w:eastAsia="Courier New"/>
          <w:sz w:val="20"/>
        </w:rPr>
        <w:tab/>
      </w:r>
      <w:r>
        <w:t>14.1. 概览</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14.2. pyclbr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14.3. filecmp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14.4. cmd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14.5. rexec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14.6. Bastion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14.7. readline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14.8. rlcompleter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14.9. statvfs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14.10. calendar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14.11. sched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14.12. statcache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14.13. grep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14.14. dircache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14.15. dircmp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14.16. cmp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14.17. cmpcache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14.18. util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14.19. soundex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14.20. timing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14.21. posixfile 模块</w:t>
      </w:r>
    </w:p>
    <w:p>
      <w:pPr>
        <w:spacing w:after="0" w:line="240" w:lineRule="auto"/>
        <w:jc w:val="left"/>
        <w:rPr>
          <w:sz w:val="24"/>
        </w:rPr>
        <w:sectPr>
          <w:pgSz w:w="11910" w:h="16840"/>
          <w:pgMar w:top="1400" w:right="1560" w:bottom="280" w:left="1640" w:header="720" w:footer="720" w:gutter="0"/>
        </w:sectPr>
      </w:pPr>
    </w:p>
    <w:p>
      <w:pPr>
        <w:pStyle w:val="11"/>
        <w:numPr>
          <w:ilvl w:val="1"/>
          <w:numId w:val="2"/>
        </w:numPr>
        <w:tabs>
          <w:tab w:val="left" w:pos="1599"/>
          <w:tab w:val="left" w:pos="1600"/>
        </w:tabs>
        <w:spacing w:before="41" w:after="0" w:line="240" w:lineRule="auto"/>
        <w:ind w:left="1600" w:right="0" w:hanging="360"/>
        <w:jc w:val="left"/>
        <w:rPr>
          <w:sz w:val="24"/>
        </w:rPr>
      </w:pPr>
      <w:r>
        <w:rPr>
          <w:sz w:val="24"/>
        </w:rPr>
        <w:t>14.22. bisect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14.23. knee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14.24. tzparse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14.25. regex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14.26. regsub 模块</w:t>
      </w:r>
    </w:p>
    <w:p>
      <w:pPr>
        <w:pStyle w:val="11"/>
        <w:numPr>
          <w:ilvl w:val="1"/>
          <w:numId w:val="2"/>
        </w:numPr>
        <w:tabs>
          <w:tab w:val="left" w:pos="1599"/>
          <w:tab w:val="left" w:pos="1600"/>
        </w:tabs>
        <w:spacing w:before="4" w:after="0" w:line="240" w:lineRule="auto"/>
        <w:ind w:left="1600" w:right="0" w:hanging="360"/>
        <w:jc w:val="left"/>
        <w:rPr>
          <w:sz w:val="24"/>
        </w:rPr>
      </w:pPr>
      <w:r>
        <w:rPr>
          <w:sz w:val="24"/>
        </w:rPr>
        <w:t>14.27. reconvert 模块</w:t>
      </w:r>
    </w:p>
    <w:p>
      <w:pPr>
        <w:pStyle w:val="11"/>
        <w:numPr>
          <w:ilvl w:val="1"/>
          <w:numId w:val="2"/>
        </w:numPr>
        <w:tabs>
          <w:tab w:val="left" w:pos="1599"/>
          <w:tab w:val="left" w:pos="1600"/>
        </w:tabs>
        <w:spacing w:before="5" w:after="0" w:line="240" w:lineRule="auto"/>
        <w:ind w:left="1600" w:right="0" w:hanging="360"/>
        <w:jc w:val="left"/>
        <w:rPr>
          <w:sz w:val="24"/>
        </w:rPr>
      </w:pPr>
      <w:r>
        <w:rPr>
          <w:sz w:val="24"/>
        </w:rPr>
        <w:t>14.28. regex_syntax 模块</w:t>
      </w:r>
    </w:p>
    <w:p>
      <w:pPr>
        <w:pStyle w:val="11"/>
        <w:numPr>
          <w:ilvl w:val="1"/>
          <w:numId w:val="2"/>
        </w:numPr>
        <w:tabs>
          <w:tab w:val="left" w:pos="1599"/>
          <w:tab w:val="left" w:pos="1600"/>
        </w:tabs>
        <w:spacing w:before="4" w:after="0" w:line="244" w:lineRule="auto"/>
        <w:ind w:left="520" w:right="5182" w:firstLine="720"/>
        <w:jc w:val="left"/>
        <w:rPr>
          <w:sz w:val="24"/>
        </w:rPr>
      </w:pPr>
      <w:r>
        <w:rPr>
          <w:sz w:val="24"/>
        </w:rPr>
        <w:t>14.29. find</w:t>
      </w:r>
      <w:r>
        <w:rPr>
          <w:spacing w:val="-6"/>
          <w:sz w:val="24"/>
        </w:rPr>
        <w:t xml:space="preserve"> 模块</w:t>
      </w:r>
      <w:r>
        <w:rPr>
          <w:sz w:val="24"/>
        </w:rPr>
        <w:t>15.Py</w:t>
      </w:r>
      <w:r>
        <w:rPr>
          <w:spacing w:val="2"/>
          <w:sz w:val="24"/>
        </w:rPr>
        <w:t xml:space="preserve">  </w:t>
      </w:r>
      <w:r>
        <w:rPr>
          <w:sz w:val="24"/>
        </w:rPr>
        <w:t>2.0  后新增模块16.后记</w:t>
      </w:r>
    </w:p>
    <w:p>
      <w:pPr>
        <w:pStyle w:val="7"/>
        <w:spacing w:before="6"/>
        <w:rPr>
          <w:sz w:val="27"/>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272415</wp:posOffset>
                </wp:positionV>
                <wp:extent cx="5274310" cy="0"/>
                <wp:effectExtent l="0" t="24130" r="2540" b="33020"/>
                <wp:wrapTopAndBottom/>
                <wp:docPr id="213" name="直线 3"/>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3" o:spid="_x0000_s1026" o:spt="20" style="position:absolute;left:0pt;margin-left:90pt;margin-top:21.45pt;height:0pt;width:415.3pt;mso-position-horizontal-relative:page;mso-wrap-distance-bottom:0pt;mso-wrap-distance-top:0pt;z-index:-1024;mso-width-relative:page;mso-height-relative:page;" filled="f" stroked="t" coordsize="21600,21600" o:gfxdata="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YKcu2AAAAAoBAAAPAAAAAAAAAAEAIAAAACIA&#10;AABkcnMvZG93bnJldi54bWxQSwECFAAUAAAACACHTuJAovGYttABAACQAwAADgAAAAAAAAABACAA&#10;AAAnAQAAZHJzL2Uyb0RvYy54bWxQSwUGAAAAAAYABgBZAQAAaQUAAAAA&#10;">
                <v:fill on="f" focussize="0,0"/>
                <v:stroke weight="3.78pt" color="#808080" joinstyle="round"/>
                <v:imagedata o:title=""/>
                <o:lock v:ext="edit" aspectratio="f"/>
                <w10:wrap type="topAndBottom"/>
              </v:line>
            </w:pict>
          </mc:Fallback>
        </mc:AlternateContent>
      </w:r>
    </w:p>
    <w:p>
      <w:pPr>
        <w:pStyle w:val="7"/>
        <w:spacing w:before="90" w:line="242" w:lineRule="auto"/>
        <w:ind w:left="159" w:right="232"/>
      </w:pPr>
      <w:r>
        <w:t>"We'd like to pretend that 'Fredrik' is a role, but even hundreds of volunteers couldn't possibly keep up. No, 'Fredrik' is the result of crossing</w:t>
      </w:r>
      <w:r>
        <w:rPr>
          <w:spacing w:val="-36"/>
        </w:rPr>
        <w:t xml:space="preserve"> </w:t>
      </w:r>
      <w:r>
        <w:t>an</w:t>
      </w:r>
      <w:r>
        <w:rPr>
          <w:spacing w:val="-35"/>
        </w:rPr>
        <w:t xml:space="preserve"> </w:t>
      </w:r>
      <w:r>
        <w:t>http</w:t>
      </w:r>
      <w:r>
        <w:rPr>
          <w:spacing w:val="-36"/>
        </w:rPr>
        <w:t xml:space="preserve"> </w:t>
      </w:r>
      <w:r>
        <w:t>server</w:t>
      </w:r>
      <w:r>
        <w:rPr>
          <w:spacing w:val="-35"/>
        </w:rPr>
        <w:t xml:space="preserve"> </w:t>
      </w:r>
      <w:r>
        <w:t>with</w:t>
      </w:r>
      <w:r>
        <w:rPr>
          <w:spacing w:val="-36"/>
        </w:rPr>
        <w:t xml:space="preserve"> </w:t>
      </w:r>
      <w:r>
        <w:t>a</w:t>
      </w:r>
      <w:r>
        <w:rPr>
          <w:spacing w:val="-35"/>
        </w:rPr>
        <w:t xml:space="preserve"> </w:t>
      </w:r>
      <w:r>
        <w:t>spam</w:t>
      </w:r>
      <w:r>
        <w:rPr>
          <w:spacing w:val="-36"/>
        </w:rPr>
        <w:t xml:space="preserve"> </w:t>
      </w:r>
      <w:r>
        <w:t>filter</w:t>
      </w:r>
      <w:r>
        <w:rPr>
          <w:spacing w:val="-35"/>
        </w:rPr>
        <w:t xml:space="preserve"> </w:t>
      </w:r>
      <w:r>
        <w:t>with</w:t>
      </w:r>
      <w:r>
        <w:rPr>
          <w:spacing w:val="-36"/>
        </w:rPr>
        <w:t xml:space="preserve"> </w:t>
      </w:r>
      <w:r>
        <w:t>an</w:t>
      </w:r>
      <w:r>
        <w:rPr>
          <w:spacing w:val="-35"/>
        </w:rPr>
        <w:t xml:space="preserve"> </w:t>
      </w:r>
      <w:r>
        <w:t>emacs</w:t>
      </w:r>
      <w:r>
        <w:rPr>
          <w:spacing w:val="-35"/>
        </w:rPr>
        <w:t xml:space="preserve"> </w:t>
      </w:r>
      <w:r>
        <w:t>whatsit</w:t>
      </w:r>
      <w:r>
        <w:rPr>
          <w:spacing w:val="-36"/>
        </w:rPr>
        <w:t xml:space="preserve"> </w:t>
      </w:r>
      <w:r>
        <w:t>and</w:t>
      </w:r>
      <w:r>
        <w:rPr>
          <w:spacing w:val="-35"/>
        </w:rPr>
        <w:t xml:space="preserve"> </w:t>
      </w:r>
      <w:r>
        <w:t>some other stuff besides."</w:t>
      </w:r>
    </w:p>
    <w:p>
      <w:pPr>
        <w:pStyle w:val="7"/>
        <w:spacing w:before="6"/>
        <w:ind w:left="159"/>
      </w:pPr>
      <w:r>
        <w:t>-Gordon McMillan, June 1998</w:t>
      </w:r>
    </w:p>
    <w:p>
      <w:pPr>
        <w:pStyle w:val="7"/>
        <w:spacing w:before="3"/>
        <w:rPr>
          <w:sz w:val="22"/>
        </w:rPr>
      </w:pPr>
    </w:p>
    <w:p>
      <w:pPr>
        <w:pStyle w:val="7"/>
        <w:spacing w:before="1" w:line="244" w:lineRule="auto"/>
        <w:ind w:left="159" w:right="322"/>
        <w:jc w:val="both"/>
      </w:pPr>
      <w:r>
        <w:t>Python 2.0</w:t>
      </w:r>
      <w:r>
        <w:rPr>
          <w:spacing w:val="-13"/>
        </w:rPr>
        <w:t xml:space="preserve"> 发布附带了一个包含 </w:t>
      </w:r>
      <w:r>
        <w:t>200</w:t>
      </w:r>
      <w:r>
        <w:rPr>
          <w:spacing w:val="-9"/>
        </w:rPr>
        <w:t xml:space="preserve"> 个以上模块的可扩展的标准库. 本书简要</w:t>
      </w:r>
      <w:r>
        <w:rPr>
          <w:spacing w:val="-2"/>
        </w:rPr>
        <w:t xml:space="preserve">地介绍每个模块并提供至少一个例子来说明如何使用它. 本书一共包含 </w:t>
      </w:r>
      <w:r>
        <w:t>360</w:t>
      </w:r>
      <w:r>
        <w:rPr>
          <w:spacing w:val="-30"/>
        </w:rPr>
        <w:t xml:space="preserve"> 个例子.</w:t>
      </w:r>
    </w:p>
    <w:p>
      <w:pPr>
        <w:pStyle w:val="7"/>
        <w:spacing w:before="10"/>
        <w:rPr>
          <w:sz w:val="27"/>
        </w:rPr>
      </w:pPr>
    </w:p>
    <w:p>
      <w:pPr>
        <w:pStyle w:val="3"/>
        <w:numPr>
          <w:ilvl w:val="1"/>
          <w:numId w:val="3"/>
        </w:numPr>
        <w:tabs>
          <w:tab w:val="left" w:pos="1066"/>
        </w:tabs>
        <w:spacing w:before="0" w:after="0" w:line="240" w:lineRule="auto"/>
        <w:ind w:left="1065" w:right="0" w:hanging="905"/>
        <w:jc w:val="left"/>
      </w:pPr>
      <w:r>
        <w:t>关于本书</w:t>
      </w:r>
    </w:p>
    <w:p>
      <w:pPr>
        <w:pStyle w:val="7"/>
        <w:spacing w:before="2"/>
        <w:rPr>
          <w:b/>
          <w:sz w:val="28"/>
        </w:rPr>
      </w:pPr>
    </w:p>
    <w:p>
      <w:pPr>
        <w:pStyle w:val="7"/>
        <w:spacing w:line="242" w:lineRule="auto"/>
        <w:ind w:left="160" w:right="233"/>
      </w:pPr>
      <w:r>
        <w:t>"Those</w:t>
      </w:r>
      <w:r>
        <w:rPr>
          <w:spacing w:val="-36"/>
        </w:rPr>
        <w:t xml:space="preserve"> </w:t>
      </w:r>
      <w:r>
        <w:t>people</w:t>
      </w:r>
      <w:r>
        <w:rPr>
          <w:spacing w:val="-36"/>
        </w:rPr>
        <w:t xml:space="preserve"> </w:t>
      </w:r>
      <w:r>
        <w:t>who</w:t>
      </w:r>
      <w:r>
        <w:rPr>
          <w:spacing w:val="-35"/>
        </w:rPr>
        <w:t xml:space="preserve"> </w:t>
      </w:r>
      <w:r>
        <w:t>have</w:t>
      </w:r>
      <w:r>
        <w:rPr>
          <w:spacing w:val="-36"/>
        </w:rPr>
        <w:t xml:space="preserve"> </w:t>
      </w:r>
      <w:r>
        <w:t>nothing</w:t>
      </w:r>
      <w:r>
        <w:rPr>
          <w:spacing w:val="-36"/>
        </w:rPr>
        <w:t xml:space="preserve"> </w:t>
      </w:r>
      <w:r>
        <w:t>better</w:t>
      </w:r>
      <w:r>
        <w:rPr>
          <w:spacing w:val="-35"/>
        </w:rPr>
        <w:t xml:space="preserve"> </w:t>
      </w:r>
      <w:r>
        <w:t>to</w:t>
      </w:r>
      <w:r>
        <w:rPr>
          <w:spacing w:val="-36"/>
        </w:rPr>
        <w:t xml:space="preserve"> </w:t>
      </w:r>
      <w:r>
        <w:t>do</w:t>
      </w:r>
      <w:r>
        <w:rPr>
          <w:spacing w:val="-35"/>
        </w:rPr>
        <w:t xml:space="preserve"> </w:t>
      </w:r>
      <w:r>
        <w:t>than</w:t>
      </w:r>
      <w:r>
        <w:rPr>
          <w:spacing w:val="-36"/>
        </w:rPr>
        <w:t xml:space="preserve"> </w:t>
      </w:r>
      <w:r>
        <w:t>post</w:t>
      </w:r>
      <w:r>
        <w:rPr>
          <w:spacing w:val="-36"/>
        </w:rPr>
        <w:t xml:space="preserve"> </w:t>
      </w:r>
      <w:r>
        <w:t>on</w:t>
      </w:r>
      <w:r>
        <w:rPr>
          <w:spacing w:val="-35"/>
        </w:rPr>
        <w:t xml:space="preserve"> </w:t>
      </w:r>
      <w:r>
        <w:t>the</w:t>
      </w:r>
      <w:r>
        <w:rPr>
          <w:spacing w:val="-36"/>
        </w:rPr>
        <w:t xml:space="preserve"> </w:t>
      </w:r>
      <w:r>
        <w:t>Internet</w:t>
      </w:r>
      <w:r>
        <w:rPr>
          <w:spacing w:val="-35"/>
        </w:rPr>
        <w:t xml:space="preserve"> </w:t>
      </w:r>
      <w:r>
        <w:t>all day long are rarely the ones who have the most insights."</w:t>
      </w:r>
    </w:p>
    <w:p>
      <w:pPr>
        <w:pStyle w:val="11"/>
        <w:numPr>
          <w:ilvl w:val="0"/>
          <w:numId w:val="4"/>
        </w:numPr>
        <w:tabs>
          <w:tab w:val="left" w:pos="400"/>
        </w:tabs>
        <w:spacing w:before="3" w:after="0" w:line="240" w:lineRule="auto"/>
        <w:ind w:left="400" w:right="0" w:hanging="240"/>
        <w:jc w:val="left"/>
        <w:rPr>
          <w:sz w:val="24"/>
        </w:rPr>
      </w:pPr>
      <w:r>
        <w:rPr>
          <w:sz w:val="24"/>
        </w:rPr>
        <w:t>Jakob Nielsen, December 1998</w:t>
      </w:r>
    </w:p>
    <w:p>
      <w:pPr>
        <w:pStyle w:val="7"/>
        <w:spacing w:before="3"/>
        <w:rPr>
          <w:sz w:val="22"/>
        </w:rPr>
      </w:pPr>
    </w:p>
    <w:p>
      <w:pPr>
        <w:pStyle w:val="7"/>
        <w:spacing w:line="244" w:lineRule="auto"/>
        <w:ind w:left="160" w:right="262"/>
      </w:pPr>
      <w:r>
        <w:t>五年前我偶然遇到了 Python, 开始了我的 Python 之旅, 我花费了大量的时间在 comp.lang.python 新闻组里回答问题. 也许某个人发现一个模块正是他想要的, 但是却不知道如何使用它. 也许某个人为他的任务挑选的不合适的模块. 也许某个人已经厌倦了发明新轮子. 大多时候, 一个简短的例子要比一份手册文档更有帮助.</w:t>
      </w:r>
    </w:p>
    <w:p>
      <w:pPr>
        <w:pStyle w:val="7"/>
        <w:spacing w:before="2"/>
        <w:rPr>
          <w:sz w:val="21"/>
        </w:rPr>
      </w:pPr>
    </w:p>
    <w:p>
      <w:pPr>
        <w:pStyle w:val="7"/>
        <w:spacing w:line="244" w:lineRule="auto"/>
        <w:ind w:left="160" w:right="382"/>
      </w:pPr>
      <w:r>
        <w:rPr>
          <w:spacing w:val="-10"/>
        </w:rPr>
        <w:t xml:space="preserve">本书是超过 </w:t>
      </w:r>
      <w:r>
        <w:t>3,000</w:t>
      </w:r>
      <w:r>
        <w:rPr>
          <w:spacing w:val="-9"/>
        </w:rPr>
        <w:t xml:space="preserve"> 个新闻组讨论的精华部分, 当然也有很多的新脚本, 为了涵</w:t>
      </w:r>
      <w:r>
        <w:t>盖标准库的每个角落.</w:t>
      </w:r>
    </w:p>
    <w:p>
      <w:pPr>
        <w:pStyle w:val="7"/>
        <w:spacing w:before="8"/>
        <w:rPr>
          <w:sz w:val="21"/>
        </w:rPr>
      </w:pPr>
    </w:p>
    <w:p>
      <w:pPr>
        <w:pStyle w:val="7"/>
        <w:spacing w:line="244" w:lineRule="auto"/>
        <w:ind w:left="160" w:right="382"/>
      </w:pPr>
      <w:r>
        <w:t>我尽力使得每个脚本都易于理解, 易于重用代码. 我有意缩短注释的长度, 如果你想更深入地了解背景, 那么你可以参阅每个 Python 发布中的参考手册. 本书的重要之处在于范例代码.</w:t>
      </w:r>
    </w:p>
    <w:p>
      <w:pPr>
        <w:pStyle w:val="7"/>
        <w:spacing w:before="6"/>
        <w:rPr>
          <w:sz w:val="21"/>
        </w:rPr>
      </w:pPr>
    </w:p>
    <w:p>
      <w:pPr>
        <w:pStyle w:val="7"/>
        <w:spacing w:before="1" w:line="244" w:lineRule="auto"/>
        <w:ind w:left="160" w:right="262"/>
      </w:pPr>
      <w:r>
        <w:t>我们欢迎任何评论, 建议, 以及 bug 报告, 请将它们发送到</w:t>
      </w:r>
      <w:r>
        <w:fldChar w:fldCharType="begin"/>
      </w:r>
      <w:r>
        <w:instrText xml:space="preserve"> HYPERLINK "mailto:fredrik@pythonware.com" \h </w:instrText>
      </w:r>
      <w:r>
        <w:fldChar w:fldCharType="separate"/>
      </w:r>
      <w:r>
        <w:t>fredrik@pythonware.com</w:t>
      </w:r>
      <w:r>
        <w:fldChar w:fldCharType="end"/>
      </w:r>
      <w:r>
        <w:t xml:space="preserve"> . 我将阅读尽我所能阅读所有的邮件, 但可能回复不是那么及时.</w:t>
      </w:r>
    </w:p>
    <w:p>
      <w:pPr>
        <w:spacing w:after="0" w:line="244" w:lineRule="auto"/>
        <w:sectPr>
          <w:pgSz w:w="11910" w:h="16840"/>
          <w:pgMar w:top="1400" w:right="1560" w:bottom="280" w:left="1640" w:header="720" w:footer="720" w:gutter="0"/>
        </w:sectPr>
      </w:pPr>
    </w:p>
    <w:p>
      <w:pPr>
        <w:pStyle w:val="7"/>
        <w:spacing w:before="41" w:line="244" w:lineRule="auto"/>
        <w:ind w:left="160" w:right="1822"/>
      </w:pPr>
      <w:r>
        <w:t>本书的相关更新内容以及其他信息请访问</w:t>
      </w:r>
      <w:r>
        <w:fldChar w:fldCharType="begin"/>
      </w:r>
      <w:r>
        <w:instrText xml:space="preserve"> HYPERLINK "http://www.pythonware.com/people/fredrik/librarybook.htm" \h </w:instrText>
      </w:r>
      <w:r>
        <w:fldChar w:fldCharType="separate"/>
      </w:r>
      <w:r>
        <w:t>http://www.pythonware.com/people/fredrik/librarybook.htm</w:t>
      </w:r>
      <w:r>
        <w:fldChar w:fldCharType="end"/>
      </w:r>
    </w:p>
    <w:p>
      <w:pPr>
        <w:pStyle w:val="7"/>
        <w:spacing w:before="8"/>
        <w:rPr>
          <w:sz w:val="21"/>
        </w:rPr>
      </w:pPr>
    </w:p>
    <w:p>
      <w:pPr>
        <w:pStyle w:val="6"/>
        <w:spacing w:before="0"/>
      </w:pPr>
      <w:r>
        <w:t>为什么没有 Tkinter?</w:t>
      </w:r>
    </w:p>
    <w:p>
      <w:pPr>
        <w:pStyle w:val="7"/>
        <w:spacing w:before="2"/>
        <w:rPr>
          <w:b/>
          <w:sz w:val="22"/>
        </w:rPr>
      </w:pPr>
    </w:p>
    <w:p>
      <w:pPr>
        <w:pStyle w:val="7"/>
        <w:spacing w:before="1" w:line="242" w:lineRule="auto"/>
        <w:ind w:left="160" w:right="73"/>
      </w:pPr>
      <w:r>
        <w:t>本书涵盖了整个标准库, 除了(可选的)Tkinter ui(user-interface</w:t>
      </w:r>
      <w:r>
        <w:rPr>
          <w:spacing w:val="-10"/>
        </w:rPr>
        <w:t xml:space="preserve"> : 用户界面) </w:t>
      </w:r>
      <w:r>
        <w:t>库. 有很多原因, 更多是因为时间, 本书的空间, 以及我正在写另一本关于</w:t>
      </w:r>
    </w:p>
    <w:p>
      <w:pPr>
        <w:pStyle w:val="7"/>
        <w:spacing w:before="4"/>
        <w:ind w:left="160"/>
      </w:pPr>
      <w:r>
        <w:t>Tkinter 的书.</w:t>
      </w:r>
    </w:p>
    <w:p>
      <w:pPr>
        <w:pStyle w:val="7"/>
        <w:rPr>
          <w:sz w:val="22"/>
        </w:rPr>
      </w:pPr>
    </w:p>
    <w:p>
      <w:pPr>
        <w:pStyle w:val="7"/>
        <w:spacing w:before="1" w:line="244" w:lineRule="auto"/>
        <w:ind w:left="160" w:right="262"/>
      </w:pPr>
      <w:r>
        <w:t>关于这些书的信息, 请访问</w:t>
      </w:r>
      <w:r>
        <w:fldChar w:fldCharType="begin"/>
      </w:r>
      <w:r>
        <w:instrText xml:space="preserve"> HYPERLINK "http://www.pythonware.com/people/fredrik/tkinterbook.htm" \h </w:instrText>
      </w:r>
      <w:r>
        <w:fldChar w:fldCharType="separate"/>
      </w:r>
      <w:r>
        <w:t>http://www.pythonware.com/people/fredrik/tkinterbook.htm</w:t>
      </w:r>
      <w:r>
        <w:fldChar w:fldCharType="end"/>
      </w:r>
      <w:r>
        <w:t xml:space="preserve"> . (不用看了, 又一 404)</w:t>
      </w:r>
    </w:p>
    <w:p>
      <w:pPr>
        <w:pStyle w:val="7"/>
        <w:spacing w:before="6"/>
        <w:rPr>
          <w:sz w:val="21"/>
        </w:rPr>
      </w:pPr>
    </w:p>
    <w:p>
      <w:pPr>
        <w:pStyle w:val="6"/>
        <w:spacing w:before="0"/>
      </w:pPr>
      <w:r>
        <w:t>产品细节</w:t>
      </w:r>
    </w:p>
    <w:p>
      <w:pPr>
        <w:pStyle w:val="7"/>
        <w:spacing w:before="2"/>
        <w:rPr>
          <w:b/>
          <w:sz w:val="22"/>
        </w:rPr>
      </w:pPr>
    </w:p>
    <w:p>
      <w:pPr>
        <w:pStyle w:val="7"/>
        <w:spacing w:before="1" w:line="244" w:lineRule="auto"/>
        <w:ind w:left="160" w:right="250"/>
      </w:pPr>
      <w:r>
        <w:t>本书使用 DocBook SGML 编写, 我使用了一系列的工具, 包括 Secret Labs' PythonWorks, Excosoft Documentor, James Clark's Jade DSSSL processor, Norm Walsh's DocBook stylesheets, 当然,还有一些 Python 脚本.</w:t>
      </w:r>
    </w:p>
    <w:p>
      <w:pPr>
        <w:pStyle w:val="7"/>
        <w:spacing w:before="5"/>
        <w:rPr>
          <w:sz w:val="21"/>
        </w:rPr>
      </w:pPr>
    </w:p>
    <w:p>
      <w:pPr>
        <w:pStyle w:val="7"/>
        <w:spacing w:line="244" w:lineRule="auto"/>
        <w:ind w:left="160" w:right="67"/>
      </w:pPr>
      <w:r>
        <w:rPr>
          <w:spacing w:val="-5"/>
        </w:rPr>
        <w:t xml:space="preserve">感谢帮忙校对的人们: </w:t>
      </w:r>
      <w:r>
        <w:t>Tim</w:t>
      </w:r>
      <w:r>
        <w:rPr>
          <w:spacing w:val="-51"/>
        </w:rPr>
        <w:t xml:space="preserve"> </w:t>
      </w:r>
      <w:r>
        <w:t>Peters,</w:t>
      </w:r>
      <w:r>
        <w:rPr>
          <w:spacing w:val="-51"/>
        </w:rPr>
        <w:t xml:space="preserve"> </w:t>
      </w:r>
      <w:r>
        <w:t>Guido</w:t>
      </w:r>
      <w:r>
        <w:rPr>
          <w:spacing w:val="-51"/>
        </w:rPr>
        <w:t xml:space="preserve"> </w:t>
      </w:r>
      <w:r>
        <w:t>van</w:t>
      </w:r>
      <w:r>
        <w:rPr>
          <w:spacing w:val="-51"/>
        </w:rPr>
        <w:t xml:space="preserve"> </w:t>
      </w:r>
      <w:r>
        <w:t>Rossum,</w:t>
      </w:r>
      <w:r>
        <w:rPr>
          <w:spacing w:val="-51"/>
        </w:rPr>
        <w:t xml:space="preserve"> </w:t>
      </w:r>
      <w:r>
        <w:t>David Ascher,</w:t>
      </w:r>
      <w:r>
        <w:rPr>
          <w:spacing w:val="-51"/>
        </w:rPr>
        <w:t xml:space="preserve"> </w:t>
      </w:r>
      <w:r>
        <w:t>Mark</w:t>
      </w:r>
      <w:r>
        <w:rPr>
          <w:spacing w:val="-51"/>
        </w:rPr>
        <w:t xml:space="preserve"> </w:t>
      </w:r>
      <w:r>
        <w:rPr>
          <w:spacing w:val="-3"/>
        </w:rPr>
        <w:t xml:space="preserve">Lutz, </w:t>
      </w:r>
      <w:r>
        <w:t>和 Rael Dornfest, 以及 PythonWare</w:t>
      </w:r>
      <w:r>
        <w:rPr>
          <w:spacing w:val="-4"/>
        </w:rPr>
        <w:t xml:space="preserve"> 成员: </w:t>
      </w:r>
      <w:r>
        <w:t>Matthew Ellis, H?kan Karlsson, 和 Rune Uhlin.</w:t>
      </w:r>
    </w:p>
    <w:p>
      <w:pPr>
        <w:pStyle w:val="7"/>
        <w:spacing w:before="6"/>
        <w:rPr>
          <w:sz w:val="21"/>
        </w:rPr>
      </w:pPr>
    </w:p>
    <w:p>
      <w:pPr>
        <w:pStyle w:val="7"/>
        <w:spacing w:line="242" w:lineRule="auto"/>
        <w:ind w:left="160" w:right="262"/>
      </w:pPr>
      <w:r>
        <w:t>感谢 Lenny Muellner,</w:t>
      </w:r>
      <w:r>
        <w:rPr>
          <w:spacing w:val="-9"/>
        </w:rPr>
        <w:t xml:space="preserve"> 他帮助我把 </w:t>
      </w:r>
      <w:r>
        <w:t>SGML</w:t>
      </w:r>
      <w:r>
        <w:rPr>
          <w:spacing w:val="-9"/>
        </w:rPr>
        <w:t xml:space="preserve"> 文件转变为你们现在所看到的这本书, </w:t>
      </w:r>
      <w:r>
        <w:rPr>
          <w:spacing w:val="-20"/>
        </w:rPr>
        <w:t xml:space="preserve">以及 </w:t>
      </w:r>
      <w:r>
        <w:t>Christien Shangraw,</w:t>
      </w:r>
      <w:r>
        <w:rPr>
          <w:spacing w:val="-4"/>
        </w:rPr>
        <w:t xml:space="preserve"> 他将那些代码文件集合起来做成了随书 </w:t>
      </w:r>
      <w:r>
        <w:t>CD</w:t>
      </w:r>
      <w:r>
        <w:rPr>
          <w:spacing w:val="-4"/>
        </w:rPr>
        <w:t xml:space="preserve"> (可以在</w:t>
      </w:r>
    </w:p>
    <w:p>
      <w:pPr>
        <w:pStyle w:val="7"/>
        <w:spacing w:before="4"/>
        <w:ind w:left="160"/>
      </w:pPr>
      <w:r>
        <w:fldChar w:fldCharType="begin"/>
      </w:r>
      <w:r>
        <w:instrText xml:space="preserve"> HYPERLINK "http://examples.oreilly.com/pythonsl" \h </w:instrText>
      </w:r>
      <w:r>
        <w:fldChar w:fldCharType="separate"/>
      </w:r>
      <w:r>
        <w:t>http://examples.oreilly.com/pythonsl</w:t>
      </w:r>
      <w:r>
        <w:fldChar w:fldCharType="end"/>
      </w:r>
      <w:r>
        <w:t xml:space="preserve"> 找到, 竟然没有 404, 奇迹).</w:t>
      </w:r>
    </w:p>
    <w:p>
      <w:pPr>
        <w:pStyle w:val="7"/>
        <w:spacing w:before="7"/>
        <w:rPr>
          <w:sz w:val="28"/>
        </w:rPr>
      </w:pPr>
    </w:p>
    <w:p>
      <w:pPr>
        <w:pStyle w:val="3"/>
        <w:numPr>
          <w:ilvl w:val="1"/>
          <w:numId w:val="3"/>
        </w:numPr>
        <w:tabs>
          <w:tab w:val="left" w:pos="1066"/>
        </w:tabs>
        <w:spacing w:before="0" w:after="0" w:line="240" w:lineRule="auto"/>
        <w:ind w:left="1065" w:right="0" w:hanging="905"/>
        <w:jc w:val="left"/>
      </w:pPr>
      <w:r>
        <w:t>代码约定</w:t>
      </w:r>
    </w:p>
    <w:p>
      <w:pPr>
        <w:pStyle w:val="7"/>
        <w:spacing w:before="3"/>
        <w:rPr>
          <w:b/>
          <w:sz w:val="28"/>
        </w:rPr>
      </w:pPr>
    </w:p>
    <w:p>
      <w:pPr>
        <w:pStyle w:val="7"/>
        <w:ind w:left="160"/>
      </w:pPr>
      <w:r>
        <w:t>本书使用以下习惯用法:</w:t>
      </w:r>
    </w:p>
    <w:p>
      <w:pPr>
        <w:pStyle w:val="7"/>
        <w:spacing w:before="5"/>
        <w:rPr>
          <w:sz w:val="21"/>
        </w:rPr>
      </w:pPr>
    </w:p>
    <w:p>
      <w:pPr>
        <w:pStyle w:val="5"/>
      </w:pPr>
      <w:r>
        <w:t>斜体</w:t>
      </w:r>
    </w:p>
    <w:p>
      <w:pPr>
        <w:pStyle w:val="7"/>
        <w:spacing w:before="12"/>
        <w:rPr>
          <w:i/>
          <w:sz w:val="21"/>
        </w:rPr>
      </w:pPr>
    </w:p>
    <w:p>
      <w:pPr>
        <w:pStyle w:val="7"/>
        <w:spacing w:line="463" w:lineRule="auto"/>
        <w:ind w:left="160" w:right="4582"/>
      </w:pPr>
      <w:r>
        <w:t>用于文件名和命令. 还用于定义术语. 等宽字体 e.g. Python</w:t>
      </w:r>
    </w:p>
    <w:p>
      <w:pPr>
        <w:pStyle w:val="7"/>
        <w:spacing w:line="463" w:lineRule="auto"/>
        <w:ind w:left="160" w:right="2302"/>
        <w:rPr>
          <w:b/>
        </w:rPr>
      </w:pPr>
      <w:r>
        <w:t xml:space="preserve">用于代码以及方法,模块,操作符,函数,语句,属性等的名称. </w:t>
      </w:r>
      <w:r>
        <w:rPr>
          <w:b/>
        </w:rPr>
        <w:t>等宽粗体</w:t>
      </w:r>
    </w:p>
    <w:p>
      <w:pPr>
        <w:pStyle w:val="7"/>
        <w:spacing w:line="305" w:lineRule="exact"/>
        <w:ind w:left="160"/>
      </w:pPr>
      <w:r>
        <w:t>用于代码执行结果.</w:t>
      </w:r>
    </w:p>
    <w:p>
      <w:pPr>
        <w:pStyle w:val="7"/>
        <w:spacing w:before="3"/>
        <w:rPr>
          <w:sz w:val="28"/>
        </w:rPr>
      </w:pPr>
    </w:p>
    <w:p>
      <w:pPr>
        <w:pStyle w:val="3"/>
        <w:numPr>
          <w:ilvl w:val="1"/>
          <w:numId w:val="3"/>
        </w:numPr>
        <w:tabs>
          <w:tab w:val="left" w:pos="1066"/>
        </w:tabs>
        <w:spacing w:before="0" w:after="0" w:line="240" w:lineRule="auto"/>
        <w:ind w:left="1065" w:right="0" w:hanging="905"/>
        <w:jc w:val="left"/>
      </w:pPr>
      <w:r>
        <w:t>关于例子</w:t>
      </w:r>
    </w:p>
    <w:p>
      <w:pPr>
        <w:spacing w:after="0" w:line="240" w:lineRule="auto"/>
        <w:jc w:val="left"/>
        <w:sectPr>
          <w:pgSz w:w="11910" w:h="16840"/>
          <w:pgMar w:top="1400" w:right="1560" w:bottom="280" w:left="1640" w:header="720" w:footer="720" w:gutter="0"/>
        </w:sectPr>
      </w:pPr>
    </w:p>
    <w:p>
      <w:pPr>
        <w:pStyle w:val="7"/>
        <w:tabs>
          <w:tab w:val="left" w:leader="dot" w:pos="3279"/>
        </w:tabs>
        <w:spacing w:before="41" w:line="244" w:lineRule="auto"/>
        <w:ind w:left="160" w:right="262"/>
      </w:pPr>
      <w:r>
        <w:t>除非提到,所有例子都可以在 Python 1.5.2 和 Python 2.0 下运行. 能不能</w:t>
      </w:r>
      <w:r>
        <w:rPr>
          <w:spacing w:val="-18"/>
        </w:rPr>
        <w:t>在</w:t>
      </w:r>
      <w:r>
        <w:t>Python 2.4/2.5 下执行.</w:t>
      </w:r>
      <w:r>
        <w:tab/>
      </w:r>
      <w:r>
        <w:t>看参与翻译各位的了.</w:t>
      </w:r>
    </w:p>
    <w:p>
      <w:pPr>
        <w:pStyle w:val="7"/>
        <w:spacing w:before="7"/>
        <w:rPr>
          <w:sz w:val="21"/>
        </w:rPr>
      </w:pPr>
    </w:p>
    <w:p>
      <w:pPr>
        <w:pStyle w:val="7"/>
        <w:ind w:left="160"/>
      </w:pPr>
      <w:r>
        <w:t>除了一些平台相关模块的脚本, 所有例子都可以在 Windows, Solaris, 以及</w:t>
      </w:r>
    </w:p>
    <w:p>
      <w:pPr>
        <w:pStyle w:val="7"/>
        <w:spacing w:before="6"/>
        <w:ind w:left="160"/>
      </w:pPr>
      <w:r>
        <w:t>Linux 下正常执行.</w:t>
      </w:r>
    </w:p>
    <w:p>
      <w:pPr>
        <w:pStyle w:val="7"/>
        <w:spacing w:before="2"/>
        <w:rPr>
          <w:sz w:val="22"/>
        </w:rPr>
      </w:pPr>
    </w:p>
    <w:p>
      <w:pPr>
        <w:pStyle w:val="7"/>
        <w:spacing w:line="244" w:lineRule="auto"/>
        <w:ind w:left="160" w:right="382"/>
      </w:pPr>
      <w:r>
        <w:t>所有代码都是有版权的. 当然,你可以自由地使用这些这些模块,别忘记你是从哪得到(?学会)这些的.</w:t>
      </w:r>
    </w:p>
    <w:p>
      <w:pPr>
        <w:pStyle w:val="7"/>
        <w:spacing w:before="7"/>
        <w:rPr>
          <w:sz w:val="21"/>
        </w:rPr>
      </w:pPr>
    </w:p>
    <w:p>
      <w:pPr>
        <w:spacing w:before="0" w:line="240" w:lineRule="auto"/>
        <w:ind w:left="160" w:right="262" w:firstLine="0"/>
        <w:jc w:val="left"/>
        <w:rPr>
          <w:sz w:val="24"/>
        </w:rPr>
      </w:pPr>
      <w:r>
        <w:rPr>
          <w:sz w:val="24"/>
        </w:rPr>
        <w:t xml:space="preserve">大多例子的文件名都包含它所使用的模块名称,后边是 "-example- " 以及一个唯一的"序号". 注意有些例子并不是按顺序出现的, 这是为了匹配本书的较早版本 - </w:t>
      </w:r>
      <w:r>
        <w:rPr>
          <w:i/>
          <w:sz w:val="25"/>
        </w:rPr>
        <w:t xml:space="preserve">(the eff-bot guide to) The Standard Python Library </w:t>
      </w:r>
      <w:r>
        <w:rPr>
          <w:sz w:val="24"/>
        </w:rPr>
        <w:t>.</w:t>
      </w:r>
    </w:p>
    <w:p>
      <w:pPr>
        <w:pStyle w:val="7"/>
        <w:spacing w:before="11"/>
        <w:rPr>
          <w:sz w:val="21"/>
        </w:rPr>
      </w:pPr>
    </w:p>
    <w:p>
      <w:pPr>
        <w:pStyle w:val="7"/>
        <w:spacing w:before="1" w:line="242" w:lineRule="auto"/>
        <w:ind w:left="160" w:right="382"/>
      </w:pPr>
      <w:r>
        <w:t>你可以在网上找到本书附带 CD 的内容 (参阅</w:t>
      </w:r>
      <w:r>
        <w:fldChar w:fldCharType="begin"/>
      </w:r>
      <w:r>
        <w:instrText xml:space="preserve"> HYPERLINK "http://examples.oreilly.com/pythonsl" \h </w:instrText>
      </w:r>
      <w:r>
        <w:fldChar w:fldCharType="separate"/>
      </w:r>
      <w:r>
        <w:t>http://examples.oreilly.com/pythonsl</w:t>
      </w:r>
      <w:r>
        <w:fldChar w:fldCharType="end"/>
      </w:r>
      <w:r>
        <w:t xml:space="preserve"> ). 更多信息以及更新内容参阅</w:t>
      </w:r>
      <w:r>
        <w:fldChar w:fldCharType="begin"/>
      </w:r>
      <w:r>
        <w:instrText xml:space="preserve"> HYPERLINK "http://www.pythonware.com/people/fredrik/librarybook.htm" \h </w:instrText>
      </w:r>
      <w:r>
        <w:fldChar w:fldCharType="separate"/>
      </w:r>
      <w:r>
        <w:t>http://www.pythonware.com/people/fredrik/librarybook.htm</w:t>
      </w:r>
      <w:r>
        <w:fldChar w:fldCharType="end"/>
      </w:r>
      <w:r>
        <w:t xml:space="preserve"> . (ft, 又一</w:t>
      </w:r>
    </w:p>
    <w:p>
      <w:pPr>
        <w:pStyle w:val="7"/>
        <w:spacing w:before="5"/>
        <w:ind w:left="160"/>
      </w:pPr>
      <w:r>
        <w:t>404. 大家一定不要看~)</w:t>
      </w:r>
    </w:p>
    <w:p>
      <w:pPr>
        <w:pStyle w:val="7"/>
        <w:spacing w:before="7"/>
        <w:rPr>
          <w:sz w:val="28"/>
        </w:rPr>
      </w:pPr>
    </w:p>
    <w:p>
      <w:pPr>
        <w:pStyle w:val="3"/>
        <w:numPr>
          <w:ilvl w:val="1"/>
          <w:numId w:val="3"/>
        </w:numPr>
        <w:tabs>
          <w:tab w:val="left" w:pos="1066"/>
        </w:tabs>
        <w:spacing w:before="0" w:after="0" w:line="240" w:lineRule="auto"/>
        <w:ind w:left="1065" w:right="0" w:hanging="905"/>
        <w:jc w:val="left"/>
      </w:pPr>
      <w:r>
        <w:t>如何联系我们</w:t>
      </w:r>
    </w:p>
    <w:p>
      <w:pPr>
        <w:pStyle w:val="7"/>
        <w:spacing w:before="3"/>
        <w:rPr>
          <w:b/>
          <w:sz w:val="28"/>
        </w:rPr>
      </w:pPr>
    </w:p>
    <w:p>
      <w:pPr>
        <w:pStyle w:val="7"/>
        <w:spacing w:line="460" w:lineRule="auto"/>
        <w:ind w:left="160" w:right="5290"/>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848995</wp:posOffset>
                </wp:positionV>
                <wp:extent cx="5274310" cy="0"/>
                <wp:effectExtent l="0" t="24130" r="2540" b="33020"/>
                <wp:wrapTopAndBottom/>
                <wp:docPr id="206" name="直线 4"/>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4" o:spid="_x0000_s1026" o:spt="20" style="position:absolute;left:0pt;margin-left:90pt;margin-top:66.85pt;height:0pt;width:415.3pt;mso-position-horizontal-relative:page;mso-wrap-distance-bottom:0pt;mso-wrap-distance-top:0pt;z-index:-1024;mso-width-relative:page;mso-height-relative:page;" filled="f" stroked="t" coordsize="21600,21600" o:gfxdata="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SLIzNkAAAAMAQAADwAAAAAAAAABACAAAAAi&#10;AAAAZHJzL2Rvd25yZXYueG1sUEsBAhQAFAAAAAgAh07iQNdCJtjQAQAAkAMAAA4AAAAAAAAAAQAg&#10;AAAAKAEAAGRycy9lMm9Eb2MueG1sUEsFBgAAAAAGAAYAWQEAAGoFAAAAAA==&#10;">
                <v:fill on="f" focussize="0,0"/>
                <v:stroke weight="3.78pt" color="#808080" joinstyle="round"/>
                <v:imagedata o:title=""/>
                <o:lock v:ext="edit" aspectratio="f"/>
                <w10:wrap type="topAndBottom"/>
              </v:line>
            </w:pict>
          </mc:Fallback>
        </mc:AlternateContent>
      </w:r>
      <w:r>
        <w:t>Python 江湖 QQ 群: 43680167 Feather (校对) QQ: 85660100</w:t>
      </w:r>
    </w:p>
    <w:p>
      <w:pPr>
        <w:pStyle w:val="7"/>
        <w:spacing w:before="8"/>
        <w:rPr>
          <w:sz w:val="26"/>
        </w:rPr>
      </w:pPr>
    </w:p>
    <w:p>
      <w:pPr>
        <w:pStyle w:val="2"/>
        <w:numPr>
          <w:ilvl w:val="0"/>
          <w:numId w:val="5"/>
        </w:numPr>
        <w:tabs>
          <w:tab w:val="left" w:pos="885"/>
        </w:tabs>
        <w:spacing w:before="33" w:after="0" w:line="240" w:lineRule="auto"/>
        <w:ind w:left="884" w:right="0" w:hanging="724"/>
        <w:jc w:val="left"/>
      </w:pPr>
      <w:r>
        <w:t>核心模块</w:t>
      </w:r>
    </w:p>
    <w:p>
      <w:pPr>
        <w:pStyle w:val="7"/>
        <w:spacing w:before="285" w:line="242" w:lineRule="auto"/>
        <w:ind w:left="160" w:right="236"/>
        <w:jc w:val="both"/>
      </w:pPr>
      <w:r>
        <w:t>"Since</w:t>
      </w:r>
      <w:r>
        <w:rPr>
          <w:spacing w:val="-17"/>
        </w:rPr>
        <w:t xml:space="preserve"> </w:t>
      </w:r>
      <w:r>
        <w:t>the</w:t>
      </w:r>
      <w:r>
        <w:rPr>
          <w:spacing w:val="-17"/>
        </w:rPr>
        <w:t xml:space="preserve"> </w:t>
      </w:r>
      <w:r>
        <w:t>functions</w:t>
      </w:r>
      <w:r>
        <w:rPr>
          <w:spacing w:val="-17"/>
        </w:rPr>
        <w:t xml:space="preserve"> </w:t>
      </w:r>
      <w:r>
        <w:t>in</w:t>
      </w:r>
      <w:r>
        <w:rPr>
          <w:spacing w:val="-17"/>
        </w:rPr>
        <w:t xml:space="preserve"> </w:t>
      </w:r>
      <w:r>
        <w:t>the</w:t>
      </w:r>
      <w:r>
        <w:rPr>
          <w:spacing w:val="-17"/>
        </w:rPr>
        <w:t xml:space="preserve"> </w:t>
      </w:r>
      <w:r>
        <w:t>C</w:t>
      </w:r>
      <w:r>
        <w:rPr>
          <w:spacing w:val="-15"/>
        </w:rPr>
        <w:t xml:space="preserve"> </w:t>
      </w:r>
      <w:r>
        <w:t>runtime</w:t>
      </w:r>
      <w:r>
        <w:rPr>
          <w:spacing w:val="-17"/>
        </w:rPr>
        <w:t xml:space="preserve"> </w:t>
      </w:r>
      <w:r>
        <w:t>library</w:t>
      </w:r>
      <w:r>
        <w:rPr>
          <w:spacing w:val="-17"/>
        </w:rPr>
        <w:t xml:space="preserve"> </w:t>
      </w:r>
      <w:r>
        <w:t>are</w:t>
      </w:r>
      <w:r>
        <w:rPr>
          <w:spacing w:val="-16"/>
        </w:rPr>
        <w:t xml:space="preserve"> </w:t>
      </w:r>
      <w:r>
        <w:t>not</w:t>
      </w:r>
      <w:r>
        <w:rPr>
          <w:spacing w:val="-17"/>
        </w:rPr>
        <w:t xml:space="preserve"> </w:t>
      </w:r>
      <w:r>
        <w:t>part</w:t>
      </w:r>
      <w:r>
        <w:rPr>
          <w:spacing w:val="-16"/>
        </w:rPr>
        <w:t xml:space="preserve"> </w:t>
      </w:r>
      <w:r>
        <w:t>of</w:t>
      </w:r>
      <w:r>
        <w:rPr>
          <w:spacing w:val="-17"/>
        </w:rPr>
        <w:t xml:space="preserve"> </w:t>
      </w:r>
      <w:r>
        <w:t>the</w:t>
      </w:r>
      <w:r>
        <w:rPr>
          <w:spacing w:val="-17"/>
        </w:rPr>
        <w:t xml:space="preserve"> </w:t>
      </w:r>
      <w:r>
        <w:rPr>
          <w:spacing w:val="-3"/>
        </w:rPr>
        <w:t xml:space="preserve">Win32 </w:t>
      </w:r>
      <w:r>
        <w:t>API,</w:t>
      </w:r>
      <w:r>
        <w:rPr>
          <w:spacing w:val="-28"/>
        </w:rPr>
        <w:t xml:space="preserve"> </w:t>
      </w:r>
      <w:r>
        <w:t>we</w:t>
      </w:r>
      <w:r>
        <w:rPr>
          <w:spacing w:val="-28"/>
        </w:rPr>
        <w:t xml:space="preserve"> </w:t>
      </w:r>
      <w:r>
        <w:t>believe</w:t>
      </w:r>
      <w:r>
        <w:rPr>
          <w:spacing w:val="-28"/>
        </w:rPr>
        <w:t xml:space="preserve"> </w:t>
      </w:r>
      <w:r>
        <w:t>the</w:t>
      </w:r>
      <w:r>
        <w:rPr>
          <w:spacing w:val="-28"/>
        </w:rPr>
        <w:t xml:space="preserve"> </w:t>
      </w:r>
      <w:r>
        <w:t>number</w:t>
      </w:r>
      <w:r>
        <w:rPr>
          <w:spacing w:val="-28"/>
        </w:rPr>
        <w:t xml:space="preserve"> </w:t>
      </w:r>
      <w:r>
        <w:t>of</w:t>
      </w:r>
      <w:r>
        <w:rPr>
          <w:spacing w:val="-28"/>
        </w:rPr>
        <w:t xml:space="preserve"> </w:t>
      </w:r>
      <w:r>
        <w:t>applications</w:t>
      </w:r>
      <w:r>
        <w:rPr>
          <w:spacing w:val="-28"/>
        </w:rPr>
        <w:t xml:space="preserve"> </w:t>
      </w:r>
      <w:r>
        <w:t>that</w:t>
      </w:r>
      <w:r>
        <w:rPr>
          <w:spacing w:val="-28"/>
        </w:rPr>
        <w:t xml:space="preserve"> </w:t>
      </w:r>
      <w:r>
        <w:t>will</w:t>
      </w:r>
      <w:r>
        <w:rPr>
          <w:spacing w:val="-28"/>
        </w:rPr>
        <w:t xml:space="preserve"> </w:t>
      </w:r>
      <w:r>
        <w:t>be</w:t>
      </w:r>
      <w:r>
        <w:rPr>
          <w:spacing w:val="-28"/>
        </w:rPr>
        <w:t xml:space="preserve"> </w:t>
      </w:r>
      <w:r>
        <w:t>affected</w:t>
      </w:r>
      <w:r>
        <w:rPr>
          <w:spacing w:val="-28"/>
        </w:rPr>
        <w:t xml:space="preserve"> </w:t>
      </w:r>
      <w:r>
        <w:t>by</w:t>
      </w:r>
      <w:r>
        <w:rPr>
          <w:spacing w:val="-28"/>
        </w:rPr>
        <w:t xml:space="preserve"> </w:t>
      </w:r>
      <w:r>
        <w:rPr>
          <w:spacing w:val="-4"/>
        </w:rPr>
        <w:t xml:space="preserve">this </w:t>
      </w:r>
      <w:r>
        <w:t>bug to be very limited."</w:t>
      </w:r>
    </w:p>
    <w:p>
      <w:pPr>
        <w:pStyle w:val="11"/>
        <w:numPr>
          <w:ilvl w:val="0"/>
          <w:numId w:val="4"/>
        </w:numPr>
        <w:tabs>
          <w:tab w:val="left" w:pos="400"/>
        </w:tabs>
        <w:spacing w:before="4" w:after="0" w:line="240" w:lineRule="auto"/>
        <w:ind w:left="400" w:right="0" w:hanging="240"/>
        <w:jc w:val="both"/>
        <w:rPr>
          <w:sz w:val="24"/>
        </w:rPr>
      </w:pPr>
      <w:r>
        <w:rPr>
          <w:sz w:val="24"/>
        </w:rPr>
        <w:t>Microsoft, January 1999</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200" name="直线 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BoihZQ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t>介绍</w:t>
      </w:r>
    </w:p>
    <w:p>
      <w:pPr>
        <w:pStyle w:val="7"/>
        <w:spacing w:before="3"/>
        <w:rPr>
          <w:b/>
          <w:sz w:val="28"/>
        </w:rPr>
      </w:pPr>
    </w:p>
    <w:p>
      <w:pPr>
        <w:pStyle w:val="7"/>
        <w:spacing w:before="1" w:line="244" w:lineRule="auto"/>
        <w:ind w:left="160" w:right="382"/>
      </w:pPr>
      <w:r>
        <w:t>Python 的标准库包括了很多的模块, 从 Python 语言自身特定的类型和声明, 到一些只用于少数程序的不著名的模块.</w:t>
      </w:r>
    </w:p>
    <w:p>
      <w:pPr>
        <w:pStyle w:val="7"/>
        <w:spacing w:before="7"/>
        <w:rPr>
          <w:sz w:val="21"/>
        </w:rPr>
      </w:pPr>
    </w:p>
    <w:p>
      <w:pPr>
        <w:pStyle w:val="7"/>
        <w:spacing w:line="244" w:lineRule="auto"/>
        <w:ind w:left="160" w:right="382"/>
      </w:pPr>
      <w:r>
        <w:t>本章描述了一些基本的标准库模块. 任何大型 Python 程序都有可能直接或间接地使用到这类模块的大部分.</w:t>
      </w:r>
    </w:p>
    <w:p>
      <w:pPr>
        <w:spacing w:after="0" w:line="244" w:lineRule="auto"/>
        <w:sectPr>
          <w:pgSz w:w="11910" w:h="16840"/>
          <w:pgMar w:top="1400" w:right="1560" w:bottom="280" w:left="1640" w:header="720" w:footer="720" w:gutter="0"/>
        </w:sectPr>
      </w:pPr>
    </w:p>
    <w:p>
      <w:pPr>
        <w:pStyle w:val="4"/>
        <w:numPr>
          <w:ilvl w:val="2"/>
          <w:numId w:val="5"/>
        </w:numPr>
        <w:tabs>
          <w:tab w:val="left" w:pos="1112"/>
        </w:tabs>
        <w:spacing w:before="39" w:after="0" w:line="240" w:lineRule="auto"/>
        <w:ind w:left="1111" w:right="0" w:hanging="951"/>
        <w:jc w:val="left"/>
      </w:pPr>
      <w:r>
        <w:t>内建函数和异常</w:t>
      </w:r>
    </w:p>
    <w:p>
      <w:pPr>
        <w:pStyle w:val="7"/>
        <w:spacing w:before="9"/>
        <w:rPr>
          <w:b/>
          <w:sz w:val="32"/>
        </w:rPr>
      </w:pPr>
    </w:p>
    <w:p>
      <w:pPr>
        <w:pStyle w:val="7"/>
        <w:spacing w:before="1"/>
        <w:ind w:left="160"/>
      </w:pPr>
      <w:r>
        <w:t>下面的这两个模块比其他模块加在一起还要重要: 定义内建函数(例如 len,</w:t>
      </w:r>
    </w:p>
    <w:p>
      <w:pPr>
        <w:spacing w:after="0"/>
        <w:sectPr>
          <w:pgSz w:w="11910" w:h="16840"/>
          <w:pgMar w:top="1540" w:right="1560" w:bottom="280" w:left="1640" w:header="720" w:footer="720" w:gutter="0"/>
        </w:sectPr>
      </w:pPr>
    </w:p>
    <w:p>
      <w:pPr>
        <w:pStyle w:val="7"/>
        <w:spacing w:before="4" w:line="244" w:lineRule="auto"/>
        <w:ind w:left="160"/>
      </w:pPr>
      <w:r>
        <w:t>int,</w:t>
      </w:r>
      <w:r>
        <w:rPr>
          <w:spacing w:val="-54"/>
        </w:rPr>
        <w:t xml:space="preserve"> </w:t>
      </w:r>
      <w:r>
        <w:t>range</w:t>
      </w:r>
      <w:r>
        <w:rPr>
          <w:spacing w:val="-13"/>
        </w:rPr>
        <w:t xml:space="preserve"> ...)的</w:t>
      </w:r>
      <w:r>
        <w:t>模块.</w:t>
      </w:r>
    </w:p>
    <w:p>
      <w:pPr>
        <w:pStyle w:val="7"/>
        <w:spacing w:before="4"/>
        <w:ind w:left="80"/>
      </w:pPr>
      <w:r>
        <w:br w:type="column"/>
      </w:r>
      <w:r>
        <w:t>_</w:t>
      </w:r>
      <w:r>
        <w:rPr>
          <w:spacing w:val="-54"/>
        </w:rPr>
        <w:t xml:space="preserve"> </w:t>
      </w:r>
      <w:r>
        <w:t>_builtin_</w:t>
      </w:r>
      <w:r>
        <w:rPr>
          <w:spacing w:val="-54"/>
        </w:rPr>
        <w:t xml:space="preserve"> </w:t>
      </w:r>
      <w:r>
        <w:t>_ 模块, 以及定义所有内建异常的 exceptions</w:t>
      </w:r>
    </w:p>
    <w:p>
      <w:pPr>
        <w:spacing w:after="0"/>
        <w:sectPr>
          <w:type w:val="continuous"/>
          <w:pgSz w:w="11910" w:h="16840"/>
          <w:pgMar w:top="1440" w:right="1560" w:bottom="280" w:left="1640" w:header="720" w:footer="720" w:gutter="0"/>
          <w:cols w:equalWidth="0" w:num="2">
            <w:col w:w="2094" w:space="40"/>
            <w:col w:w="6576"/>
          </w:cols>
        </w:sectPr>
      </w:pPr>
    </w:p>
    <w:p>
      <w:pPr>
        <w:pStyle w:val="7"/>
        <w:spacing w:before="7"/>
        <w:rPr>
          <w:sz w:val="16"/>
        </w:rPr>
      </w:pPr>
    </w:p>
    <w:p>
      <w:pPr>
        <w:pStyle w:val="7"/>
        <w:spacing w:before="67"/>
        <w:ind w:left="160"/>
      </w:pPr>
      <w:r>
        <w:t>Python 在启动时导入这两个模块, 使任何程序都能够使用它们.</w:t>
      </w:r>
    </w:p>
    <w:p>
      <w:pPr>
        <w:pStyle w:val="7"/>
        <w:spacing w:before="10"/>
        <w:rPr>
          <w:sz w:val="32"/>
        </w:rPr>
      </w:pPr>
    </w:p>
    <w:p>
      <w:pPr>
        <w:pStyle w:val="4"/>
        <w:numPr>
          <w:ilvl w:val="2"/>
          <w:numId w:val="5"/>
        </w:numPr>
        <w:tabs>
          <w:tab w:val="left" w:pos="1112"/>
        </w:tabs>
        <w:spacing w:before="1" w:after="0" w:line="240" w:lineRule="auto"/>
        <w:ind w:left="1111" w:right="0" w:hanging="951"/>
        <w:jc w:val="left"/>
      </w:pPr>
      <w:r>
        <w:t>操作系统接口模块</w:t>
      </w:r>
    </w:p>
    <w:p>
      <w:pPr>
        <w:pStyle w:val="7"/>
        <w:spacing w:before="9"/>
        <w:rPr>
          <w:b/>
          <w:sz w:val="32"/>
        </w:rPr>
      </w:pPr>
    </w:p>
    <w:p>
      <w:pPr>
        <w:pStyle w:val="7"/>
        <w:spacing w:line="244" w:lineRule="auto"/>
        <w:ind w:left="160" w:right="382"/>
      </w:pPr>
      <w:r>
        <w:t>Python 有许多使用了 POSIX 标准 API 和标准 C 语言库的模块. 它们为底层操作系统提供了平台独立的接口.</w:t>
      </w:r>
    </w:p>
    <w:p>
      <w:pPr>
        <w:pStyle w:val="7"/>
        <w:spacing w:before="9"/>
        <w:rPr>
          <w:sz w:val="21"/>
        </w:rPr>
      </w:pPr>
    </w:p>
    <w:p>
      <w:pPr>
        <w:pStyle w:val="7"/>
        <w:spacing w:line="244" w:lineRule="auto"/>
        <w:ind w:left="160" w:right="382"/>
        <w:jc w:val="both"/>
      </w:pPr>
      <w:r>
        <w:t>这类的模块包括: 提供文件和进程处理功能的 os 模块; 提供平台独立的文件名处理 (分拆目录名, 文件名, 后缀等)的 os.path 模块; 以及时间日期处理相关的 time/datetime 模块.</w:t>
      </w:r>
    </w:p>
    <w:p>
      <w:pPr>
        <w:pStyle w:val="7"/>
        <w:spacing w:before="5"/>
        <w:rPr>
          <w:sz w:val="21"/>
        </w:rPr>
      </w:pPr>
    </w:p>
    <w:p>
      <w:pPr>
        <w:pStyle w:val="7"/>
        <w:ind w:left="160"/>
      </w:pPr>
      <w:r>
        <w:t>[!Feather 注: datetime 为 Py2.3 新增模块, 提供增强的时间处理方法 ]</w:t>
      </w:r>
    </w:p>
    <w:p>
      <w:pPr>
        <w:pStyle w:val="7"/>
      </w:pPr>
    </w:p>
    <w:p>
      <w:pPr>
        <w:pStyle w:val="7"/>
        <w:spacing w:before="8"/>
        <w:rPr>
          <w:sz w:val="22"/>
        </w:rPr>
      </w:pPr>
    </w:p>
    <w:p>
      <w:pPr>
        <w:pStyle w:val="7"/>
        <w:spacing w:line="242" w:lineRule="auto"/>
        <w:ind w:left="160" w:right="382"/>
      </w:pPr>
      <w:r>
        <w:t>延伸一点说, 网络和线程模块同样也可以归为这一个类型. 不过 Python 并没有在所有的平台/版本实现这些.</w:t>
      </w:r>
    </w:p>
    <w:p>
      <w:pPr>
        <w:pStyle w:val="7"/>
        <w:spacing w:before="11"/>
        <w:rPr>
          <w:sz w:val="32"/>
        </w:rPr>
      </w:pPr>
    </w:p>
    <w:p>
      <w:pPr>
        <w:pStyle w:val="4"/>
        <w:numPr>
          <w:ilvl w:val="2"/>
          <w:numId w:val="5"/>
        </w:numPr>
        <w:tabs>
          <w:tab w:val="left" w:pos="1112"/>
        </w:tabs>
        <w:spacing w:before="0" w:after="0" w:line="240" w:lineRule="auto"/>
        <w:ind w:left="1111" w:right="0" w:hanging="951"/>
        <w:jc w:val="left"/>
      </w:pPr>
      <w:r>
        <w:t>类型支持模块</w:t>
      </w:r>
    </w:p>
    <w:p>
      <w:pPr>
        <w:pStyle w:val="7"/>
        <w:spacing w:before="9"/>
        <w:rPr>
          <w:b/>
          <w:sz w:val="32"/>
        </w:rPr>
      </w:pPr>
    </w:p>
    <w:p>
      <w:pPr>
        <w:pStyle w:val="7"/>
        <w:spacing w:line="244" w:lineRule="auto"/>
        <w:ind w:left="160" w:right="237"/>
        <w:jc w:val="both"/>
      </w:pPr>
      <w:r>
        <w:t>标准库里有许多用于支持内建类型操作的库. string 模块实现了常用的字符串</w:t>
      </w:r>
      <w:r>
        <w:rPr>
          <w:spacing w:val="-13"/>
        </w:rPr>
        <w:t xml:space="preserve">处理. </w:t>
      </w:r>
      <w:r>
        <w:t>math 模块提供了数学计算操作和常量(pi,</w:t>
      </w:r>
      <w:r>
        <w:rPr>
          <w:spacing w:val="-52"/>
        </w:rPr>
        <w:t xml:space="preserve"> </w:t>
      </w:r>
      <w:r>
        <w:t>e</w:t>
      </w:r>
      <w:r>
        <w:rPr>
          <w:spacing w:val="-12"/>
        </w:rPr>
        <w:t xml:space="preserve"> 都属于这类常量), </w:t>
      </w:r>
      <w:r>
        <w:t>cmath</w:t>
      </w:r>
      <w:r>
        <w:rPr>
          <w:spacing w:val="-9"/>
        </w:rPr>
        <w:t xml:space="preserve"> 模</w:t>
      </w:r>
      <w:r>
        <w:t>块为复数提供了和 math 一样的功能.</w:t>
      </w:r>
    </w:p>
    <w:p>
      <w:pPr>
        <w:pStyle w:val="7"/>
        <w:spacing w:before="3"/>
        <w:rPr>
          <w:sz w:val="32"/>
        </w:rPr>
      </w:pPr>
    </w:p>
    <w:p>
      <w:pPr>
        <w:pStyle w:val="4"/>
        <w:numPr>
          <w:ilvl w:val="2"/>
          <w:numId w:val="5"/>
        </w:numPr>
        <w:tabs>
          <w:tab w:val="left" w:pos="1112"/>
        </w:tabs>
        <w:spacing w:before="0" w:after="0" w:line="240" w:lineRule="auto"/>
        <w:ind w:left="1111" w:right="0" w:hanging="951"/>
        <w:jc w:val="left"/>
      </w:pPr>
      <w:r>
        <w:t>正则表达式</w:t>
      </w:r>
    </w:p>
    <w:p>
      <w:pPr>
        <w:pStyle w:val="7"/>
        <w:spacing w:before="11"/>
        <w:rPr>
          <w:b/>
          <w:sz w:val="32"/>
        </w:rPr>
      </w:pPr>
    </w:p>
    <w:p>
      <w:pPr>
        <w:pStyle w:val="7"/>
        <w:spacing w:line="244" w:lineRule="auto"/>
        <w:ind w:left="160" w:right="262"/>
      </w:pPr>
      <w:r>
        <w:t>re 模块为 Python 提供了正则表达式支持. 正则表达式是用于匹配字符串或特定子字符串的有特定语法的字符串模式.</w:t>
      </w:r>
    </w:p>
    <w:p>
      <w:pPr>
        <w:pStyle w:val="7"/>
        <w:spacing w:before="4"/>
        <w:rPr>
          <w:sz w:val="32"/>
        </w:rPr>
      </w:pPr>
    </w:p>
    <w:p>
      <w:pPr>
        <w:pStyle w:val="4"/>
        <w:numPr>
          <w:ilvl w:val="2"/>
          <w:numId w:val="5"/>
        </w:numPr>
        <w:tabs>
          <w:tab w:val="left" w:pos="1112"/>
        </w:tabs>
        <w:spacing w:before="0" w:after="0" w:line="240" w:lineRule="auto"/>
        <w:ind w:left="1111" w:right="0" w:hanging="951"/>
        <w:jc w:val="left"/>
      </w:pPr>
      <w:r>
        <w:t>语言支持模块</w:t>
      </w:r>
    </w:p>
    <w:p>
      <w:pPr>
        <w:pStyle w:val="7"/>
        <w:spacing w:before="10"/>
        <w:rPr>
          <w:b/>
          <w:sz w:val="32"/>
        </w:rPr>
      </w:pPr>
    </w:p>
    <w:p>
      <w:pPr>
        <w:pStyle w:val="7"/>
        <w:ind w:left="160"/>
      </w:pPr>
      <w:r>
        <w:t>sys 模块可以让你访问解释器相关参数,比如模块搜索路径,解释器版本号等.</w:t>
      </w:r>
    </w:p>
    <w:p>
      <w:pPr>
        <w:pStyle w:val="7"/>
        <w:spacing w:before="4" w:line="244" w:lineRule="auto"/>
        <w:ind w:left="160" w:right="382"/>
      </w:pPr>
      <w:r>
        <w:t>operator 模块提供了和内建操作符作用相同的函数. copy 模块允许你复制对象, Python 2.0 新加入的 gc 模块提供了对垃圾收集的相关控制功能.</w:t>
      </w:r>
    </w:p>
    <w:p>
      <w:pPr>
        <w:pStyle w:val="7"/>
        <w:rPr>
          <w:sz w:val="20"/>
        </w:rPr>
      </w:pPr>
    </w:p>
    <w:p>
      <w:pPr>
        <w:pStyle w:val="7"/>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111760</wp:posOffset>
                </wp:positionV>
                <wp:extent cx="5274310" cy="0"/>
                <wp:effectExtent l="0" t="0" r="0" b="0"/>
                <wp:wrapTopAndBottom/>
                <wp:docPr id="196" name="直线 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 o:spid="_x0000_s1026" o:spt="20" style="position:absolute;left:0pt;margin-left:90pt;margin-top:8.8pt;height:0pt;width:415.3pt;mso-position-horizontal-relative:page;mso-wrap-distance-bottom:0pt;mso-wrap-distance-top:0pt;z-index:-1024;mso-width-relative:page;mso-height-relative:page;" filled="f" stroked="t" coordsize="21600,21600" o:gfxdata="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R+AlL1QAAAAoBAAAPAAAAAAAAAAEAIAAAACIAAABk&#10;cnMvZG93bnJldi54bWxQSwECFAAUAAAACACHTuJAumZwwdABAACPAwAADgAAAAAAAAABACAAAAAk&#10;AQAAZHJzL2Uyb0RvYy54bWxQSwUGAAAAAAYABgBZAQAAZgUAAAAA&#10;">
                <v:fill on="f" focussize="0,0"/>
                <v:stroke weight="0.78pt" color="#808080" joinstyle="round"/>
                <v:imagedata o:title=""/>
                <o:lock v:ext="edit" aspectratio="f"/>
                <w10:wrap type="topAndBottom"/>
              </v:line>
            </w:pict>
          </mc:Fallback>
        </mc:AlternateContent>
      </w:r>
    </w:p>
    <w:p>
      <w:pPr>
        <w:spacing w:after="0"/>
        <w:rPr>
          <w:sz w:val="10"/>
        </w:rPr>
        <w:sectPr>
          <w:type w:val="continuous"/>
          <w:pgSz w:w="11910" w:h="16840"/>
          <w:pgMar w:top="1440" w:right="1560" w:bottom="280" w:left="1640" w:header="720" w:footer="720" w:gutter="0"/>
        </w:sectPr>
      </w:pPr>
    </w:p>
    <w:p>
      <w:pPr>
        <w:pStyle w:val="3"/>
        <w:spacing w:before="22"/>
      </w:pPr>
      <w:r>
        <w:t xml:space="preserve">1.2. </w:t>
      </w:r>
      <w:r>
        <w:rPr>
          <w:spacing w:val="-19"/>
        </w:rPr>
        <w:t>_</w:t>
      </w:r>
    </w:p>
    <w:p>
      <w:pPr>
        <w:spacing w:before="22"/>
        <w:ind w:left="142" w:right="0" w:firstLine="0"/>
        <w:jc w:val="left"/>
        <w:rPr>
          <w:b/>
          <w:sz w:val="36"/>
        </w:rPr>
      </w:pPr>
      <w:r>
        <w:br w:type="column"/>
      </w:r>
      <w:r>
        <w:rPr>
          <w:b/>
          <w:w w:val="95"/>
          <w:sz w:val="36"/>
        </w:rPr>
        <w:t>_builtin_</w:t>
      </w:r>
    </w:p>
    <w:p>
      <w:pPr>
        <w:spacing w:before="22"/>
        <w:ind w:left="141" w:right="0" w:firstLine="0"/>
        <w:jc w:val="left"/>
        <w:rPr>
          <w:b/>
          <w:sz w:val="36"/>
        </w:rPr>
      </w:pPr>
      <w:r>
        <w:br w:type="column"/>
      </w:r>
      <w:r>
        <w:rPr>
          <w:b/>
          <w:sz w:val="36"/>
        </w:rPr>
        <w:t>_ 模块</w:t>
      </w:r>
    </w:p>
    <w:p>
      <w:pPr>
        <w:spacing w:after="0"/>
        <w:jc w:val="left"/>
        <w:rPr>
          <w:sz w:val="36"/>
        </w:rPr>
        <w:sectPr>
          <w:pgSz w:w="11910" w:h="16840"/>
          <w:pgMar w:top="1500" w:right="1560" w:bottom="280" w:left="1640" w:header="720" w:footer="720" w:gutter="0"/>
          <w:cols w:equalWidth="0" w:num="3">
            <w:col w:w="1247" w:space="40"/>
            <w:col w:w="1775" w:space="39"/>
            <w:col w:w="5609"/>
          </w:cols>
        </w:sectPr>
      </w:pPr>
    </w:p>
    <w:p>
      <w:pPr>
        <w:pStyle w:val="7"/>
        <w:rPr>
          <w:b/>
          <w:sz w:val="23"/>
        </w:rPr>
      </w:pPr>
    </w:p>
    <w:p>
      <w:pPr>
        <w:pStyle w:val="7"/>
        <w:spacing w:before="67"/>
        <w:ind w:left="160"/>
      </w:pPr>
      <w:r>
        <w:t>这个模块包含 Python 中使用的内建函数. 一般不用手动导入这个模块;</w:t>
      </w:r>
    </w:p>
    <w:p>
      <w:pPr>
        <w:pStyle w:val="7"/>
        <w:spacing w:before="5"/>
        <w:ind w:left="160"/>
      </w:pPr>
      <w:r>
        <w:t>Python 会帮你做好一切.</w:t>
      </w:r>
    </w:p>
    <w:p>
      <w:pPr>
        <w:pStyle w:val="7"/>
        <w:spacing w:before="12"/>
        <w:rPr>
          <w:sz w:val="32"/>
        </w:rPr>
      </w:pPr>
    </w:p>
    <w:p>
      <w:pPr>
        <w:pStyle w:val="4"/>
        <w:numPr>
          <w:ilvl w:val="2"/>
          <w:numId w:val="6"/>
        </w:numPr>
        <w:tabs>
          <w:tab w:val="left" w:pos="1112"/>
        </w:tabs>
        <w:spacing w:before="0" w:after="0" w:line="240" w:lineRule="auto"/>
        <w:ind w:left="1111" w:right="0" w:hanging="951"/>
        <w:jc w:val="left"/>
      </w:pPr>
      <w:r>
        <w:rPr>
          <w:w w:val="95"/>
        </w:rPr>
        <w:t>使用元组或字典中的参数调用函数</w:t>
      </w:r>
    </w:p>
    <w:p>
      <w:pPr>
        <w:pStyle w:val="7"/>
        <w:spacing w:before="10"/>
        <w:rPr>
          <w:b/>
          <w:sz w:val="32"/>
        </w:rPr>
      </w:pPr>
    </w:p>
    <w:p>
      <w:pPr>
        <w:pStyle w:val="7"/>
        <w:spacing w:line="244" w:lineRule="auto"/>
        <w:ind w:left="160" w:right="322"/>
      </w:pPr>
      <w:r>
        <w:t>Python</w:t>
      </w:r>
      <w:r>
        <w:rPr>
          <w:spacing w:val="-9"/>
        </w:rPr>
        <w:t xml:space="preserve"> 允许你实时地创建函数参数列表. 只要把所有的参数放入一个元组中， </w:t>
      </w:r>
      <w:r>
        <w:t>然后通过内建的 apply 函数调用函数. 如 Example 1-1 .</w:t>
      </w:r>
    </w:p>
    <w:p>
      <w:pPr>
        <w:pStyle w:val="7"/>
        <w:spacing w:before="8"/>
        <w:rPr>
          <w:sz w:val="21"/>
        </w:rPr>
      </w:pPr>
    </w:p>
    <w:p>
      <w:pPr>
        <w:pStyle w:val="11"/>
        <w:numPr>
          <w:ilvl w:val="3"/>
          <w:numId w:val="6"/>
        </w:numPr>
        <w:tabs>
          <w:tab w:val="left" w:pos="1250"/>
        </w:tabs>
        <w:spacing w:before="0" w:after="0" w:line="460" w:lineRule="auto"/>
        <w:ind w:left="160" w:right="4073" w:firstLine="0"/>
        <w:jc w:val="left"/>
        <w:rPr>
          <w:sz w:val="24"/>
        </w:rPr>
      </w:pPr>
      <w:r>
        <w:rPr>
          <w:b/>
          <w:sz w:val="24"/>
        </w:rPr>
        <w:t>Example</w:t>
      </w:r>
      <w:r>
        <w:rPr>
          <w:b/>
          <w:spacing w:val="-1"/>
          <w:sz w:val="24"/>
        </w:rPr>
        <w:t xml:space="preserve"> </w:t>
      </w:r>
      <w:r>
        <w:rPr>
          <w:b/>
          <w:sz w:val="24"/>
        </w:rPr>
        <w:t>1-1</w:t>
      </w:r>
      <w:r>
        <w:rPr>
          <w:b/>
          <w:spacing w:val="-2"/>
          <w:sz w:val="24"/>
        </w:rPr>
        <w:t xml:space="preserve">. 使用 </w:t>
      </w:r>
      <w:r>
        <w:rPr>
          <w:b/>
          <w:sz w:val="24"/>
        </w:rPr>
        <w:t>apply</w:t>
      </w:r>
      <w:r>
        <w:rPr>
          <w:b/>
          <w:spacing w:val="-5"/>
          <w:sz w:val="24"/>
        </w:rPr>
        <w:t xml:space="preserve"> 函数</w:t>
      </w:r>
      <w:r>
        <w:rPr>
          <w:sz w:val="24"/>
        </w:rPr>
        <w:t>File: builtin-apply-example-1.py</w:t>
      </w:r>
    </w:p>
    <w:p>
      <w:pPr>
        <w:pStyle w:val="7"/>
        <w:spacing w:before="35" w:line="242" w:lineRule="auto"/>
        <w:ind w:left="640" w:right="6250" w:hanging="480"/>
      </w:pPr>
      <w:r>
        <w:t>def function(a, b): print a, b</w:t>
      </w:r>
    </w:p>
    <w:p>
      <w:pPr>
        <w:pStyle w:val="7"/>
        <w:spacing w:before="7"/>
      </w:pPr>
    </w:p>
    <w:p>
      <w:pPr>
        <w:pStyle w:val="7"/>
        <w:spacing w:before="1" w:line="242" w:lineRule="auto"/>
        <w:ind w:left="160" w:right="3850"/>
      </w:pPr>
      <w:r>
        <w:t>apply(function, ("whither", "canada?")) apply(function, (1, 2 + 3))</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4"/>
        <w:rPr>
          <w:sz w:val="27"/>
        </w:rPr>
      </w:pPr>
    </w:p>
    <w:p>
      <w:pPr>
        <w:pStyle w:val="6"/>
        <w:spacing w:before="1"/>
        <w:ind w:right="6729"/>
      </w:pPr>
      <w:r>
        <w:t>whither canada?</w:t>
      </w:r>
    </w:p>
    <w:p>
      <w:pPr>
        <w:spacing w:before="4"/>
        <w:ind w:left="160" w:right="6729" w:firstLine="0"/>
        <w:jc w:val="left"/>
        <w:rPr>
          <w:b/>
          <w:sz w:val="24"/>
        </w:rPr>
      </w:pPr>
      <w:r>
        <w:rPr>
          <w:b/>
          <w:sz w:val="24"/>
        </w:rPr>
        <w:t>1 5</w:t>
      </w:r>
    </w:p>
    <w:p>
      <w:pPr>
        <w:pStyle w:val="7"/>
        <w:rPr>
          <w:b/>
        </w:rPr>
      </w:pPr>
    </w:p>
    <w:p>
      <w:pPr>
        <w:pStyle w:val="7"/>
        <w:spacing w:before="8"/>
        <w:rPr>
          <w:b/>
          <w:sz w:val="22"/>
        </w:rPr>
      </w:pPr>
    </w:p>
    <w:p>
      <w:pPr>
        <w:pStyle w:val="7"/>
        <w:spacing w:line="242" w:lineRule="auto"/>
        <w:ind w:left="160" w:right="262"/>
      </w:pPr>
      <w:r>
        <w:t xml:space="preserve">要想把关键字参数传递给一个函数, 你可以将一个字典作为 apply 函数的第 </w:t>
      </w:r>
      <w:r>
        <w:rPr>
          <w:spacing w:val="-18"/>
        </w:rPr>
        <w:t xml:space="preserve">3 </w:t>
      </w:r>
      <w:r>
        <w:t>个参数, 参考 Example 1-2 .</w:t>
      </w:r>
    </w:p>
    <w:p>
      <w:pPr>
        <w:pStyle w:val="7"/>
        <w:rPr>
          <w:sz w:val="22"/>
        </w:rPr>
      </w:pPr>
    </w:p>
    <w:p>
      <w:pPr>
        <w:pStyle w:val="11"/>
        <w:numPr>
          <w:ilvl w:val="3"/>
          <w:numId w:val="6"/>
        </w:numPr>
        <w:tabs>
          <w:tab w:val="left" w:pos="1249"/>
        </w:tabs>
        <w:spacing w:before="1" w:after="0" w:line="460" w:lineRule="auto"/>
        <w:ind w:left="160" w:right="2387" w:firstLine="0"/>
        <w:jc w:val="left"/>
        <w:rPr>
          <w:sz w:val="24"/>
        </w:rPr>
      </w:pPr>
      <w:r>
        <w:rPr>
          <w:b/>
          <w:sz w:val="24"/>
        </w:rPr>
        <w:t>Example</w:t>
      </w:r>
      <w:r>
        <w:rPr>
          <w:b/>
          <w:spacing w:val="-6"/>
          <w:sz w:val="24"/>
        </w:rPr>
        <w:t xml:space="preserve"> </w:t>
      </w:r>
      <w:r>
        <w:rPr>
          <w:b/>
          <w:sz w:val="24"/>
        </w:rPr>
        <w:t>1-2.</w:t>
      </w:r>
      <w:r>
        <w:rPr>
          <w:b/>
          <w:spacing w:val="-3"/>
          <w:sz w:val="24"/>
        </w:rPr>
        <w:t xml:space="preserve"> 使用 </w:t>
      </w:r>
      <w:r>
        <w:rPr>
          <w:b/>
          <w:sz w:val="24"/>
        </w:rPr>
        <w:t>apply</w:t>
      </w:r>
      <w:r>
        <w:rPr>
          <w:b/>
          <w:spacing w:val="-2"/>
          <w:sz w:val="24"/>
        </w:rPr>
        <w:t xml:space="preserve"> 函数传递关键字参数</w:t>
      </w:r>
      <w:r>
        <w:rPr>
          <w:spacing w:val="-2"/>
          <w:sz w:val="24"/>
        </w:rPr>
        <w:t>File: builtin-apply-example-2.py</w:t>
      </w:r>
    </w:p>
    <w:p>
      <w:pPr>
        <w:pStyle w:val="7"/>
        <w:spacing w:before="34" w:line="242" w:lineRule="auto"/>
        <w:ind w:left="640" w:right="6250" w:hanging="480"/>
      </w:pPr>
      <w:r>
        <w:t>def function(a, b): print a, b</w:t>
      </w:r>
    </w:p>
    <w:p>
      <w:pPr>
        <w:pStyle w:val="7"/>
        <w:spacing w:before="7"/>
      </w:pPr>
    </w:p>
    <w:p>
      <w:pPr>
        <w:pStyle w:val="7"/>
        <w:spacing w:before="1"/>
        <w:ind w:left="160"/>
      </w:pPr>
      <w:r>
        <w:t>apply(function, ("crunchy", "frog"))</w:t>
      </w:r>
    </w:p>
    <w:p>
      <w:pPr>
        <w:spacing w:after="0"/>
        <w:sectPr>
          <w:type w:val="continuous"/>
          <w:pgSz w:w="11910" w:h="16840"/>
          <w:pgMar w:top="1440" w:right="1560" w:bottom="280" w:left="1640" w:header="720" w:footer="720" w:gutter="0"/>
        </w:sectPr>
      </w:pPr>
    </w:p>
    <w:p>
      <w:pPr>
        <w:pStyle w:val="7"/>
        <w:spacing w:before="41"/>
        <w:ind w:left="160"/>
      </w:pPr>
      <w:r>
        <w:t>apply(function, ("crunchy",), {"b": "frog"})</w:t>
      </w:r>
    </w:p>
    <w:p>
      <w:pPr>
        <w:pStyle w:val="7"/>
        <w:spacing w:before="4"/>
        <w:ind w:left="160"/>
      </w:pPr>
      <w:r>
        <w:t>apply(function, (), {"a": "crunchy", "b": "frog"})</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1"/>
        <w:rPr>
          <w:sz w:val="27"/>
        </w:rPr>
      </w:pPr>
    </w:p>
    <w:p>
      <w:pPr>
        <w:pStyle w:val="6"/>
        <w:spacing w:before="0" w:line="242" w:lineRule="auto"/>
        <w:ind w:right="7090"/>
        <w:jc w:val="both"/>
      </w:pPr>
      <w:r>
        <w:t>crunchy frog crunchy frog crunchy frog</w:t>
      </w:r>
    </w:p>
    <w:p>
      <w:pPr>
        <w:pStyle w:val="7"/>
        <w:rPr>
          <w:b/>
        </w:rPr>
      </w:pPr>
    </w:p>
    <w:p>
      <w:pPr>
        <w:pStyle w:val="7"/>
        <w:spacing w:before="8"/>
        <w:rPr>
          <w:b/>
          <w:sz w:val="22"/>
        </w:rPr>
      </w:pPr>
    </w:p>
    <w:p>
      <w:pPr>
        <w:pStyle w:val="7"/>
        <w:spacing w:line="242" w:lineRule="auto"/>
        <w:ind w:left="160" w:right="382"/>
      </w:pPr>
      <w:r>
        <w:t>apply 函数的一个常见用法是把构造函数参数从子类传递到基类, 尤其是构造函数需要接受很多参数的时候. 如 Example 1-3 所示.</w:t>
      </w:r>
    </w:p>
    <w:p>
      <w:pPr>
        <w:pStyle w:val="7"/>
        <w:spacing w:before="2"/>
        <w:rPr>
          <w:sz w:val="22"/>
        </w:rPr>
      </w:pPr>
    </w:p>
    <w:p>
      <w:pPr>
        <w:pStyle w:val="11"/>
        <w:numPr>
          <w:ilvl w:val="3"/>
          <w:numId w:val="6"/>
        </w:numPr>
        <w:tabs>
          <w:tab w:val="left" w:pos="1249"/>
        </w:tabs>
        <w:spacing w:before="0" w:after="0" w:line="460" w:lineRule="auto"/>
        <w:ind w:left="160" w:right="1904" w:firstLine="0"/>
        <w:jc w:val="left"/>
        <w:rPr>
          <w:sz w:val="24"/>
        </w:rPr>
      </w:pPr>
      <w:r>
        <w:rPr>
          <w:b/>
          <w:sz w:val="24"/>
        </w:rPr>
        <w:t>Example</w:t>
      </w:r>
      <w:r>
        <w:rPr>
          <w:b/>
          <w:spacing w:val="-7"/>
          <w:sz w:val="24"/>
        </w:rPr>
        <w:t xml:space="preserve"> </w:t>
      </w:r>
      <w:r>
        <w:rPr>
          <w:b/>
          <w:sz w:val="24"/>
        </w:rPr>
        <w:t>1-3.</w:t>
      </w:r>
      <w:r>
        <w:rPr>
          <w:b/>
          <w:spacing w:val="-3"/>
          <w:sz w:val="24"/>
        </w:rPr>
        <w:t xml:space="preserve"> 使用 </w:t>
      </w:r>
      <w:r>
        <w:rPr>
          <w:b/>
          <w:sz w:val="24"/>
        </w:rPr>
        <w:t>apply</w:t>
      </w:r>
      <w:r>
        <w:rPr>
          <w:b/>
          <w:spacing w:val="-2"/>
          <w:sz w:val="24"/>
        </w:rPr>
        <w:t xml:space="preserve"> 函数调用基类的构造函数</w:t>
      </w:r>
      <w:r>
        <w:rPr>
          <w:spacing w:val="-2"/>
          <w:sz w:val="24"/>
        </w:rPr>
        <w:t>File: builtin-apply-example-3.py</w:t>
      </w:r>
    </w:p>
    <w:p>
      <w:pPr>
        <w:pStyle w:val="7"/>
        <w:spacing w:before="34"/>
        <w:ind w:left="160"/>
        <w:jc w:val="both"/>
      </w:pPr>
      <w:r>
        <w:t>class Rectangle:</w:t>
      </w:r>
    </w:p>
    <w:p>
      <w:pPr>
        <w:spacing w:after="0"/>
        <w:jc w:val="both"/>
        <w:sectPr>
          <w:pgSz w:w="11910" w:h="16840"/>
          <w:pgMar w:top="1400" w:right="1560" w:bottom="280" w:left="1640" w:header="720" w:footer="720" w:gutter="0"/>
        </w:sectPr>
      </w:pPr>
    </w:p>
    <w:p>
      <w:pPr>
        <w:pStyle w:val="7"/>
        <w:spacing w:before="4"/>
        <w:ind w:left="640"/>
      </w:pPr>
      <w:r>
        <w:t>def</w:t>
      </w:r>
    </w:p>
    <w:p>
      <w:pPr>
        <w:pStyle w:val="7"/>
        <w:spacing w:before="4"/>
        <w:ind w:left="80"/>
      </w:pPr>
      <w:r>
        <w:br w:type="column"/>
      </w:r>
      <w:r>
        <w:t>_ _init_</w:t>
      </w:r>
    </w:p>
    <w:p>
      <w:pPr>
        <w:pStyle w:val="7"/>
        <w:spacing w:before="4"/>
        <w:ind w:left="80"/>
      </w:pPr>
      <w:r>
        <w:br w:type="column"/>
      </w:r>
      <w:r>
        <w:t>_(self, color="white", width=10, height=10):</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print "create a", color, self, "sized", width, "x", height</w:t>
      </w:r>
    </w:p>
    <w:p>
      <w:pPr>
        <w:pStyle w:val="7"/>
        <w:spacing w:before="8"/>
      </w:pPr>
    </w:p>
    <w:p>
      <w:pPr>
        <w:pStyle w:val="7"/>
        <w:spacing w:before="1"/>
        <w:ind w:left="160"/>
      </w:pPr>
      <w:r>
        <w:t>class RoundedRectangle(Rectangle):</w:t>
      </w:r>
    </w:p>
    <w:p>
      <w:pPr>
        <w:spacing w:after="0"/>
        <w:sectPr>
          <w:type w:val="continuous"/>
          <w:pgSz w:w="11910" w:h="16840"/>
          <w:pgMar w:top="1440" w:right="1560" w:bottom="280" w:left="1640" w:header="720" w:footer="720" w:gutter="0"/>
        </w:sectPr>
      </w:pPr>
    </w:p>
    <w:p>
      <w:pPr>
        <w:pStyle w:val="7"/>
        <w:spacing w:before="4"/>
        <w:ind w:left="640"/>
      </w:pPr>
      <w:r>
        <w:t>def</w:t>
      </w:r>
    </w:p>
    <w:p>
      <w:pPr>
        <w:pStyle w:val="7"/>
        <w:spacing w:before="4"/>
        <w:ind w:left="80"/>
      </w:pPr>
      <w:r>
        <w:br w:type="column"/>
      </w:r>
      <w:r>
        <w:t>_ _init_</w:t>
      </w:r>
    </w:p>
    <w:p>
      <w:pPr>
        <w:pStyle w:val="7"/>
        <w:spacing w:before="4"/>
        <w:ind w:left="80"/>
      </w:pPr>
      <w:r>
        <w:br w:type="column"/>
      </w:r>
      <w:r>
        <w:t>_(self, **kw):</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apply(Rectangle._</w:t>
      </w:r>
    </w:p>
    <w:p>
      <w:pPr>
        <w:pStyle w:val="7"/>
        <w:spacing w:before="5"/>
        <w:ind w:left="80"/>
      </w:pPr>
      <w:r>
        <w:br w:type="column"/>
      </w:r>
      <w:r>
        <w:t>_init_</w:t>
      </w:r>
    </w:p>
    <w:p>
      <w:pPr>
        <w:pStyle w:val="7"/>
        <w:spacing w:before="5"/>
        <w:ind w:left="80"/>
      </w:pPr>
      <w:r>
        <w:br w:type="column"/>
      </w:r>
      <w:r>
        <w:t>_, (self,), kw)</w:t>
      </w:r>
    </w:p>
    <w:p>
      <w:pPr>
        <w:spacing w:after="0"/>
        <w:sectPr>
          <w:type w:val="continuous"/>
          <w:pgSz w:w="11910" w:h="16840"/>
          <w:pgMar w:top="1440" w:right="1560" w:bottom="280" w:left="1640" w:header="720" w:footer="720" w:gutter="0"/>
          <w:cols w:equalWidth="0" w:num="3">
            <w:col w:w="3161" w:space="40"/>
            <w:col w:w="801" w:space="39"/>
            <w:col w:w="4669"/>
          </w:cols>
        </w:sectPr>
      </w:pPr>
    </w:p>
    <w:p>
      <w:pPr>
        <w:pStyle w:val="7"/>
        <w:spacing w:before="6"/>
        <w:rPr>
          <w:sz w:val="19"/>
        </w:rPr>
      </w:pPr>
    </w:p>
    <w:p>
      <w:pPr>
        <w:pStyle w:val="7"/>
        <w:spacing w:before="67"/>
        <w:ind w:left="160"/>
      </w:pPr>
      <w:r>
        <w:t>rect = Rectangle(color="green", height=</w:t>
      </w:r>
    </w:p>
    <w:p>
      <w:pPr>
        <w:pStyle w:val="7"/>
      </w:pPr>
    </w:p>
    <w:p>
      <w:pPr>
        <w:pStyle w:val="7"/>
        <w:rPr>
          <w:sz w:val="25"/>
        </w:rPr>
      </w:pPr>
    </w:p>
    <w:p>
      <w:pPr>
        <w:pStyle w:val="7"/>
        <w:ind w:left="1000"/>
      </w:pPr>
      <w:r>
        <w:t>100, width=100) rect= RoundedRectangle(color=</w:t>
      </w:r>
    </w:p>
    <w:p>
      <w:pPr>
        <w:pStyle w:val="7"/>
      </w:pPr>
    </w:p>
    <w:p>
      <w:pPr>
        <w:pStyle w:val="7"/>
      </w:pPr>
    </w:p>
    <w:p>
      <w:pPr>
        <w:pStyle w:val="7"/>
      </w:pPr>
    </w:p>
    <w:p>
      <w:pPr>
        <w:pStyle w:val="7"/>
        <w:spacing w:before="10"/>
        <w:rPr>
          <w:sz w:val="25"/>
        </w:rPr>
      </w:pPr>
    </w:p>
    <w:p>
      <w:pPr>
        <w:pStyle w:val="7"/>
        <w:ind w:left="1600"/>
      </w:pPr>
      <w:r>
        <w:t>"blue",</w:t>
      </w:r>
    </w:p>
    <w:p>
      <w:pPr>
        <w:pStyle w:val="7"/>
        <w:spacing w:before="9"/>
      </w:pPr>
    </w:p>
    <w:p>
      <w:pPr>
        <w:pStyle w:val="7"/>
        <w:tabs>
          <w:tab w:val="left" w:pos="879"/>
        </w:tabs>
        <w:spacing w:line="242" w:lineRule="auto"/>
        <w:ind w:left="160" w:right="5902"/>
      </w:pPr>
      <w:r>
        <w:t>height = 20)&lt; /FONT&gt;</w:t>
      </w:r>
      <w:r>
        <w:rPr>
          <w:spacing w:val="-9"/>
        </w:rPr>
        <w:t xml:space="preserve"> &lt; </w:t>
      </w:r>
      <w:r>
        <w:t>FONT</w:t>
      </w:r>
      <w:r>
        <w:tab/>
      </w:r>
      <w:r>
        <w:t>face= 宋体&gt;</w:t>
      </w:r>
    </w:p>
    <w:p>
      <w:pPr>
        <w:spacing w:after="0" w:line="242" w:lineRule="auto"/>
        <w:sectPr>
          <w:type w:val="continuous"/>
          <w:pgSz w:w="11910" w:h="16840"/>
          <w:pgMar w:top="1440" w:right="1560" w:bottom="280" w:left="1640" w:header="720" w:footer="720" w:gutter="0"/>
        </w:sectPr>
      </w:pPr>
    </w:p>
    <w:p>
      <w:pPr>
        <w:pStyle w:val="6"/>
        <w:spacing w:before="41" w:line="242" w:lineRule="auto"/>
        <w:ind w:right="669"/>
      </w:pPr>
      <w:r>
        <w:t>create a green &lt;Rectangle instance at 8c8260&gt; sized 100 x 100 create a blue &lt;RoundedRectangle instance at 8c84c0&gt; sized 10 x 20</w:t>
      </w:r>
    </w:p>
    <w:p>
      <w:pPr>
        <w:pStyle w:val="7"/>
        <w:rPr>
          <w:b/>
        </w:rPr>
      </w:pPr>
    </w:p>
    <w:p>
      <w:pPr>
        <w:pStyle w:val="7"/>
        <w:spacing w:before="6"/>
        <w:rPr>
          <w:b/>
          <w:sz w:val="22"/>
        </w:rPr>
      </w:pPr>
    </w:p>
    <w:p>
      <w:pPr>
        <w:pStyle w:val="7"/>
        <w:spacing w:line="242" w:lineRule="auto"/>
        <w:ind w:left="160" w:right="502"/>
      </w:pPr>
      <w:r>
        <w:t>Python 2.0 提供了另个方法来做相同的事. 你只需要使用一个传统的函数调用 , 使用 * 来标记元组, ** 来标记字典.</w:t>
      </w:r>
    </w:p>
    <w:p>
      <w:pPr>
        <w:pStyle w:val="7"/>
        <w:spacing w:before="2"/>
        <w:rPr>
          <w:sz w:val="22"/>
        </w:rPr>
      </w:pPr>
    </w:p>
    <w:p>
      <w:pPr>
        <w:pStyle w:val="7"/>
        <w:ind w:left="160"/>
      </w:pPr>
      <w:r>
        <w:t>下面两个语句是等价的:</w:t>
      </w:r>
    </w:p>
    <w:p>
      <w:pPr>
        <w:pStyle w:val="7"/>
        <w:spacing w:before="1"/>
        <w:rPr>
          <w:sz w:val="22"/>
        </w:rPr>
      </w:pPr>
    </w:p>
    <w:p>
      <w:pPr>
        <w:pStyle w:val="7"/>
        <w:spacing w:line="242" w:lineRule="auto"/>
        <w:ind w:left="160" w:right="4450"/>
      </w:pPr>
      <w:r>
        <w:t>result = function(*args, **kwargs) result =</w:t>
      </w:r>
    </w:p>
    <w:p>
      <w:pPr>
        <w:pStyle w:val="7"/>
        <w:tabs>
          <w:tab w:val="left" w:pos="2199"/>
        </w:tabs>
        <w:spacing w:before="3"/>
        <w:ind w:left="160"/>
      </w:pPr>
      <w:r>
        <w:t>apply(function,</w:t>
      </w:r>
      <w:r>
        <w:tab/>
      </w:r>
      <w:r>
        <w:t>args, kwargs) &lt; /FONT</w:t>
      </w:r>
    </w:p>
    <w:p>
      <w:pPr>
        <w:pStyle w:val="7"/>
        <w:spacing w:before="4"/>
        <w:ind w:left="160"/>
      </w:pPr>
      <w:r>
        <w:t>&gt;</w:t>
      </w:r>
    </w:p>
    <w:p>
      <w:pPr>
        <w:pStyle w:val="7"/>
        <w:spacing w:before="12"/>
        <w:rPr>
          <w:sz w:val="32"/>
        </w:rPr>
      </w:pPr>
    </w:p>
    <w:p>
      <w:pPr>
        <w:pStyle w:val="4"/>
        <w:numPr>
          <w:ilvl w:val="2"/>
          <w:numId w:val="7"/>
        </w:numPr>
        <w:tabs>
          <w:tab w:val="left" w:pos="1112"/>
        </w:tabs>
        <w:spacing w:before="0" w:after="0" w:line="240" w:lineRule="auto"/>
        <w:ind w:left="1111" w:right="0" w:hanging="951"/>
        <w:jc w:val="left"/>
      </w:pPr>
      <w:r>
        <w:t>加载和重载模块</w:t>
      </w:r>
    </w:p>
    <w:p>
      <w:pPr>
        <w:pStyle w:val="7"/>
        <w:spacing w:before="11"/>
        <w:rPr>
          <w:b/>
          <w:sz w:val="32"/>
        </w:rPr>
      </w:pPr>
    </w:p>
    <w:p>
      <w:pPr>
        <w:pStyle w:val="7"/>
        <w:spacing w:line="242" w:lineRule="auto"/>
        <w:ind w:left="160" w:right="382"/>
      </w:pPr>
      <w:r>
        <w:t>如果你写过较庞大的 Python 程序, 那么你就应该知道 import 语句是用来导入外部模块的 (当然也可以使用 from-import 版本). 不过你可能不知道</w:t>
      </w:r>
    </w:p>
    <w:p>
      <w:pPr>
        <w:spacing w:after="0" w:line="242" w:lineRule="auto"/>
        <w:sectPr>
          <w:pgSz w:w="11910" w:h="16840"/>
          <w:pgMar w:top="1400" w:right="1560" w:bottom="280" w:left="1640" w:header="720" w:footer="720" w:gutter="0"/>
        </w:sectPr>
      </w:pPr>
    </w:p>
    <w:p>
      <w:pPr>
        <w:pStyle w:val="7"/>
        <w:spacing w:before="4"/>
        <w:ind w:left="160"/>
      </w:pPr>
      <w:r>
        <w:t>import 其实是靠调用内建函数</w:t>
      </w:r>
    </w:p>
    <w:p>
      <w:pPr>
        <w:pStyle w:val="7"/>
        <w:spacing w:before="4"/>
        <w:ind w:left="80"/>
      </w:pPr>
      <w:r>
        <w:br w:type="column"/>
      </w:r>
      <w:r>
        <w:t>_ _import_</w:t>
      </w:r>
    </w:p>
    <w:p>
      <w:pPr>
        <w:pStyle w:val="7"/>
        <w:spacing w:before="4"/>
        <w:ind w:left="80"/>
      </w:pPr>
      <w:r>
        <w:br w:type="column"/>
      </w:r>
      <w:r>
        <w:t>_ 来工作的.</w:t>
      </w:r>
    </w:p>
    <w:p>
      <w:pPr>
        <w:spacing w:after="0"/>
        <w:sectPr>
          <w:type w:val="continuous"/>
          <w:pgSz w:w="11910" w:h="16840"/>
          <w:pgMar w:top="1440" w:right="1560" w:bottom="280" w:left="1640" w:header="720" w:footer="720" w:gutter="0"/>
          <w:cols w:equalWidth="0" w:num="3">
            <w:col w:w="3401" w:space="40"/>
            <w:col w:w="1281" w:space="39"/>
            <w:col w:w="3949"/>
          </w:cols>
        </w:sectPr>
      </w:pPr>
    </w:p>
    <w:p>
      <w:pPr>
        <w:pStyle w:val="7"/>
        <w:spacing w:before="12"/>
        <w:rPr>
          <w:sz w:val="16"/>
        </w:rPr>
      </w:pPr>
    </w:p>
    <w:p>
      <w:pPr>
        <w:pStyle w:val="7"/>
        <w:spacing w:before="66" w:line="244" w:lineRule="auto"/>
        <w:ind w:left="160" w:right="237"/>
      </w:pPr>
      <w:r>
        <w:t xml:space="preserve">通过这个戏法你可以动态地调用函数. 当你只知道模块名称(字符串)的时候, </w:t>
      </w:r>
      <w:r>
        <w:rPr>
          <w:spacing w:val="-5"/>
        </w:rPr>
        <w:t xml:space="preserve">这将很方便. </w:t>
      </w:r>
      <w:r>
        <w:t>Example</w:t>
      </w:r>
      <w:r>
        <w:rPr>
          <w:spacing w:val="-32"/>
        </w:rPr>
        <w:t xml:space="preserve"> </w:t>
      </w:r>
      <w:r>
        <w:t>1-4 展示了这种用法, 动态地导入所有以 "-plugin</w:t>
      </w:r>
      <w:r>
        <w:rPr>
          <w:spacing w:val="-13"/>
        </w:rPr>
        <w:t xml:space="preserve"> " 结</w:t>
      </w:r>
      <w:r>
        <w:t>尾的模块.</w:t>
      </w:r>
    </w:p>
    <w:p>
      <w:pPr>
        <w:pStyle w:val="7"/>
        <w:spacing w:before="5"/>
        <w:rPr>
          <w:sz w:val="16"/>
        </w:rPr>
      </w:pPr>
    </w:p>
    <w:p>
      <w:pPr>
        <w:spacing w:after="0"/>
        <w:rPr>
          <w:sz w:val="16"/>
        </w:rPr>
        <w:sectPr>
          <w:type w:val="continuous"/>
          <w:pgSz w:w="11910" w:h="16840"/>
          <w:pgMar w:top="1440" w:right="1560" w:bottom="280" w:left="1640" w:header="720" w:footer="720" w:gutter="0"/>
        </w:sectPr>
      </w:pPr>
    </w:p>
    <w:p>
      <w:pPr>
        <w:pStyle w:val="6"/>
        <w:numPr>
          <w:ilvl w:val="3"/>
          <w:numId w:val="7"/>
        </w:numPr>
        <w:tabs>
          <w:tab w:val="left" w:pos="1249"/>
        </w:tabs>
        <w:spacing w:before="66" w:after="0" w:line="240" w:lineRule="auto"/>
        <w:ind w:left="1248" w:right="0" w:hanging="1088"/>
        <w:jc w:val="left"/>
      </w:pPr>
      <w:r>
        <w:t>Example</w:t>
      </w:r>
      <w:r>
        <w:rPr>
          <w:spacing w:val="-5"/>
        </w:rPr>
        <w:t xml:space="preserve"> </w:t>
      </w:r>
      <w:r>
        <w:t>1-4.</w:t>
      </w:r>
      <w:r>
        <w:rPr>
          <w:spacing w:val="-3"/>
        </w:rPr>
        <w:t xml:space="preserve"> 使用 </w:t>
      </w:r>
      <w:r>
        <w:t>_</w:t>
      </w:r>
    </w:p>
    <w:p>
      <w:pPr>
        <w:spacing w:before="66"/>
        <w:ind w:left="81" w:right="0" w:firstLine="0"/>
        <w:jc w:val="left"/>
        <w:rPr>
          <w:b/>
          <w:sz w:val="24"/>
        </w:rPr>
      </w:pPr>
      <w:r>
        <w:br w:type="column"/>
      </w:r>
      <w:r>
        <w:rPr>
          <w:b/>
          <w:w w:val="95"/>
          <w:sz w:val="24"/>
        </w:rPr>
        <w:t>_import_</w:t>
      </w:r>
    </w:p>
    <w:p>
      <w:pPr>
        <w:spacing w:before="66"/>
        <w:ind w:left="80" w:right="0" w:firstLine="0"/>
        <w:jc w:val="left"/>
        <w:rPr>
          <w:b/>
          <w:sz w:val="24"/>
        </w:rPr>
      </w:pPr>
      <w:r>
        <w:br w:type="column"/>
      </w:r>
      <w:r>
        <w:rPr>
          <w:b/>
          <w:sz w:val="24"/>
        </w:rPr>
        <w:t>_ 函数加载模块</w:t>
      </w:r>
    </w:p>
    <w:p>
      <w:pPr>
        <w:spacing w:after="0"/>
        <w:jc w:val="left"/>
        <w:rPr>
          <w:sz w:val="24"/>
        </w:rPr>
        <w:sectPr>
          <w:type w:val="continuous"/>
          <w:pgSz w:w="11910" w:h="16840"/>
          <w:pgMar w:top="1440" w:right="1560" w:bottom="280" w:left="1640" w:header="720" w:footer="720" w:gutter="0"/>
          <w:cols w:equalWidth="0" w:num="3">
            <w:col w:w="3543" w:space="40"/>
            <w:col w:w="1049" w:space="39"/>
            <w:col w:w="4039"/>
          </w:cols>
        </w:sectPr>
      </w:pPr>
    </w:p>
    <w:p>
      <w:pPr>
        <w:pStyle w:val="7"/>
        <w:rPr>
          <w:b/>
          <w:sz w:val="17"/>
        </w:rPr>
      </w:pPr>
    </w:p>
    <w:p>
      <w:pPr>
        <w:pStyle w:val="7"/>
        <w:spacing w:before="66" w:line="487" w:lineRule="auto"/>
        <w:ind w:left="160" w:right="4570"/>
      </w:pPr>
      <w:r>
        <w:t>File: builtin-import-example-1.py import glob, os</w:t>
      </w:r>
    </w:p>
    <w:p>
      <w:pPr>
        <w:pStyle w:val="7"/>
        <w:spacing w:line="307" w:lineRule="exact"/>
        <w:ind w:left="160"/>
      </w:pPr>
      <w:r>
        <w:t>modules = []</w:t>
      </w:r>
    </w:p>
    <w:p>
      <w:pPr>
        <w:pStyle w:val="7"/>
        <w:spacing w:before="9"/>
      </w:pPr>
    </w:p>
    <w:p>
      <w:pPr>
        <w:pStyle w:val="7"/>
        <w:spacing w:line="242" w:lineRule="auto"/>
        <w:ind w:left="640" w:right="3250" w:hanging="480"/>
      </w:pPr>
      <w:r>
        <w:t>for module_file in glob.glob("*-plugin.py"): try:</w:t>
      </w:r>
    </w:p>
    <w:p>
      <w:pPr>
        <w:pStyle w:val="7"/>
        <w:spacing w:before="3" w:line="242" w:lineRule="auto"/>
        <w:ind w:left="160" w:right="2890" w:firstLine="960"/>
      </w:pPr>
      <w:r>
        <w:t>module_name, ext = os.path.splitext(os.path.basename(module_file))</w:t>
      </w:r>
    </w:p>
    <w:p>
      <w:pPr>
        <w:spacing w:after="0" w:line="242" w:lineRule="auto"/>
        <w:sectPr>
          <w:type w:val="continuous"/>
          <w:pgSz w:w="11910" w:h="16840"/>
          <w:pgMar w:top="1440" w:right="1560" w:bottom="280" w:left="1640" w:header="720" w:footer="720" w:gutter="0"/>
        </w:sectPr>
      </w:pPr>
    </w:p>
    <w:p>
      <w:pPr>
        <w:pStyle w:val="7"/>
        <w:spacing w:before="3"/>
        <w:ind w:left="1120"/>
      </w:pPr>
      <w:r>
        <w:t>module =</w:t>
      </w:r>
    </w:p>
    <w:p>
      <w:pPr>
        <w:pStyle w:val="7"/>
        <w:spacing w:before="3"/>
        <w:ind w:left="80"/>
      </w:pPr>
      <w:r>
        <w:br w:type="column"/>
      </w:r>
      <w:r>
        <w:t>_ _import_</w:t>
      </w:r>
    </w:p>
    <w:p>
      <w:pPr>
        <w:pStyle w:val="7"/>
        <w:spacing w:before="3"/>
        <w:ind w:left="80"/>
      </w:pPr>
      <w:r>
        <w:br w:type="column"/>
      </w:r>
      <w:r>
        <w:t>_(module_name)</w:t>
      </w:r>
    </w:p>
    <w:p>
      <w:pPr>
        <w:spacing w:after="0"/>
        <w:sectPr>
          <w:type w:val="continuous"/>
          <w:pgSz w:w="11910" w:h="16840"/>
          <w:pgMar w:top="1440" w:right="1560" w:bottom="280" w:left="1640" w:header="720" w:footer="720" w:gutter="0"/>
          <w:cols w:equalWidth="0" w:num="3">
            <w:col w:w="2081" w:space="40"/>
            <w:col w:w="1281" w:space="39"/>
            <w:col w:w="5269"/>
          </w:cols>
        </w:sectPr>
      </w:pPr>
    </w:p>
    <w:p>
      <w:pPr>
        <w:pStyle w:val="7"/>
        <w:spacing w:before="5" w:line="242" w:lineRule="auto"/>
        <w:ind w:left="640" w:right="4930" w:firstLine="480"/>
      </w:pPr>
      <w:r>
        <w:t>modules.append(module) except ImportError:</w:t>
      </w:r>
    </w:p>
    <w:p>
      <w:pPr>
        <w:pStyle w:val="7"/>
        <w:spacing w:before="2"/>
        <w:ind w:left="1120"/>
      </w:pPr>
      <w:r>
        <w:t>pass # ignore broken modules</w:t>
      </w:r>
    </w:p>
    <w:p>
      <w:pPr>
        <w:pStyle w:val="7"/>
        <w:spacing w:before="9"/>
      </w:pPr>
    </w:p>
    <w:p>
      <w:pPr>
        <w:pStyle w:val="7"/>
        <w:spacing w:line="242" w:lineRule="auto"/>
        <w:ind w:left="160" w:right="5410"/>
      </w:pPr>
      <w:r>
        <w:t># say hello to all modules for module in modules:</w:t>
      </w:r>
    </w:p>
    <w:p>
      <w:pPr>
        <w:pStyle w:val="7"/>
        <w:spacing w:before="3"/>
        <w:ind w:left="640"/>
      </w:pPr>
      <w:r>
        <w:t>module.hello()</w:t>
      </w:r>
    </w:p>
    <w:p>
      <w:pPr>
        <w:spacing w:after="0"/>
        <w:sectPr>
          <w:type w:val="continuous"/>
          <w:pgSz w:w="11910" w:h="16840"/>
          <w:pgMar w:top="1440" w:right="1560" w:bottom="280" w:left="1640" w:header="720" w:footer="720" w:gutter="0"/>
        </w:sectPr>
      </w:pPr>
    </w:p>
    <w:p>
      <w:pPr>
        <w:pStyle w:val="6"/>
        <w:spacing w:before="153"/>
      </w:pPr>
      <w:r>
        <w:t>example-plugin says hello</w:t>
      </w:r>
    </w:p>
    <w:p>
      <w:pPr>
        <w:pStyle w:val="7"/>
        <w:rPr>
          <w:b/>
        </w:rPr>
      </w:pPr>
    </w:p>
    <w:p>
      <w:pPr>
        <w:pStyle w:val="7"/>
        <w:spacing w:before="8"/>
        <w:rPr>
          <w:b/>
          <w:sz w:val="22"/>
        </w:rPr>
      </w:pPr>
    </w:p>
    <w:p>
      <w:pPr>
        <w:pStyle w:val="7"/>
        <w:spacing w:line="242" w:lineRule="auto"/>
        <w:ind w:left="160" w:right="262"/>
      </w:pPr>
      <w:r>
        <w:t>注意这个 plug-in 模块文件名中有个 "-" (hyphens). 这意味着你不能使用普通的 import 命令, 因为 Python 的辨识符不允许有 "-" .</w:t>
      </w:r>
    </w:p>
    <w:p>
      <w:pPr>
        <w:pStyle w:val="7"/>
        <w:spacing w:before="1"/>
        <w:rPr>
          <w:sz w:val="22"/>
        </w:rPr>
      </w:pPr>
    </w:p>
    <w:p>
      <w:pPr>
        <w:pStyle w:val="7"/>
        <w:spacing w:before="1"/>
        <w:ind w:left="160"/>
      </w:pPr>
      <w:r>
        <w:t>Example 1-5 展示了 Example 1-4 中使用的 plug-in .</w:t>
      </w:r>
    </w:p>
    <w:p>
      <w:pPr>
        <w:pStyle w:val="7"/>
        <w:spacing w:before="2"/>
        <w:rPr>
          <w:sz w:val="22"/>
        </w:rPr>
      </w:pPr>
    </w:p>
    <w:p>
      <w:pPr>
        <w:pStyle w:val="11"/>
        <w:numPr>
          <w:ilvl w:val="3"/>
          <w:numId w:val="7"/>
        </w:numPr>
        <w:tabs>
          <w:tab w:val="left" w:pos="1250"/>
        </w:tabs>
        <w:spacing w:before="0" w:after="0" w:line="460" w:lineRule="auto"/>
        <w:ind w:left="160" w:right="4433" w:firstLine="0"/>
        <w:jc w:val="left"/>
        <w:rPr>
          <w:sz w:val="24"/>
        </w:rPr>
      </w:pPr>
      <w:r>
        <w:rPr>
          <w:b/>
          <w:sz w:val="24"/>
        </w:rPr>
        <w:t>Example</w:t>
      </w:r>
      <w:r>
        <w:rPr>
          <w:b/>
          <w:spacing w:val="-1"/>
          <w:sz w:val="24"/>
        </w:rPr>
        <w:t xml:space="preserve"> </w:t>
      </w:r>
      <w:r>
        <w:rPr>
          <w:b/>
          <w:sz w:val="24"/>
        </w:rPr>
        <w:t>1-5</w:t>
      </w:r>
      <w:r>
        <w:rPr>
          <w:b/>
          <w:spacing w:val="-1"/>
          <w:sz w:val="24"/>
        </w:rPr>
        <w:t xml:space="preserve">. </w:t>
      </w:r>
      <w:r>
        <w:rPr>
          <w:b/>
          <w:sz w:val="24"/>
        </w:rPr>
        <w:t>Plug-in</w:t>
      </w:r>
      <w:r>
        <w:rPr>
          <w:b/>
          <w:spacing w:val="-6"/>
          <w:sz w:val="24"/>
        </w:rPr>
        <w:t xml:space="preserve"> 例子</w:t>
      </w:r>
      <w:r>
        <w:rPr>
          <w:sz w:val="24"/>
        </w:rPr>
        <w:t>File: example-plugin.py</w:t>
      </w:r>
    </w:p>
    <w:p>
      <w:pPr>
        <w:pStyle w:val="7"/>
        <w:spacing w:before="33"/>
        <w:ind w:left="160"/>
      </w:pPr>
      <w:r>
        <w:t>def hello():</w:t>
      </w:r>
    </w:p>
    <w:p>
      <w:pPr>
        <w:pStyle w:val="7"/>
        <w:spacing w:before="5"/>
        <w:ind w:left="640"/>
      </w:pPr>
      <w:r>
        <w:t>print "example-plugin says hello"</w:t>
      </w:r>
    </w:p>
    <w:p>
      <w:pPr>
        <w:pStyle w:val="7"/>
      </w:pPr>
    </w:p>
    <w:p>
      <w:pPr>
        <w:pStyle w:val="7"/>
      </w:pPr>
    </w:p>
    <w:p>
      <w:pPr>
        <w:pStyle w:val="7"/>
      </w:pPr>
    </w:p>
    <w:p>
      <w:pPr>
        <w:pStyle w:val="7"/>
      </w:pPr>
    </w:p>
    <w:p>
      <w:pPr>
        <w:pStyle w:val="7"/>
        <w:spacing w:before="8"/>
        <w:rPr>
          <w:sz w:val="23"/>
        </w:rPr>
      </w:pPr>
    </w:p>
    <w:p>
      <w:pPr>
        <w:pStyle w:val="7"/>
        <w:spacing w:before="1"/>
        <w:ind w:left="160"/>
      </w:pPr>
      <w:r>
        <w:t>Example 1-6 展示了如何根据给定模块名和函数名获得想要的函数对象.</w:t>
      </w:r>
    </w:p>
    <w:p>
      <w:pPr>
        <w:pStyle w:val="7"/>
        <w:spacing w:before="1"/>
        <w:rPr>
          <w:sz w:val="17"/>
        </w:rPr>
      </w:pPr>
    </w:p>
    <w:p>
      <w:pPr>
        <w:spacing w:after="0"/>
        <w:rPr>
          <w:sz w:val="17"/>
        </w:rPr>
        <w:sectPr>
          <w:pgSz w:w="11910" w:h="16840"/>
          <w:pgMar w:top="1600" w:right="1560" w:bottom="280" w:left="1640" w:header="720" w:footer="720" w:gutter="0"/>
        </w:sectPr>
      </w:pPr>
    </w:p>
    <w:p>
      <w:pPr>
        <w:pStyle w:val="6"/>
        <w:numPr>
          <w:ilvl w:val="3"/>
          <w:numId w:val="7"/>
        </w:numPr>
        <w:tabs>
          <w:tab w:val="left" w:pos="1249"/>
        </w:tabs>
        <w:spacing w:before="66" w:after="0" w:line="240" w:lineRule="auto"/>
        <w:ind w:left="1248" w:right="0" w:hanging="1088"/>
        <w:jc w:val="left"/>
      </w:pPr>
      <w:r>
        <w:t>Example</w:t>
      </w:r>
      <w:r>
        <w:rPr>
          <w:spacing w:val="-5"/>
        </w:rPr>
        <w:t xml:space="preserve"> </w:t>
      </w:r>
      <w:r>
        <w:t>1-6.</w:t>
      </w:r>
      <w:r>
        <w:rPr>
          <w:spacing w:val="-3"/>
        </w:rPr>
        <w:t xml:space="preserve"> 使用 </w:t>
      </w:r>
      <w:r>
        <w:t>_</w:t>
      </w:r>
    </w:p>
    <w:p>
      <w:pPr>
        <w:spacing w:before="66"/>
        <w:ind w:left="81" w:right="0" w:firstLine="0"/>
        <w:jc w:val="left"/>
        <w:rPr>
          <w:b/>
          <w:sz w:val="24"/>
        </w:rPr>
      </w:pPr>
      <w:r>
        <w:br w:type="column"/>
      </w:r>
      <w:r>
        <w:rPr>
          <w:b/>
          <w:w w:val="95"/>
          <w:sz w:val="24"/>
        </w:rPr>
        <w:t>_import_</w:t>
      </w:r>
    </w:p>
    <w:p>
      <w:pPr>
        <w:spacing w:before="66"/>
        <w:ind w:left="80" w:right="0" w:firstLine="0"/>
        <w:jc w:val="left"/>
        <w:rPr>
          <w:b/>
          <w:sz w:val="24"/>
        </w:rPr>
      </w:pPr>
      <w:r>
        <w:br w:type="column"/>
      </w:r>
      <w:r>
        <w:rPr>
          <w:b/>
          <w:sz w:val="24"/>
        </w:rPr>
        <w:t>_ 函数获得特定函数</w:t>
      </w:r>
    </w:p>
    <w:p>
      <w:pPr>
        <w:spacing w:after="0"/>
        <w:jc w:val="left"/>
        <w:rPr>
          <w:sz w:val="24"/>
        </w:rPr>
        <w:sectPr>
          <w:type w:val="continuous"/>
          <w:pgSz w:w="11910" w:h="16840"/>
          <w:pgMar w:top="1440" w:right="1560" w:bottom="280" w:left="1640" w:header="720" w:footer="720" w:gutter="0"/>
          <w:cols w:equalWidth="0" w:num="3">
            <w:col w:w="3543" w:space="40"/>
            <w:col w:w="1049" w:space="39"/>
            <w:col w:w="4039"/>
          </w:cols>
        </w:sectPr>
      </w:pPr>
    </w:p>
    <w:p>
      <w:pPr>
        <w:pStyle w:val="7"/>
        <w:spacing w:before="11"/>
        <w:rPr>
          <w:b/>
          <w:sz w:val="16"/>
        </w:rPr>
      </w:pPr>
    </w:p>
    <w:p>
      <w:pPr>
        <w:pStyle w:val="7"/>
        <w:spacing w:before="67"/>
        <w:ind w:left="160"/>
      </w:pPr>
      <w:r>
        <w:t>File: builtin-import-example-2.py</w:t>
      </w:r>
    </w:p>
    <w:p>
      <w:pPr>
        <w:pStyle w:val="7"/>
        <w:spacing w:before="9"/>
      </w:pPr>
    </w:p>
    <w:p>
      <w:pPr>
        <w:pStyle w:val="7"/>
        <w:ind w:left="160"/>
      </w:pPr>
      <w:r>
        <w:t>def getfunctionbyname(module_name, function_name):</w:t>
      </w:r>
    </w:p>
    <w:p>
      <w:pPr>
        <w:spacing w:after="0"/>
        <w:sectPr>
          <w:type w:val="continuous"/>
          <w:pgSz w:w="11910" w:h="16840"/>
          <w:pgMar w:top="1440" w:right="1560" w:bottom="280" w:left="1640" w:header="720" w:footer="720" w:gutter="0"/>
        </w:sectPr>
      </w:pPr>
    </w:p>
    <w:p>
      <w:pPr>
        <w:pStyle w:val="7"/>
        <w:spacing w:before="4"/>
        <w:ind w:left="640"/>
      </w:pPr>
      <w:r>
        <w:t>module =</w:t>
      </w:r>
    </w:p>
    <w:p>
      <w:pPr>
        <w:pStyle w:val="7"/>
        <w:spacing w:before="4"/>
        <w:ind w:left="80"/>
      </w:pPr>
      <w:r>
        <w:br w:type="column"/>
      </w:r>
      <w:r>
        <w:t>_ _import_</w:t>
      </w:r>
    </w:p>
    <w:p>
      <w:pPr>
        <w:pStyle w:val="7"/>
        <w:spacing w:before="4"/>
        <w:ind w:left="80"/>
      </w:pPr>
      <w:r>
        <w:br w:type="column"/>
      </w:r>
      <w:r>
        <w:t>_(module_name)</w:t>
      </w:r>
    </w:p>
    <w:p>
      <w:pPr>
        <w:spacing w:after="0"/>
        <w:sectPr>
          <w:type w:val="continuous"/>
          <w:pgSz w:w="11910" w:h="16840"/>
          <w:pgMar w:top="1440" w:right="1560" w:bottom="280" w:left="1640" w:header="720" w:footer="720" w:gutter="0"/>
          <w:cols w:equalWidth="0" w:num="3">
            <w:col w:w="1601" w:space="40"/>
            <w:col w:w="1281" w:space="39"/>
            <w:col w:w="5749"/>
          </w:cols>
        </w:sectPr>
      </w:pPr>
    </w:p>
    <w:p>
      <w:pPr>
        <w:pStyle w:val="7"/>
        <w:spacing w:before="5"/>
        <w:ind w:left="640"/>
      </w:pPr>
      <w:r>
        <w:t>return getattr(module, function_name)</w:t>
      </w:r>
    </w:p>
    <w:p>
      <w:pPr>
        <w:pStyle w:val="7"/>
        <w:spacing w:before="9"/>
      </w:pPr>
    </w:p>
    <w:p>
      <w:pPr>
        <w:pStyle w:val="7"/>
        <w:ind w:left="160"/>
      </w:pPr>
      <w:r>
        <w:t>print repr(getfunctionbyname("dumbdbm", "open"))</w:t>
      </w:r>
    </w:p>
    <w:p>
      <w:pPr>
        <w:pStyle w:val="7"/>
        <w:spacing w:before="9"/>
      </w:pPr>
    </w:p>
    <w:p>
      <w:pPr>
        <w:pStyle w:val="6"/>
        <w:spacing w:before="0"/>
      </w:pPr>
      <w:r>
        <w:t>&lt;function open at 794fa0&gt;</w:t>
      </w:r>
    </w:p>
    <w:p>
      <w:pPr>
        <w:pStyle w:val="7"/>
        <w:rPr>
          <w:b/>
        </w:rPr>
      </w:pPr>
    </w:p>
    <w:p>
      <w:pPr>
        <w:pStyle w:val="7"/>
        <w:spacing w:before="8"/>
        <w:rPr>
          <w:b/>
          <w:sz w:val="22"/>
        </w:rPr>
      </w:pPr>
    </w:p>
    <w:p>
      <w:pPr>
        <w:pStyle w:val="7"/>
        <w:spacing w:line="244" w:lineRule="auto"/>
        <w:ind w:left="160" w:right="163"/>
      </w:pPr>
      <w:r>
        <w:t>你也可以使用这个函数实现延迟化的模块导入 (lazy module loading).</w:t>
      </w:r>
      <w:r>
        <w:rPr>
          <w:spacing w:val="-5"/>
        </w:rPr>
        <w:t xml:space="preserve"> 例如在</w:t>
      </w:r>
      <w:r>
        <w:t>Example 1-7 中的 string 模块只在第一次使用的时候导入.</w:t>
      </w:r>
    </w:p>
    <w:p>
      <w:pPr>
        <w:pStyle w:val="7"/>
        <w:spacing w:before="6"/>
        <w:rPr>
          <w:sz w:val="16"/>
        </w:rPr>
      </w:pPr>
    </w:p>
    <w:p>
      <w:pPr>
        <w:spacing w:after="0"/>
        <w:rPr>
          <w:sz w:val="16"/>
        </w:rPr>
        <w:sectPr>
          <w:type w:val="continuous"/>
          <w:pgSz w:w="11910" w:h="16840"/>
          <w:pgMar w:top="1440" w:right="1560" w:bottom="280" w:left="1640" w:header="720" w:footer="720" w:gutter="0"/>
        </w:sectPr>
      </w:pPr>
    </w:p>
    <w:p>
      <w:pPr>
        <w:pStyle w:val="6"/>
        <w:numPr>
          <w:ilvl w:val="3"/>
          <w:numId w:val="7"/>
        </w:numPr>
        <w:tabs>
          <w:tab w:val="left" w:pos="1249"/>
        </w:tabs>
        <w:spacing w:before="66" w:after="0" w:line="240" w:lineRule="auto"/>
        <w:ind w:left="1248" w:right="0" w:hanging="1088"/>
        <w:jc w:val="left"/>
      </w:pPr>
      <w:r>
        <w:t>Example</w:t>
      </w:r>
      <w:r>
        <w:rPr>
          <w:spacing w:val="-5"/>
        </w:rPr>
        <w:t xml:space="preserve"> </w:t>
      </w:r>
      <w:r>
        <w:t>1-7.</w:t>
      </w:r>
      <w:r>
        <w:rPr>
          <w:spacing w:val="-3"/>
        </w:rPr>
        <w:t xml:space="preserve"> 使用 </w:t>
      </w:r>
      <w:r>
        <w:t>_</w:t>
      </w:r>
    </w:p>
    <w:p>
      <w:pPr>
        <w:spacing w:before="66"/>
        <w:ind w:left="81" w:right="0" w:firstLine="0"/>
        <w:jc w:val="left"/>
        <w:rPr>
          <w:b/>
          <w:sz w:val="24"/>
        </w:rPr>
      </w:pPr>
      <w:r>
        <w:br w:type="column"/>
      </w:r>
      <w:r>
        <w:rPr>
          <w:b/>
          <w:w w:val="95"/>
          <w:sz w:val="24"/>
        </w:rPr>
        <w:t>_import_</w:t>
      </w:r>
    </w:p>
    <w:p>
      <w:pPr>
        <w:spacing w:before="66"/>
        <w:ind w:left="80" w:right="0" w:firstLine="0"/>
        <w:jc w:val="left"/>
        <w:rPr>
          <w:b/>
          <w:sz w:val="24"/>
        </w:rPr>
      </w:pPr>
      <w:r>
        <w:br w:type="column"/>
      </w:r>
      <w:r>
        <w:rPr>
          <w:b/>
          <w:sz w:val="24"/>
        </w:rPr>
        <w:t>_ 函数实现 延迟导入</w:t>
      </w:r>
    </w:p>
    <w:p>
      <w:pPr>
        <w:spacing w:after="0"/>
        <w:jc w:val="left"/>
        <w:rPr>
          <w:sz w:val="24"/>
        </w:rPr>
        <w:sectPr>
          <w:type w:val="continuous"/>
          <w:pgSz w:w="11910" w:h="16840"/>
          <w:pgMar w:top="1440" w:right="1560" w:bottom="280" w:left="1640" w:header="720" w:footer="720" w:gutter="0"/>
          <w:cols w:equalWidth="0" w:num="3">
            <w:col w:w="3543" w:space="40"/>
            <w:col w:w="1048" w:space="39"/>
            <w:col w:w="4040"/>
          </w:cols>
        </w:sectPr>
      </w:pPr>
    </w:p>
    <w:p>
      <w:pPr>
        <w:pStyle w:val="7"/>
        <w:spacing w:before="12"/>
        <w:rPr>
          <w:b/>
          <w:sz w:val="16"/>
        </w:rPr>
      </w:pPr>
    </w:p>
    <w:p>
      <w:pPr>
        <w:pStyle w:val="7"/>
        <w:spacing w:before="66"/>
        <w:ind w:left="160"/>
      </w:pPr>
      <w:r>
        <w:t>File: builtin-import-example-3.py</w:t>
      </w:r>
    </w:p>
    <w:p>
      <w:pPr>
        <w:pStyle w:val="7"/>
        <w:spacing w:before="9"/>
      </w:pPr>
    </w:p>
    <w:p>
      <w:pPr>
        <w:pStyle w:val="7"/>
        <w:ind w:left="160"/>
      </w:pPr>
      <w:r>
        <w:t>class LazyImport:</w:t>
      </w:r>
    </w:p>
    <w:p>
      <w:pPr>
        <w:spacing w:after="0"/>
        <w:sectPr>
          <w:type w:val="continuous"/>
          <w:pgSz w:w="11910" w:h="16840"/>
          <w:pgMar w:top="1440" w:right="1560" w:bottom="280" w:left="1640" w:header="720" w:footer="720" w:gutter="0"/>
        </w:sectPr>
      </w:pPr>
    </w:p>
    <w:p>
      <w:pPr>
        <w:pStyle w:val="7"/>
        <w:spacing w:before="5"/>
        <w:ind w:left="640"/>
      </w:pPr>
      <w:r>
        <w:t>def</w:t>
      </w:r>
    </w:p>
    <w:p>
      <w:pPr>
        <w:pStyle w:val="7"/>
        <w:spacing w:before="5"/>
        <w:ind w:left="80"/>
      </w:pPr>
      <w:r>
        <w:br w:type="column"/>
      </w:r>
      <w:r>
        <w:t>_ _init_</w:t>
      </w:r>
    </w:p>
    <w:p>
      <w:pPr>
        <w:pStyle w:val="7"/>
        <w:spacing w:before="5"/>
        <w:ind w:left="80"/>
      </w:pPr>
      <w:r>
        <w:br w:type="column"/>
      </w:r>
      <w:r>
        <w:t>_(self,</w:t>
      </w:r>
    </w:p>
    <w:p>
      <w:pPr>
        <w:pStyle w:val="7"/>
        <w:spacing w:before="5"/>
        <w:ind w:left="80"/>
      </w:pPr>
      <w:r>
        <w:br w:type="column"/>
      </w:r>
      <w:r>
        <w:t>module_name):</w:t>
      </w:r>
    </w:p>
    <w:p>
      <w:pPr>
        <w:spacing w:after="0"/>
        <w:sectPr>
          <w:type w:val="continuous"/>
          <w:pgSz w:w="11910" w:h="16840"/>
          <w:pgMar w:top="1440" w:right="1560" w:bottom="280" w:left="1640" w:header="720" w:footer="720" w:gutter="0"/>
          <w:cols w:equalWidth="0" w:num="4">
            <w:col w:w="1001" w:space="40"/>
            <w:col w:w="1041" w:space="39"/>
            <w:col w:w="921" w:space="39"/>
            <w:col w:w="5629"/>
          </w:cols>
        </w:sectPr>
      </w:pPr>
    </w:p>
    <w:p>
      <w:pPr>
        <w:pStyle w:val="7"/>
        <w:spacing w:before="4"/>
        <w:ind w:left="1120"/>
      </w:pPr>
      <w:r>
        <w:t>self.module_name = module_name</w:t>
      </w:r>
    </w:p>
    <w:p>
      <w:pPr>
        <w:spacing w:after="0"/>
        <w:sectPr>
          <w:type w:val="continuous"/>
          <w:pgSz w:w="11910" w:h="16840"/>
          <w:pgMar w:top="1440" w:right="1560" w:bottom="280" w:left="1640" w:header="720" w:footer="720" w:gutter="0"/>
        </w:sectPr>
      </w:pPr>
    </w:p>
    <w:p>
      <w:pPr>
        <w:pStyle w:val="7"/>
        <w:spacing w:before="41"/>
        <w:ind w:left="1120"/>
      </w:pPr>
      <w:r>
        <w:t>self.module = None</w:t>
      </w:r>
    </w:p>
    <w:p>
      <w:pPr>
        <w:spacing w:after="0"/>
        <w:sectPr>
          <w:pgSz w:w="11910" w:h="16840"/>
          <w:pgMar w:top="1400" w:right="1560" w:bottom="280" w:left="1640" w:header="720" w:footer="720" w:gutter="0"/>
        </w:sectPr>
      </w:pPr>
    </w:p>
    <w:p>
      <w:pPr>
        <w:pStyle w:val="7"/>
        <w:spacing w:before="4"/>
        <w:ind w:left="640"/>
      </w:pPr>
      <w:r>
        <w:t>def</w:t>
      </w:r>
    </w:p>
    <w:p>
      <w:pPr>
        <w:pStyle w:val="7"/>
        <w:spacing w:before="4"/>
        <w:ind w:left="80"/>
      </w:pPr>
      <w:r>
        <w:br w:type="column"/>
      </w:r>
      <w:r>
        <w:t>_ _getattr_</w:t>
      </w:r>
    </w:p>
    <w:p>
      <w:pPr>
        <w:pStyle w:val="7"/>
        <w:spacing w:before="4"/>
        <w:ind w:left="80"/>
      </w:pPr>
      <w:r>
        <w:br w:type="column"/>
      </w:r>
      <w:r>
        <w:t>_(self, name):</w:t>
      </w:r>
    </w:p>
    <w:p>
      <w:pPr>
        <w:spacing w:after="0"/>
        <w:sectPr>
          <w:type w:val="continuous"/>
          <w:pgSz w:w="11910" w:h="16840"/>
          <w:pgMar w:top="1440" w:right="1560" w:bottom="280" w:left="1640" w:header="720" w:footer="720" w:gutter="0"/>
          <w:cols w:equalWidth="0" w:num="3">
            <w:col w:w="1001" w:space="40"/>
            <w:col w:w="1401" w:space="39"/>
            <w:col w:w="6229"/>
          </w:cols>
        </w:sectPr>
      </w:pPr>
    </w:p>
    <w:p>
      <w:pPr>
        <w:pStyle w:val="7"/>
        <w:spacing w:before="5"/>
        <w:ind w:left="1120"/>
      </w:pPr>
      <w:r>
        <w:t>if self.module is None:</w:t>
      </w:r>
    </w:p>
    <w:p>
      <w:pPr>
        <w:spacing w:after="0"/>
        <w:sectPr>
          <w:type w:val="continuous"/>
          <w:pgSz w:w="11910" w:h="16840"/>
          <w:pgMar w:top="1440" w:right="1560" w:bottom="280" w:left="1640" w:header="720" w:footer="720" w:gutter="0"/>
        </w:sectPr>
      </w:pPr>
    </w:p>
    <w:p>
      <w:pPr>
        <w:pStyle w:val="7"/>
        <w:spacing w:before="4"/>
        <w:ind w:left="1600"/>
      </w:pPr>
      <w:r>
        <w:t>self.module =</w:t>
      </w:r>
    </w:p>
    <w:p>
      <w:pPr>
        <w:pStyle w:val="7"/>
        <w:spacing w:before="4"/>
        <w:ind w:left="80"/>
      </w:pPr>
      <w:r>
        <w:br w:type="column"/>
      </w:r>
      <w:r>
        <w:t>_ _import_</w:t>
      </w:r>
    </w:p>
    <w:p>
      <w:pPr>
        <w:pStyle w:val="7"/>
        <w:spacing w:before="4"/>
        <w:ind w:left="80"/>
      </w:pPr>
      <w:r>
        <w:br w:type="column"/>
      </w:r>
      <w:r>
        <w:t>_(self.module_name)</w:t>
      </w:r>
    </w:p>
    <w:p>
      <w:pPr>
        <w:spacing w:after="0"/>
        <w:sectPr>
          <w:type w:val="continuous"/>
          <w:pgSz w:w="11910" w:h="16840"/>
          <w:pgMar w:top="1440" w:right="1560" w:bottom="280" w:left="1640" w:header="720" w:footer="720" w:gutter="0"/>
          <w:cols w:equalWidth="0" w:num="3">
            <w:col w:w="3161" w:space="40"/>
            <w:col w:w="1281" w:space="39"/>
            <w:col w:w="4189"/>
          </w:cols>
        </w:sectPr>
      </w:pPr>
    </w:p>
    <w:p>
      <w:pPr>
        <w:pStyle w:val="7"/>
        <w:spacing w:before="5" w:line="487" w:lineRule="auto"/>
        <w:ind w:left="160" w:right="3610" w:firstLine="960"/>
      </w:pPr>
      <w:r>
        <w:t>return getattr(self.module, name) string = LazyImport("string")</w:t>
      </w:r>
    </w:p>
    <w:p>
      <w:pPr>
        <w:spacing w:before="0" w:line="487" w:lineRule="auto"/>
        <w:ind w:left="160" w:right="5385" w:firstLine="0"/>
        <w:jc w:val="left"/>
        <w:rPr>
          <w:b/>
          <w:sz w:val="24"/>
        </w:rPr>
      </w:pPr>
      <w:r>
        <w:rPr>
          <w:sz w:val="24"/>
        </w:rPr>
        <w:t xml:space="preserve">print string.lowercase </w:t>
      </w:r>
      <w:r>
        <w:rPr>
          <w:b/>
          <w:sz w:val="24"/>
        </w:rPr>
        <w:t>abcdefghijklmnopqrstuvwxyz</w:t>
      </w:r>
    </w:p>
    <w:p>
      <w:pPr>
        <w:pStyle w:val="7"/>
        <w:spacing w:before="3"/>
        <w:rPr>
          <w:b/>
          <w:sz w:val="22"/>
        </w:rPr>
      </w:pPr>
    </w:p>
    <w:p>
      <w:pPr>
        <w:pStyle w:val="7"/>
        <w:spacing w:line="235" w:lineRule="auto"/>
        <w:ind w:left="160" w:right="183"/>
      </w:pPr>
      <w:r>
        <w:t>Python</w:t>
      </w:r>
      <w:r>
        <w:rPr>
          <w:spacing w:val="-2"/>
        </w:rPr>
        <w:t xml:space="preserve"> 也提供了重新加载已加载模块的基本支持. </w:t>
      </w:r>
      <w:r>
        <w:t>[Example 1-8 #eg-1-8</w:t>
      </w:r>
      <w:r>
        <w:rPr>
          <w:spacing w:val="-6"/>
        </w:rPr>
        <w:t xml:space="preserve"> 会加</w:t>
      </w:r>
      <w:r>
        <w:rPr>
          <w:spacing w:val="-1"/>
        </w:rPr>
        <w:t xml:space="preserve">载 </w:t>
      </w:r>
      <w:r>
        <w:t>3</w:t>
      </w:r>
      <w:r>
        <w:rPr>
          <w:spacing w:val="-1"/>
        </w:rPr>
        <w:t xml:space="preserve"> 次 </w:t>
      </w:r>
      <w:r>
        <w:rPr>
          <w:i/>
          <w:sz w:val="25"/>
        </w:rPr>
        <w:t xml:space="preserve">hello.py </w:t>
      </w:r>
      <w:r>
        <w:t>文件.</w:t>
      </w:r>
    </w:p>
    <w:p>
      <w:pPr>
        <w:pStyle w:val="7"/>
        <w:spacing w:before="2"/>
        <w:rPr>
          <w:sz w:val="22"/>
        </w:rPr>
      </w:pPr>
    </w:p>
    <w:p>
      <w:pPr>
        <w:pStyle w:val="11"/>
        <w:numPr>
          <w:ilvl w:val="3"/>
          <w:numId w:val="7"/>
        </w:numPr>
        <w:tabs>
          <w:tab w:val="left" w:pos="1250"/>
        </w:tabs>
        <w:spacing w:before="1" w:after="0" w:line="460" w:lineRule="auto"/>
        <w:ind w:left="160" w:right="3951" w:firstLine="0"/>
        <w:jc w:val="left"/>
        <w:rPr>
          <w:sz w:val="24"/>
        </w:rPr>
      </w:pPr>
      <w:r>
        <w:rPr>
          <w:b/>
          <w:sz w:val="24"/>
        </w:rPr>
        <w:t>Example</w:t>
      </w:r>
      <w:r>
        <w:rPr>
          <w:b/>
          <w:spacing w:val="-2"/>
          <w:sz w:val="24"/>
        </w:rPr>
        <w:t xml:space="preserve"> </w:t>
      </w:r>
      <w:r>
        <w:rPr>
          <w:b/>
          <w:sz w:val="24"/>
        </w:rPr>
        <w:t>1-8</w:t>
      </w:r>
      <w:r>
        <w:rPr>
          <w:b/>
          <w:spacing w:val="-2"/>
          <w:sz w:val="24"/>
        </w:rPr>
        <w:t xml:space="preserve">. 使用 </w:t>
      </w:r>
      <w:r>
        <w:rPr>
          <w:b/>
          <w:sz w:val="24"/>
        </w:rPr>
        <w:t>reload</w:t>
      </w:r>
      <w:r>
        <w:rPr>
          <w:b/>
          <w:spacing w:val="-5"/>
          <w:sz w:val="24"/>
        </w:rPr>
        <w:t xml:space="preserve"> 函数</w:t>
      </w:r>
      <w:r>
        <w:rPr>
          <w:sz w:val="24"/>
        </w:rPr>
        <w:t>File: builtin-reload-example-1.py</w:t>
      </w:r>
    </w:p>
    <w:p>
      <w:pPr>
        <w:pStyle w:val="7"/>
        <w:spacing w:before="33" w:line="242" w:lineRule="auto"/>
        <w:ind w:left="160" w:right="6970"/>
      </w:pPr>
      <w:r>
        <w:t>import hello reload(hello) reload(hello)</w:t>
      </w:r>
    </w:p>
    <w:p>
      <w:pPr>
        <w:pStyle w:val="7"/>
      </w:pPr>
    </w:p>
    <w:p>
      <w:pPr>
        <w:pStyle w:val="7"/>
      </w:pPr>
    </w:p>
    <w:p>
      <w:pPr>
        <w:pStyle w:val="7"/>
      </w:pPr>
    </w:p>
    <w:p>
      <w:pPr>
        <w:pStyle w:val="7"/>
      </w:pPr>
    </w:p>
    <w:p>
      <w:pPr>
        <w:pStyle w:val="7"/>
      </w:pPr>
    </w:p>
    <w:p>
      <w:pPr>
        <w:pStyle w:val="7"/>
      </w:pPr>
    </w:p>
    <w:p>
      <w:pPr>
        <w:pStyle w:val="7"/>
        <w:spacing w:before="10"/>
        <w:rPr>
          <w:sz w:val="26"/>
        </w:rPr>
      </w:pPr>
    </w:p>
    <w:p>
      <w:pPr>
        <w:pStyle w:val="6"/>
        <w:spacing w:before="0" w:line="242" w:lineRule="auto"/>
        <w:ind w:right="4186"/>
        <w:jc w:val="both"/>
      </w:pPr>
      <w:r>
        <w:t>hello again, and welcome to the show hello again, and welcome to the show hello again, and welcome to the show</w:t>
      </w:r>
    </w:p>
    <w:p>
      <w:pPr>
        <w:pStyle w:val="7"/>
        <w:rPr>
          <w:b/>
        </w:rPr>
      </w:pPr>
    </w:p>
    <w:p>
      <w:pPr>
        <w:pStyle w:val="7"/>
        <w:spacing w:before="8"/>
        <w:rPr>
          <w:b/>
          <w:sz w:val="22"/>
        </w:rPr>
      </w:pPr>
    </w:p>
    <w:p>
      <w:pPr>
        <w:pStyle w:val="7"/>
        <w:ind w:left="160"/>
      </w:pPr>
      <w:r>
        <w:t>reload 直接接受模块作为参数.</w:t>
      </w:r>
    </w:p>
    <w:p>
      <w:pPr>
        <w:pStyle w:val="7"/>
        <w:spacing w:before="2"/>
        <w:rPr>
          <w:sz w:val="22"/>
        </w:rPr>
      </w:pPr>
    </w:p>
    <w:p>
      <w:pPr>
        <w:pStyle w:val="7"/>
        <w:tabs>
          <w:tab w:val="left" w:pos="1959"/>
        </w:tabs>
        <w:ind w:left="160"/>
      </w:pPr>
      <w:r>
        <w:t>[!Feather 注:</w:t>
      </w:r>
      <w:r>
        <w:tab/>
      </w:r>
      <w:r>
        <w:t>^ 原句无法理解, 稍后讨论.]</w:t>
      </w:r>
    </w:p>
    <w:p>
      <w:pPr>
        <w:pStyle w:val="7"/>
      </w:pPr>
    </w:p>
    <w:p>
      <w:pPr>
        <w:pStyle w:val="7"/>
        <w:spacing w:before="8"/>
        <w:rPr>
          <w:sz w:val="22"/>
        </w:rPr>
      </w:pPr>
    </w:p>
    <w:p>
      <w:pPr>
        <w:pStyle w:val="7"/>
        <w:spacing w:line="242" w:lineRule="auto"/>
        <w:ind w:left="160" w:right="237"/>
      </w:pPr>
      <w:r>
        <w:rPr>
          <w:spacing w:val="-12"/>
        </w:rPr>
        <w:t>注意，当你重加载模块时, 它会被重新编译, 新的模块会代替模块字典里的老模</w:t>
      </w:r>
      <w:r>
        <w:t>块. 但是, 已经用原模块里的类建立的实例仍然使用的是老模块(不会被更新).</w:t>
      </w:r>
    </w:p>
    <w:p>
      <w:pPr>
        <w:pStyle w:val="7"/>
        <w:spacing w:before="1"/>
        <w:rPr>
          <w:sz w:val="22"/>
        </w:rPr>
      </w:pPr>
    </w:p>
    <w:p>
      <w:pPr>
        <w:pStyle w:val="7"/>
        <w:ind w:left="160"/>
      </w:pPr>
      <w:r>
        <w:t>同样地, 使用 from-import 直接创建的到模块内容的引用也是不会被更新的.</w:t>
      </w:r>
    </w:p>
    <w:p>
      <w:pPr>
        <w:spacing w:after="0"/>
        <w:sectPr>
          <w:type w:val="continuous"/>
          <w:pgSz w:w="11910" w:h="16840"/>
          <w:pgMar w:top="1440" w:right="1560" w:bottom="280" w:left="1640" w:header="720" w:footer="720" w:gutter="0"/>
        </w:sectPr>
      </w:pPr>
    </w:p>
    <w:p>
      <w:pPr>
        <w:pStyle w:val="4"/>
        <w:numPr>
          <w:ilvl w:val="2"/>
          <w:numId w:val="8"/>
        </w:numPr>
        <w:tabs>
          <w:tab w:val="left" w:pos="1112"/>
        </w:tabs>
        <w:spacing w:before="39" w:after="0" w:line="240" w:lineRule="auto"/>
        <w:ind w:left="1111" w:right="0" w:hanging="951"/>
        <w:jc w:val="left"/>
      </w:pPr>
      <w:r>
        <w:t>关于名称空间</w:t>
      </w:r>
    </w:p>
    <w:p>
      <w:pPr>
        <w:pStyle w:val="7"/>
        <w:spacing w:before="9"/>
        <w:rPr>
          <w:b/>
          <w:sz w:val="32"/>
        </w:rPr>
      </w:pPr>
    </w:p>
    <w:p>
      <w:pPr>
        <w:pStyle w:val="7"/>
        <w:spacing w:before="1" w:line="242" w:lineRule="auto"/>
        <w:ind w:left="160" w:right="195"/>
      </w:pPr>
      <w:r>
        <w:t>dir 返回由给定模块, 类, 实例, 或其他类型的所有成员组成的列表. 这可能在交互式 Python</w:t>
      </w:r>
      <w:r>
        <w:rPr>
          <w:spacing w:val="-3"/>
        </w:rPr>
        <w:t xml:space="preserve"> 解释器下很有用, 也可以用在其他地方. </w:t>
      </w:r>
      <w:r>
        <w:t>Example 1-9</w:t>
      </w:r>
      <w:r>
        <w:rPr>
          <w:spacing w:val="-5"/>
        </w:rPr>
        <w:t xml:space="preserve"> 展示了</w:t>
      </w:r>
    </w:p>
    <w:p>
      <w:pPr>
        <w:pStyle w:val="7"/>
        <w:spacing w:before="4"/>
        <w:ind w:left="160"/>
      </w:pPr>
      <w:r>
        <w:t>dir 函数的用法.</w:t>
      </w:r>
    </w:p>
    <w:p>
      <w:pPr>
        <w:pStyle w:val="7"/>
        <w:spacing w:before="3"/>
        <w:rPr>
          <w:sz w:val="22"/>
        </w:rPr>
      </w:pPr>
    </w:p>
    <w:p>
      <w:pPr>
        <w:pStyle w:val="11"/>
        <w:numPr>
          <w:ilvl w:val="3"/>
          <w:numId w:val="8"/>
        </w:numPr>
        <w:tabs>
          <w:tab w:val="left" w:pos="1250"/>
        </w:tabs>
        <w:spacing w:before="0" w:after="0" w:line="460" w:lineRule="auto"/>
        <w:ind w:left="160" w:right="4315" w:firstLine="0"/>
        <w:jc w:val="left"/>
        <w:rPr>
          <w:sz w:val="24"/>
        </w:rPr>
      </w:pPr>
      <w:r>
        <w:rPr>
          <w:b/>
          <w:sz w:val="24"/>
        </w:rPr>
        <w:t>Example</w:t>
      </w:r>
      <w:r>
        <w:rPr>
          <w:b/>
          <w:spacing w:val="-1"/>
          <w:sz w:val="24"/>
        </w:rPr>
        <w:t xml:space="preserve"> </w:t>
      </w:r>
      <w:r>
        <w:rPr>
          <w:b/>
          <w:sz w:val="24"/>
        </w:rPr>
        <w:t>1-9</w:t>
      </w:r>
      <w:r>
        <w:rPr>
          <w:b/>
          <w:spacing w:val="-1"/>
          <w:sz w:val="24"/>
        </w:rPr>
        <w:t xml:space="preserve">. 使用 </w:t>
      </w:r>
      <w:r>
        <w:rPr>
          <w:b/>
          <w:sz w:val="24"/>
        </w:rPr>
        <w:t>dir</w:t>
      </w:r>
      <w:r>
        <w:rPr>
          <w:b/>
          <w:spacing w:val="-6"/>
          <w:sz w:val="24"/>
        </w:rPr>
        <w:t xml:space="preserve"> 函数</w:t>
      </w:r>
      <w:r>
        <w:rPr>
          <w:sz w:val="24"/>
        </w:rPr>
        <w:t>File: builtin-dir-example-1.py</w:t>
      </w:r>
    </w:p>
    <w:p>
      <w:pPr>
        <w:pStyle w:val="7"/>
        <w:spacing w:before="34"/>
        <w:ind w:left="160"/>
      </w:pPr>
      <w:r>
        <w:t>def dump(value):</w:t>
      </w:r>
    </w:p>
    <w:p>
      <w:pPr>
        <w:pStyle w:val="7"/>
        <w:spacing w:before="4" w:line="487" w:lineRule="auto"/>
        <w:ind w:left="160" w:right="4570" w:firstLine="480"/>
      </w:pPr>
      <w:r>
        <w:t>print value, "=&gt;", dir(value) import sys</w:t>
      </w:r>
    </w:p>
    <w:p>
      <w:pPr>
        <w:pStyle w:val="7"/>
        <w:spacing w:line="242" w:lineRule="auto"/>
        <w:ind w:left="160" w:right="7450"/>
      </w:pPr>
      <w:r>
        <w:t>dump(0) dump(1.0)</w:t>
      </w:r>
    </w:p>
    <w:p>
      <w:pPr>
        <w:pStyle w:val="7"/>
        <w:spacing w:before="3" w:line="242" w:lineRule="auto"/>
        <w:ind w:left="160" w:right="5290"/>
      </w:pPr>
      <w:r>
        <w:t>dump(0.0j) # complex number dump([]) # list</w:t>
      </w:r>
    </w:p>
    <w:p>
      <w:pPr>
        <w:pStyle w:val="7"/>
        <w:spacing w:before="2" w:line="242" w:lineRule="auto"/>
        <w:ind w:left="160" w:right="6010"/>
      </w:pPr>
      <w:r>
        <w:t>dump({}) # dictionary dump("string") dump(len) # function dump(sys) # module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5"/>
        <w:rPr>
          <w:sz w:val="29"/>
        </w:rPr>
      </w:pPr>
    </w:p>
    <w:p>
      <w:pPr>
        <w:pStyle w:val="6"/>
        <w:spacing w:before="0"/>
      </w:pPr>
      <w:r>
        <w:t>0 =&gt; []</w:t>
      </w:r>
    </w:p>
    <w:p>
      <w:pPr>
        <w:spacing w:before="5"/>
        <w:ind w:left="160" w:right="0" w:firstLine="0"/>
        <w:jc w:val="left"/>
        <w:rPr>
          <w:b/>
          <w:sz w:val="24"/>
        </w:rPr>
      </w:pPr>
      <w:r>
        <w:rPr>
          <w:b/>
          <w:sz w:val="24"/>
        </w:rPr>
        <w:t>1.0 =&gt; []</w:t>
      </w:r>
    </w:p>
    <w:p>
      <w:pPr>
        <w:spacing w:before="4"/>
        <w:ind w:left="160" w:right="0" w:firstLine="0"/>
        <w:jc w:val="left"/>
        <w:rPr>
          <w:b/>
          <w:sz w:val="24"/>
        </w:rPr>
      </w:pPr>
      <w:r>
        <w:rPr>
          <w:b/>
          <w:sz w:val="24"/>
        </w:rPr>
        <w:t>0j =&gt; ['conjugate', 'imag', 'real']</w:t>
      </w:r>
    </w:p>
    <w:p>
      <w:pPr>
        <w:spacing w:before="5" w:line="242" w:lineRule="auto"/>
        <w:ind w:left="643" w:right="2000" w:hanging="484"/>
        <w:jc w:val="left"/>
        <w:rPr>
          <w:b/>
          <w:sz w:val="24"/>
        </w:rPr>
      </w:pPr>
      <w:r>
        <w:rPr>
          <w:b/>
          <w:sz w:val="24"/>
        </w:rPr>
        <w:t>[] =&gt; ['append', 'count', 'extend', 'index', 'insert', 'pop', 'remove', 'reverse', 'sort']</w:t>
      </w:r>
    </w:p>
    <w:p>
      <w:pPr>
        <w:tabs>
          <w:tab w:val="left" w:pos="1126"/>
          <w:tab w:val="left" w:pos="2215"/>
        </w:tabs>
        <w:spacing w:before="2" w:line="242" w:lineRule="auto"/>
        <w:ind w:left="160" w:right="5650" w:firstLine="0"/>
        <w:jc w:val="left"/>
        <w:rPr>
          <w:b/>
          <w:sz w:val="24"/>
        </w:rPr>
      </w:pPr>
      <w:r>
        <w:rPr>
          <w:b/>
          <w:sz w:val="24"/>
        </w:rPr>
        <w:t>{}</w:t>
      </w:r>
      <w:r>
        <w:rPr>
          <w:b/>
          <w:spacing w:val="-3"/>
          <w:sz w:val="24"/>
        </w:rPr>
        <w:t xml:space="preserve"> </w:t>
      </w:r>
      <w:r>
        <w:rPr>
          <w:b/>
          <w:sz w:val="24"/>
        </w:rPr>
        <w:t>=&gt;</w:t>
      </w:r>
      <w:r>
        <w:rPr>
          <w:b/>
          <w:spacing w:val="-3"/>
          <w:sz w:val="24"/>
        </w:rPr>
        <w:t xml:space="preserve"> </w:t>
      </w:r>
      <w:r>
        <w:rPr>
          <w:b/>
          <w:sz w:val="24"/>
        </w:rPr>
        <w:t>['clear',</w:t>
      </w:r>
      <w:r>
        <w:rPr>
          <w:b/>
          <w:sz w:val="24"/>
        </w:rPr>
        <w:tab/>
      </w:r>
      <w:r>
        <w:rPr>
          <w:b/>
          <w:w w:val="95"/>
          <w:sz w:val="24"/>
        </w:rPr>
        <w:t xml:space="preserve">'copy', </w:t>
      </w:r>
      <w:r>
        <w:rPr>
          <w:b/>
          <w:sz w:val="24"/>
        </w:rPr>
        <w:t>'get',</w:t>
      </w:r>
      <w:r>
        <w:rPr>
          <w:b/>
          <w:sz w:val="24"/>
        </w:rPr>
        <w:tab/>
      </w:r>
      <w:r>
        <w:rPr>
          <w:b/>
          <w:sz w:val="24"/>
        </w:rPr>
        <w:t>'has_key',</w:t>
      </w:r>
    </w:p>
    <w:p>
      <w:pPr>
        <w:spacing w:after="0" w:line="242" w:lineRule="auto"/>
        <w:jc w:val="left"/>
        <w:rPr>
          <w:sz w:val="24"/>
        </w:rPr>
        <w:sectPr>
          <w:pgSz w:w="11910" w:h="16840"/>
          <w:pgMar w:top="1540" w:right="1560" w:bottom="280" w:left="1640" w:header="720" w:footer="720" w:gutter="0"/>
        </w:sectPr>
      </w:pPr>
    </w:p>
    <w:p>
      <w:pPr>
        <w:tabs>
          <w:tab w:val="left" w:pos="1369"/>
        </w:tabs>
        <w:spacing w:before="41" w:line="242" w:lineRule="auto"/>
        <w:ind w:left="159" w:right="4069" w:firstLine="0"/>
        <w:jc w:val="left"/>
        <w:rPr>
          <w:b/>
          <w:sz w:val="24"/>
        </w:rPr>
      </w:pPr>
      <w:r>
        <w:rPr>
          <w:b/>
          <w:sz w:val="24"/>
        </w:rPr>
        <w:t>'items',</w:t>
      </w:r>
      <w:r>
        <w:rPr>
          <w:b/>
          <w:sz w:val="24"/>
        </w:rPr>
        <w:tab/>
      </w:r>
      <w:r>
        <w:rPr>
          <w:b/>
          <w:sz w:val="24"/>
        </w:rPr>
        <w:t>'keys', 'update', 'values'] string</w:t>
      </w:r>
      <w:r>
        <w:rPr>
          <w:b/>
          <w:spacing w:val="-1"/>
          <w:sz w:val="24"/>
        </w:rPr>
        <w:t xml:space="preserve"> </w:t>
      </w:r>
      <w:r>
        <w:rPr>
          <w:b/>
          <w:sz w:val="24"/>
        </w:rPr>
        <w:t>=</w:t>
      </w:r>
    </w:p>
    <w:p>
      <w:pPr>
        <w:pStyle w:val="11"/>
        <w:numPr>
          <w:ilvl w:val="0"/>
          <w:numId w:val="9"/>
        </w:numPr>
        <w:tabs>
          <w:tab w:val="left" w:pos="886"/>
        </w:tabs>
        <w:spacing w:before="3" w:after="0" w:line="240" w:lineRule="auto"/>
        <w:ind w:left="885" w:right="0" w:hanging="242"/>
        <w:jc w:val="left"/>
        <w:rPr>
          <w:b/>
          <w:sz w:val="24"/>
        </w:rPr>
      </w:pPr>
      <w:r>
        <w:rPr>
          <w:b/>
          <w:sz w:val="24"/>
        </w:rPr>
        <w:t>[] &lt;built-in</w:t>
      </w:r>
      <w:r>
        <w:rPr>
          <w:b/>
          <w:spacing w:val="-1"/>
          <w:sz w:val="24"/>
        </w:rPr>
        <w:t xml:space="preserve"> </w:t>
      </w:r>
      <w:r>
        <w:rPr>
          <w:b/>
          <w:sz w:val="24"/>
        </w:rPr>
        <w:t>function</w:t>
      </w:r>
    </w:p>
    <w:p>
      <w:pPr>
        <w:spacing w:after="0" w:line="240" w:lineRule="auto"/>
        <w:jc w:val="left"/>
        <w:rPr>
          <w:sz w:val="24"/>
        </w:rPr>
        <w:sectPr>
          <w:pgSz w:w="11910" w:h="16840"/>
          <w:pgMar w:top="1400" w:right="1560" w:bottom="280" w:left="1640" w:header="720" w:footer="720" w:gutter="0"/>
        </w:sectPr>
      </w:pPr>
    </w:p>
    <w:p>
      <w:pPr>
        <w:spacing w:before="4"/>
        <w:ind w:left="159" w:right="0" w:firstLine="0"/>
        <w:jc w:val="left"/>
        <w:rPr>
          <w:b/>
          <w:sz w:val="24"/>
        </w:rPr>
      </w:pPr>
      <w:r>
        <w:rPr>
          <w:b/>
          <w:sz w:val="24"/>
        </w:rPr>
        <w:t>len&gt; = &gt;</w:t>
      </w:r>
    </w:p>
    <w:p>
      <w:pPr>
        <w:spacing w:before="4"/>
        <w:ind w:left="81" w:right="0" w:firstLine="0"/>
        <w:jc w:val="left"/>
        <w:rPr>
          <w:b/>
          <w:sz w:val="24"/>
        </w:rPr>
      </w:pPr>
      <w:r>
        <w:br w:type="column"/>
      </w:r>
      <w:r>
        <w:rPr>
          <w:b/>
          <w:w w:val="95"/>
          <w:sz w:val="24"/>
        </w:rPr>
        <w:t>['_</w:t>
      </w:r>
    </w:p>
    <w:p>
      <w:pPr>
        <w:pStyle w:val="6"/>
        <w:ind w:left="80"/>
      </w:pPr>
      <w:r>
        <w:rPr>
          <w:b w:val="0"/>
        </w:rPr>
        <w:br w:type="column"/>
      </w:r>
      <w:r>
        <w:rPr>
          <w:w w:val="95"/>
        </w:rPr>
        <w:t>_doc_</w:t>
      </w:r>
    </w:p>
    <w:p>
      <w:pPr>
        <w:spacing w:before="4"/>
        <w:ind w:left="80" w:right="0" w:firstLine="0"/>
        <w:jc w:val="left"/>
        <w:rPr>
          <w:b/>
          <w:sz w:val="24"/>
        </w:rPr>
      </w:pPr>
      <w:r>
        <w:br w:type="column"/>
      </w:r>
      <w:r>
        <w:rPr>
          <w:b/>
          <w:sz w:val="24"/>
        </w:rPr>
        <w:t>_', '_</w:t>
      </w:r>
    </w:p>
    <w:p>
      <w:pPr>
        <w:spacing w:after="0"/>
        <w:jc w:val="left"/>
        <w:rPr>
          <w:sz w:val="24"/>
        </w:rPr>
        <w:sectPr>
          <w:type w:val="continuous"/>
          <w:pgSz w:w="11910" w:h="16840"/>
          <w:pgMar w:top="1440" w:right="1560" w:bottom="280" w:left="1640" w:header="720" w:footer="720" w:gutter="0"/>
          <w:cols w:equalWidth="0" w:num="4">
            <w:col w:w="1127" w:space="40"/>
            <w:col w:w="445" w:space="39"/>
            <w:col w:w="686" w:space="40"/>
            <w:col w:w="6333"/>
          </w:cols>
        </w:sectPr>
      </w:pPr>
    </w:p>
    <w:p>
      <w:pPr>
        <w:spacing w:before="5"/>
        <w:ind w:left="642" w:right="0" w:firstLine="0"/>
        <w:jc w:val="left"/>
        <w:rPr>
          <w:b/>
          <w:sz w:val="24"/>
        </w:rPr>
      </w:pPr>
      <w:r>
        <w:rPr>
          <w:b/>
          <w:sz w:val="24"/>
        </w:rPr>
        <w:t>_name_ _', '_</w:t>
      </w:r>
    </w:p>
    <w:p>
      <w:pPr>
        <w:tabs>
          <w:tab w:val="left" w:pos="1127"/>
        </w:tabs>
        <w:spacing w:before="4"/>
        <w:ind w:left="159" w:right="0" w:firstLine="0"/>
        <w:jc w:val="left"/>
        <w:rPr>
          <w:b/>
          <w:sz w:val="24"/>
        </w:rPr>
      </w:pPr>
      <w:r>
        <w:rPr>
          <w:b/>
          <w:sz w:val="24"/>
        </w:rPr>
        <w:t>_self_</w:t>
      </w:r>
      <w:r>
        <w:rPr>
          <w:b/>
          <w:sz w:val="24"/>
        </w:rPr>
        <w:tab/>
      </w:r>
      <w:r>
        <w:rPr>
          <w:b/>
          <w:sz w:val="24"/>
        </w:rPr>
        <w:t>_']</w:t>
      </w:r>
    </w:p>
    <w:p>
      <w:pPr>
        <w:spacing w:before="5"/>
        <w:ind w:left="159" w:right="0" w:firstLine="0"/>
        <w:jc w:val="left"/>
        <w:rPr>
          <w:b/>
          <w:sz w:val="24"/>
        </w:rPr>
      </w:pPr>
      <w:r>
        <w:rPr>
          <w:b/>
          <w:sz w:val="24"/>
        </w:rPr>
        <w:t>&lt;module 'sys' (built-in)&gt; =</w:t>
      </w:r>
    </w:p>
    <w:p>
      <w:pPr>
        <w:spacing w:after="0"/>
        <w:jc w:val="left"/>
        <w:rPr>
          <w:sz w:val="24"/>
        </w:rPr>
        <w:sectPr>
          <w:type w:val="continuous"/>
          <w:pgSz w:w="11910" w:h="16840"/>
          <w:pgMar w:top="1440" w:right="1560" w:bottom="280" w:left="1640" w:header="720" w:footer="720" w:gutter="0"/>
        </w:sectPr>
      </w:pPr>
    </w:p>
    <w:p>
      <w:pPr>
        <w:tabs>
          <w:tab w:val="left" w:pos="764"/>
        </w:tabs>
        <w:spacing w:before="4"/>
        <w:ind w:left="401" w:right="0" w:firstLine="0"/>
        <w:jc w:val="left"/>
        <w:rPr>
          <w:b/>
          <w:sz w:val="24"/>
        </w:rPr>
      </w:pPr>
      <w:r>
        <w:rPr>
          <w:b/>
          <w:sz w:val="24"/>
        </w:rPr>
        <w:t>&gt;</w:t>
      </w:r>
      <w:r>
        <w:rPr>
          <w:b/>
          <w:sz w:val="24"/>
        </w:rPr>
        <w:tab/>
      </w:r>
      <w:r>
        <w:rPr>
          <w:b/>
          <w:spacing w:val="-6"/>
          <w:sz w:val="24"/>
        </w:rPr>
        <w:t>['_</w:t>
      </w:r>
    </w:p>
    <w:p>
      <w:pPr>
        <w:spacing w:before="4"/>
        <w:ind w:left="80" w:right="0" w:firstLine="0"/>
        <w:jc w:val="left"/>
        <w:rPr>
          <w:b/>
          <w:sz w:val="24"/>
        </w:rPr>
      </w:pPr>
      <w:r>
        <w:br w:type="column"/>
      </w:r>
      <w:r>
        <w:rPr>
          <w:b/>
          <w:w w:val="95"/>
          <w:sz w:val="24"/>
        </w:rPr>
        <w:t>_doc_</w:t>
      </w:r>
    </w:p>
    <w:p>
      <w:pPr>
        <w:spacing w:before="4"/>
        <w:ind w:left="80" w:right="0" w:firstLine="0"/>
        <w:jc w:val="left"/>
        <w:rPr>
          <w:b/>
          <w:sz w:val="24"/>
        </w:rPr>
      </w:pPr>
      <w:r>
        <w:br w:type="column"/>
      </w:r>
      <w:r>
        <w:rPr>
          <w:b/>
          <w:sz w:val="24"/>
        </w:rPr>
        <w:t>_', '_</w:t>
      </w:r>
    </w:p>
    <w:p>
      <w:pPr>
        <w:spacing w:before="4"/>
        <w:ind w:left="80" w:right="0" w:firstLine="0"/>
        <w:jc w:val="left"/>
        <w:rPr>
          <w:b/>
          <w:sz w:val="24"/>
        </w:rPr>
      </w:pPr>
      <w:r>
        <w:br w:type="column"/>
      </w:r>
      <w:r>
        <w:rPr>
          <w:b/>
          <w:w w:val="95"/>
          <w:sz w:val="24"/>
        </w:rPr>
        <w:t>_name_</w:t>
      </w:r>
    </w:p>
    <w:p>
      <w:pPr>
        <w:spacing w:before="4"/>
        <w:ind w:left="80" w:right="0" w:firstLine="0"/>
        <w:jc w:val="left"/>
        <w:rPr>
          <w:b/>
          <w:sz w:val="24"/>
        </w:rPr>
      </w:pPr>
      <w:r>
        <w:br w:type="column"/>
      </w:r>
      <w:r>
        <w:rPr>
          <w:b/>
          <w:sz w:val="24"/>
        </w:rPr>
        <w:t>_',</w:t>
      </w:r>
    </w:p>
    <w:p>
      <w:pPr>
        <w:spacing w:after="0"/>
        <w:jc w:val="left"/>
        <w:rPr>
          <w:sz w:val="24"/>
        </w:rPr>
        <w:sectPr>
          <w:type w:val="continuous"/>
          <w:pgSz w:w="11910" w:h="16840"/>
          <w:pgMar w:top="1440" w:right="1560" w:bottom="280" w:left="1640" w:header="720" w:footer="720" w:gutter="0"/>
          <w:cols w:equalWidth="0" w:num="5">
            <w:col w:w="1128" w:space="40"/>
            <w:col w:w="686" w:space="39"/>
            <w:col w:w="806" w:space="39"/>
            <w:col w:w="807" w:space="40"/>
            <w:col w:w="5125"/>
          </w:cols>
        </w:sectPr>
      </w:pPr>
    </w:p>
    <w:p>
      <w:pPr>
        <w:pStyle w:val="6"/>
        <w:spacing w:before="5"/>
        <w:ind w:left="643"/>
      </w:pPr>
      <w:r>
        <w:t>'_ _stderr_</w:t>
      </w:r>
    </w:p>
    <w:p>
      <w:pPr>
        <w:spacing w:before="5"/>
        <w:ind w:left="79" w:right="0" w:firstLine="0"/>
        <w:jc w:val="left"/>
        <w:rPr>
          <w:b/>
          <w:sz w:val="24"/>
        </w:rPr>
      </w:pPr>
      <w:r>
        <w:br w:type="column"/>
      </w:r>
      <w:r>
        <w:rPr>
          <w:b/>
          <w:sz w:val="24"/>
        </w:rPr>
        <w:t>_',</w:t>
      </w:r>
    </w:p>
    <w:p>
      <w:pPr>
        <w:pStyle w:val="6"/>
        <w:spacing w:before="5"/>
        <w:ind w:left="81"/>
      </w:pPr>
      <w:r>
        <w:rPr>
          <w:b w:val="0"/>
        </w:rPr>
        <w:br w:type="column"/>
      </w:r>
      <w:r>
        <w:t>'_ _stdin_</w:t>
      </w:r>
    </w:p>
    <w:p>
      <w:pPr>
        <w:spacing w:before="5"/>
        <w:ind w:left="81" w:right="0" w:firstLine="0"/>
        <w:jc w:val="left"/>
        <w:rPr>
          <w:b/>
          <w:sz w:val="24"/>
        </w:rPr>
      </w:pPr>
      <w:r>
        <w:br w:type="column"/>
      </w:r>
      <w:r>
        <w:rPr>
          <w:b/>
          <w:sz w:val="24"/>
        </w:rPr>
        <w:t>_', '_</w:t>
      </w:r>
    </w:p>
    <w:p>
      <w:pPr>
        <w:spacing w:before="5"/>
        <w:ind w:left="81" w:right="0" w:firstLine="0"/>
        <w:jc w:val="left"/>
        <w:rPr>
          <w:b/>
          <w:sz w:val="24"/>
        </w:rPr>
      </w:pPr>
      <w:r>
        <w:br w:type="column"/>
      </w:r>
      <w:r>
        <w:rPr>
          <w:b/>
          <w:w w:val="95"/>
          <w:sz w:val="24"/>
        </w:rPr>
        <w:t>_stdout_</w:t>
      </w:r>
    </w:p>
    <w:p>
      <w:pPr>
        <w:spacing w:before="5"/>
        <w:ind w:left="80" w:right="0" w:firstLine="0"/>
        <w:jc w:val="left"/>
        <w:rPr>
          <w:b/>
          <w:sz w:val="24"/>
        </w:rPr>
      </w:pPr>
      <w:r>
        <w:br w:type="column"/>
      </w:r>
      <w:r>
        <w:rPr>
          <w:b/>
          <w:sz w:val="24"/>
        </w:rPr>
        <w:t>_', 'argv',</w:t>
      </w:r>
    </w:p>
    <w:p>
      <w:pPr>
        <w:spacing w:after="0"/>
        <w:jc w:val="left"/>
        <w:rPr>
          <w:sz w:val="24"/>
        </w:rPr>
        <w:sectPr>
          <w:type w:val="continuous"/>
          <w:pgSz w:w="11910" w:h="16840"/>
          <w:pgMar w:top="1440" w:right="1560" w:bottom="280" w:left="1640" w:header="720" w:footer="720" w:gutter="0"/>
          <w:cols w:equalWidth="0" w:num="6">
            <w:col w:w="1974" w:space="40"/>
            <w:col w:w="443" w:space="39"/>
            <w:col w:w="1292" w:space="40"/>
            <w:col w:w="808" w:space="39"/>
            <w:col w:w="1048" w:space="39"/>
            <w:col w:w="2948"/>
          </w:cols>
        </w:sectPr>
      </w:pPr>
    </w:p>
    <w:p>
      <w:pPr>
        <w:pStyle w:val="7"/>
        <w:rPr>
          <w:b/>
        </w:rPr>
      </w:pPr>
    </w:p>
    <w:p>
      <w:pPr>
        <w:pStyle w:val="7"/>
        <w:rPr>
          <w:b/>
          <w:sz w:val="25"/>
        </w:rPr>
      </w:pPr>
    </w:p>
    <w:p>
      <w:pPr>
        <w:spacing w:before="0"/>
        <w:ind w:left="159" w:right="0" w:firstLine="0"/>
        <w:jc w:val="left"/>
        <w:rPr>
          <w:b/>
          <w:sz w:val="24"/>
        </w:rPr>
      </w:pPr>
      <w:r>
        <w:rPr>
          <w:b/>
          <w:sz w:val="24"/>
        </w:rPr>
        <w:t>...</w:t>
      </w:r>
    </w:p>
    <w:p>
      <w:pPr>
        <w:spacing w:before="4" w:line="242" w:lineRule="auto"/>
        <w:ind w:left="80" w:right="1757" w:firstLine="0"/>
        <w:jc w:val="left"/>
        <w:rPr>
          <w:b/>
          <w:sz w:val="24"/>
        </w:rPr>
      </w:pPr>
      <w:r>
        <w:br w:type="column"/>
      </w:r>
      <w:r>
        <w:rPr>
          <w:b/>
          <w:sz w:val="24"/>
        </w:rPr>
        <w:t>'builtin_module_names', 'copyright', 'dllhandle', 'exc_info', 'exc_type', 'exec_prefix', 'executable',</w:t>
      </w:r>
    </w:p>
    <w:p>
      <w:pPr>
        <w:spacing w:after="0" w:line="242" w:lineRule="auto"/>
        <w:jc w:val="left"/>
        <w:rPr>
          <w:sz w:val="24"/>
        </w:rPr>
        <w:sectPr>
          <w:type w:val="continuous"/>
          <w:pgSz w:w="11910" w:h="16840"/>
          <w:pgMar w:top="1440" w:right="1560" w:bottom="280" w:left="1640" w:header="720" w:footer="720" w:gutter="0"/>
          <w:cols w:equalWidth="0" w:num="2">
            <w:col w:w="524" w:space="40"/>
            <w:col w:w="8146"/>
          </w:cols>
        </w:sectPr>
      </w:pPr>
    </w:p>
    <w:p>
      <w:pPr>
        <w:pStyle w:val="7"/>
        <w:rPr>
          <w:b/>
          <w:sz w:val="20"/>
        </w:rPr>
      </w:pPr>
    </w:p>
    <w:p>
      <w:pPr>
        <w:pStyle w:val="7"/>
        <w:spacing w:before="6"/>
        <w:rPr>
          <w:b/>
          <w:sz w:val="21"/>
        </w:rPr>
      </w:pPr>
    </w:p>
    <w:p>
      <w:pPr>
        <w:pStyle w:val="7"/>
        <w:spacing w:before="66" w:line="242" w:lineRule="auto"/>
        <w:ind w:left="159" w:right="262"/>
      </w:pPr>
      <w:r>
        <w:t>在例子 Example 1-10 中定义的 getmember 函数返回给定类定义的所有类级别的属性和方法.</w:t>
      </w:r>
    </w:p>
    <w:p>
      <w:pPr>
        <w:pStyle w:val="7"/>
        <w:spacing w:before="2"/>
        <w:rPr>
          <w:sz w:val="22"/>
        </w:rPr>
      </w:pPr>
    </w:p>
    <w:p>
      <w:pPr>
        <w:pStyle w:val="11"/>
        <w:numPr>
          <w:ilvl w:val="3"/>
          <w:numId w:val="8"/>
        </w:numPr>
        <w:tabs>
          <w:tab w:val="left" w:pos="1249"/>
        </w:tabs>
        <w:spacing w:before="0" w:after="0" w:line="460" w:lineRule="auto"/>
        <w:ind w:left="160" w:right="2267" w:firstLine="0"/>
        <w:jc w:val="left"/>
        <w:rPr>
          <w:sz w:val="24"/>
        </w:rPr>
      </w:pPr>
      <w:r>
        <w:rPr>
          <w:b/>
          <w:sz w:val="24"/>
        </w:rPr>
        <w:t>Example</w:t>
      </w:r>
      <w:r>
        <w:rPr>
          <w:b/>
          <w:spacing w:val="-6"/>
          <w:sz w:val="24"/>
        </w:rPr>
        <w:t xml:space="preserve"> </w:t>
      </w:r>
      <w:r>
        <w:rPr>
          <w:b/>
          <w:sz w:val="24"/>
        </w:rPr>
        <w:t>1-10.</w:t>
      </w:r>
      <w:r>
        <w:rPr>
          <w:b/>
          <w:spacing w:val="-3"/>
          <w:sz w:val="24"/>
        </w:rPr>
        <w:t xml:space="preserve"> 使用 </w:t>
      </w:r>
      <w:r>
        <w:rPr>
          <w:b/>
          <w:sz w:val="24"/>
        </w:rPr>
        <w:t>dir</w:t>
      </w:r>
      <w:r>
        <w:rPr>
          <w:b/>
          <w:spacing w:val="-2"/>
          <w:sz w:val="24"/>
        </w:rPr>
        <w:t xml:space="preserve"> 函数查找类的所有成员</w:t>
      </w:r>
      <w:r>
        <w:rPr>
          <w:spacing w:val="-2"/>
          <w:sz w:val="24"/>
        </w:rPr>
        <w:t>File: builtin-dir-example-2.py</w:t>
      </w:r>
    </w:p>
    <w:p>
      <w:pPr>
        <w:pStyle w:val="7"/>
        <w:spacing w:before="34"/>
        <w:ind w:left="160"/>
      </w:pPr>
      <w:r>
        <w:t>class A:</w:t>
      </w:r>
    </w:p>
    <w:p>
      <w:pPr>
        <w:pStyle w:val="7"/>
        <w:spacing w:before="4" w:line="242" w:lineRule="auto"/>
        <w:ind w:left="1120" w:right="6610" w:hanging="480"/>
      </w:pPr>
      <w:r>
        <w:t>def a(self): pass</w:t>
      </w:r>
    </w:p>
    <w:p>
      <w:pPr>
        <w:pStyle w:val="7"/>
        <w:spacing w:before="3" w:line="242" w:lineRule="auto"/>
        <w:ind w:left="1120" w:right="6610" w:hanging="480"/>
      </w:pPr>
      <w:r>
        <w:t>def b(self): pass</w:t>
      </w:r>
    </w:p>
    <w:p>
      <w:pPr>
        <w:pStyle w:val="7"/>
        <w:spacing w:before="7"/>
      </w:pPr>
    </w:p>
    <w:p>
      <w:pPr>
        <w:pStyle w:val="7"/>
        <w:ind w:left="160"/>
      </w:pPr>
      <w:r>
        <w:t>class B(A):</w:t>
      </w:r>
    </w:p>
    <w:p>
      <w:pPr>
        <w:pStyle w:val="7"/>
        <w:spacing w:before="5" w:line="242" w:lineRule="auto"/>
        <w:ind w:left="1120" w:right="6610" w:hanging="480"/>
      </w:pPr>
      <w:r>
        <w:t>def c(self): pass</w:t>
      </w:r>
    </w:p>
    <w:p>
      <w:pPr>
        <w:pStyle w:val="7"/>
        <w:spacing w:before="3" w:line="242" w:lineRule="auto"/>
        <w:ind w:left="1120" w:right="6610" w:hanging="480"/>
      </w:pPr>
      <w:r>
        <w:t>def d(self): pass</w:t>
      </w:r>
    </w:p>
    <w:p>
      <w:pPr>
        <w:pStyle w:val="7"/>
        <w:spacing w:before="7"/>
      </w:pPr>
    </w:p>
    <w:p>
      <w:pPr>
        <w:pStyle w:val="7"/>
        <w:ind w:left="160"/>
      </w:pPr>
      <w:r>
        <w:t>def getmembers(klass, members=None):</w:t>
      </w:r>
    </w:p>
    <w:p>
      <w:pPr>
        <w:pStyle w:val="7"/>
        <w:spacing w:before="5" w:line="242" w:lineRule="auto"/>
        <w:ind w:left="640" w:right="1930"/>
      </w:pPr>
      <w:r>
        <w:t># get a list of all class members, ordered by class if members is None:</w:t>
      </w:r>
    </w:p>
    <w:p>
      <w:pPr>
        <w:pStyle w:val="7"/>
        <w:spacing w:before="3"/>
        <w:ind w:left="1120"/>
      </w:pPr>
      <w:r>
        <w:t>members = []</w:t>
      </w:r>
    </w:p>
    <w:p>
      <w:pPr>
        <w:spacing w:after="0"/>
        <w:sectPr>
          <w:type w:val="continuous"/>
          <w:pgSz w:w="11910" w:h="16840"/>
          <w:pgMar w:top="1440" w:right="1560" w:bottom="280" w:left="1640" w:header="720" w:footer="720" w:gutter="0"/>
        </w:sectPr>
      </w:pPr>
    </w:p>
    <w:p>
      <w:pPr>
        <w:pStyle w:val="7"/>
        <w:spacing w:before="4"/>
        <w:ind w:left="640"/>
      </w:pPr>
      <w:r>
        <w:t>for k in</w:t>
      </w:r>
    </w:p>
    <w:p>
      <w:pPr>
        <w:pStyle w:val="7"/>
        <w:spacing w:before="4"/>
        <w:ind w:left="80"/>
      </w:pPr>
      <w:r>
        <w:br w:type="column"/>
      </w:r>
      <w:r>
        <w:t>klass._</w:t>
      </w:r>
    </w:p>
    <w:p>
      <w:pPr>
        <w:pStyle w:val="7"/>
        <w:spacing w:before="4"/>
        <w:ind w:left="80"/>
      </w:pPr>
      <w:r>
        <w:br w:type="column"/>
      </w:r>
      <w:r>
        <w:t>_bases_ _:</w:t>
      </w:r>
    </w:p>
    <w:p>
      <w:pPr>
        <w:spacing w:after="0"/>
        <w:sectPr>
          <w:type w:val="continuous"/>
          <w:pgSz w:w="11910" w:h="16840"/>
          <w:pgMar w:top="1440" w:right="1560" w:bottom="280" w:left="1640" w:header="720" w:footer="720" w:gutter="0"/>
          <w:cols w:equalWidth="0" w:num="3">
            <w:col w:w="1601" w:space="40"/>
            <w:col w:w="921" w:space="39"/>
            <w:col w:w="6109"/>
          </w:cols>
        </w:sectPr>
      </w:pPr>
    </w:p>
    <w:p>
      <w:pPr>
        <w:pStyle w:val="7"/>
        <w:spacing w:before="5" w:line="242" w:lineRule="auto"/>
        <w:ind w:left="640" w:right="4930" w:firstLine="480"/>
      </w:pPr>
      <w:r>
        <w:t>getmembers(k, members) for m in dir(klass):</w:t>
      </w:r>
    </w:p>
    <w:p>
      <w:pPr>
        <w:pStyle w:val="7"/>
        <w:spacing w:before="2" w:line="242" w:lineRule="auto"/>
        <w:ind w:left="1600" w:right="5050" w:hanging="480"/>
      </w:pPr>
      <w:r>
        <w:t>if m not in members: members.append(m)</w:t>
      </w:r>
    </w:p>
    <w:p>
      <w:pPr>
        <w:pStyle w:val="7"/>
        <w:spacing w:before="3" w:line="487" w:lineRule="auto"/>
        <w:ind w:left="160" w:right="6250" w:firstLine="480"/>
      </w:pPr>
      <w:r>
        <w:t>return members print getmembers(A)</w:t>
      </w:r>
    </w:p>
    <w:p>
      <w:pPr>
        <w:spacing w:after="0" w:line="487" w:lineRule="auto"/>
        <w:sectPr>
          <w:type w:val="continuous"/>
          <w:pgSz w:w="11910" w:h="16840"/>
          <w:pgMar w:top="1440" w:right="1560" w:bottom="280" w:left="1640" w:header="720" w:footer="720" w:gutter="0"/>
        </w:sectPr>
      </w:pPr>
    </w:p>
    <w:p>
      <w:pPr>
        <w:pStyle w:val="7"/>
        <w:spacing w:before="41"/>
        <w:ind w:left="160"/>
      </w:pPr>
      <w:r>
        <w:t>print getmembers(B)</w:t>
      </w:r>
    </w:p>
    <w:p>
      <w:pPr>
        <w:pStyle w:val="7"/>
        <w:spacing w:before="4"/>
        <w:ind w:left="160"/>
      </w:pPr>
      <w:r>
        <w:t>print getmembers(IOError)</w:t>
      </w:r>
    </w:p>
    <w:p>
      <w:pPr>
        <w:pStyle w:val="7"/>
        <w:spacing w:before="9"/>
      </w:pPr>
    </w:p>
    <w:p>
      <w:pPr>
        <w:pStyle w:val="7"/>
        <w:ind w:left="160"/>
      </w:pPr>
      <w:r>
        <w:t>&lt;</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2"/>
        <w:rPr>
          <w:sz w:val="28"/>
        </w:rPr>
      </w:pPr>
    </w:p>
    <w:p>
      <w:pPr>
        <w:pStyle w:val="7"/>
        <w:ind w:left="280"/>
      </w:pPr>
      <w:r>
        <w:t>FONT face=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2"/>
        <w:rPr>
          <w:sz w:val="28"/>
        </w:rPr>
      </w:pPr>
    </w:p>
    <w:p>
      <w:pPr>
        <w:pStyle w:val="7"/>
        <w:ind w:left="400"/>
      </w:pPr>
      <w:r>
        <w:t>宋体</w:t>
      </w:r>
    </w:p>
    <w:p>
      <w:pPr>
        <w:pStyle w:val="7"/>
      </w:pPr>
    </w:p>
    <w:p>
      <w:pPr>
        <w:pStyle w:val="7"/>
        <w:rPr>
          <w:sz w:val="25"/>
        </w:rPr>
      </w:pPr>
    </w:p>
    <w:p>
      <w:pPr>
        <w:pStyle w:val="7"/>
        <w:spacing w:before="1"/>
        <w:ind w:left="1120"/>
      </w:pPr>
      <w:r>
        <w:t>&gt;</w:t>
      </w:r>
    </w:p>
    <w:p>
      <w:pPr>
        <w:spacing w:after="0"/>
        <w:sectPr>
          <w:pgSz w:w="11910" w:h="16840"/>
          <w:pgMar w:top="1400" w:right="1560" w:bottom="280" w:left="1640" w:header="720" w:footer="720" w:gutter="0"/>
        </w:sectPr>
      </w:pPr>
    </w:p>
    <w:p>
      <w:pPr>
        <w:pStyle w:val="7"/>
        <w:rPr>
          <w:sz w:val="20"/>
        </w:rPr>
      </w:pPr>
    </w:p>
    <w:p>
      <w:pPr>
        <w:spacing w:after="0"/>
        <w:rPr>
          <w:sz w:val="20"/>
        </w:rPr>
        <w:sectPr>
          <w:pgSz w:w="11910" w:h="16840"/>
          <w:pgMar w:top="1600" w:right="1560" w:bottom="280" w:left="1640" w:header="720" w:footer="720" w:gutter="0"/>
        </w:sectPr>
      </w:pPr>
    </w:p>
    <w:p>
      <w:pPr>
        <w:pStyle w:val="6"/>
        <w:spacing w:before="209"/>
      </w:pPr>
      <w:r>
        <w:t>['_</w:t>
      </w:r>
    </w:p>
    <w:p>
      <w:pPr>
        <w:spacing w:before="4"/>
        <w:ind w:left="160" w:right="0" w:firstLine="0"/>
        <w:jc w:val="left"/>
        <w:rPr>
          <w:b/>
          <w:sz w:val="24"/>
        </w:rPr>
      </w:pPr>
      <w:r>
        <w:rPr>
          <w:b/>
          <w:sz w:val="24"/>
        </w:rPr>
        <w:t>['_</w:t>
      </w:r>
    </w:p>
    <w:p>
      <w:pPr>
        <w:spacing w:before="209"/>
        <w:ind w:left="80" w:right="0" w:firstLine="0"/>
        <w:jc w:val="left"/>
        <w:rPr>
          <w:b/>
          <w:sz w:val="24"/>
        </w:rPr>
      </w:pPr>
      <w:r>
        <w:br w:type="column"/>
      </w:r>
      <w:r>
        <w:rPr>
          <w:b/>
          <w:sz w:val="24"/>
        </w:rPr>
        <w:t>_doc_</w:t>
      </w:r>
    </w:p>
    <w:p>
      <w:pPr>
        <w:spacing w:before="4"/>
        <w:ind w:left="81" w:right="0" w:firstLine="0"/>
        <w:jc w:val="left"/>
        <w:rPr>
          <w:b/>
          <w:sz w:val="24"/>
        </w:rPr>
      </w:pPr>
      <w:r>
        <w:rPr>
          <w:b/>
          <w:sz w:val="24"/>
        </w:rPr>
        <w:t>_doc_</w:t>
      </w:r>
    </w:p>
    <w:p>
      <w:pPr>
        <w:spacing w:before="209"/>
        <w:ind w:left="80" w:right="0" w:firstLine="0"/>
        <w:jc w:val="left"/>
        <w:rPr>
          <w:b/>
          <w:sz w:val="24"/>
        </w:rPr>
      </w:pPr>
      <w:r>
        <w:br w:type="column"/>
      </w:r>
      <w:r>
        <w:rPr>
          <w:b/>
          <w:sz w:val="24"/>
        </w:rPr>
        <w:t>_',</w:t>
      </w:r>
    </w:p>
    <w:p>
      <w:pPr>
        <w:pStyle w:val="6"/>
        <w:ind w:left="81"/>
      </w:pPr>
      <w:r>
        <w:t>_',</w:t>
      </w:r>
    </w:p>
    <w:p>
      <w:pPr>
        <w:spacing w:before="209" w:line="242" w:lineRule="auto"/>
        <w:ind w:left="81" w:right="-20" w:hanging="1"/>
        <w:jc w:val="left"/>
        <w:rPr>
          <w:b/>
          <w:sz w:val="24"/>
        </w:rPr>
      </w:pPr>
      <w:r>
        <w:br w:type="column"/>
      </w:r>
      <w:r>
        <w:rPr>
          <w:b/>
          <w:sz w:val="24"/>
        </w:rPr>
        <w:t>'_ _module_ '_ _module_</w:t>
      </w:r>
    </w:p>
    <w:p>
      <w:pPr>
        <w:spacing w:before="209"/>
        <w:ind w:left="79" w:right="0" w:firstLine="0"/>
        <w:jc w:val="left"/>
        <w:rPr>
          <w:b/>
          <w:sz w:val="24"/>
        </w:rPr>
      </w:pPr>
      <w:r>
        <w:br w:type="column"/>
      </w:r>
      <w:r>
        <w:rPr>
          <w:b/>
          <w:sz w:val="24"/>
        </w:rPr>
        <w:t>_', 'a', 'b']</w:t>
      </w:r>
    </w:p>
    <w:p>
      <w:pPr>
        <w:spacing w:before="4"/>
        <w:ind w:left="80" w:right="0" w:firstLine="0"/>
        <w:jc w:val="left"/>
        <w:rPr>
          <w:b/>
          <w:sz w:val="24"/>
        </w:rPr>
      </w:pPr>
      <w:r>
        <w:rPr>
          <w:b/>
          <w:sz w:val="24"/>
        </w:rPr>
        <w:t>_', 'a', 'b', 'c', 'd']</w:t>
      </w:r>
    </w:p>
    <w:p>
      <w:pPr>
        <w:spacing w:after="0"/>
        <w:jc w:val="left"/>
        <w:rPr>
          <w:sz w:val="24"/>
        </w:rPr>
        <w:sectPr>
          <w:type w:val="continuous"/>
          <w:pgSz w:w="11910" w:h="16840"/>
          <w:pgMar w:top="1440" w:right="1560" w:bottom="280" w:left="1640" w:header="720" w:footer="720" w:gutter="0"/>
          <w:cols w:equalWidth="0" w:num="5">
            <w:col w:w="524" w:space="40"/>
            <w:col w:w="687" w:space="39"/>
            <w:col w:w="445" w:space="39"/>
            <w:col w:w="1412" w:space="39"/>
            <w:col w:w="5485"/>
          </w:cols>
        </w:sectPr>
      </w:pPr>
    </w:p>
    <w:p>
      <w:pPr>
        <w:spacing w:before="2"/>
        <w:ind w:left="160" w:right="0" w:firstLine="0"/>
        <w:jc w:val="left"/>
        <w:rPr>
          <w:b/>
          <w:sz w:val="24"/>
        </w:rPr>
      </w:pPr>
      <w:r>
        <w:rPr>
          <w:b/>
          <w:w w:val="95"/>
          <w:sz w:val="24"/>
        </w:rPr>
        <w:t>['_</w:t>
      </w:r>
    </w:p>
    <w:p>
      <w:pPr>
        <w:spacing w:before="5"/>
        <w:ind w:left="160" w:right="0" w:firstLine="0"/>
        <w:jc w:val="left"/>
        <w:rPr>
          <w:b/>
          <w:sz w:val="24"/>
        </w:rPr>
      </w:pPr>
      <w:r>
        <w:rPr>
          <w:b/>
          <w:sz w:val="24"/>
        </w:rPr>
        <w:t>_']</w:t>
      </w:r>
    </w:p>
    <w:p>
      <w:pPr>
        <w:spacing w:before="2"/>
        <w:ind w:left="76" w:right="0" w:firstLine="0"/>
        <w:jc w:val="left"/>
        <w:rPr>
          <w:b/>
          <w:sz w:val="24"/>
        </w:rPr>
      </w:pPr>
      <w:r>
        <w:br w:type="column"/>
      </w:r>
      <w:r>
        <w:rPr>
          <w:b/>
          <w:w w:val="95"/>
          <w:sz w:val="24"/>
        </w:rPr>
        <w:t>_doc_</w:t>
      </w:r>
    </w:p>
    <w:p>
      <w:pPr>
        <w:spacing w:before="2"/>
        <w:ind w:left="77" w:right="0" w:firstLine="0"/>
        <w:jc w:val="left"/>
        <w:rPr>
          <w:b/>
          <w:sz w:val="24"/>
        </w:rPr>
      </w:pPr>
      <w:r>
        <w:br w:type="column"/>
      </w:r>
      <w:r>
        <w:rPr>
          <w:b/>
          <w:sz w:val="24"/>
        </w:rPr>
        <w:t xml:space="preserve">_', </w:t>
      </w:r>
      <w:r>
        <w:rPr>
          <w:b/>
          <w:spacing w:val="-8"/>
          <w:sz w:val="24"/>
        </w:rPr>
        <w:t>'_</w:t>
      </w:r>
    </w:p>
    <w:p>
      <w:pPr>
        <w:spacing w:before="2"/>
        <w:ind w:left="78" w:right="0" w:firstLine="0"/>
        <w:jc w:val="left"/>
        <w:rPr>
          <w:b/>
          <w:sz w:val="24"/>
        </w:rPr>
      </w:pPr>
      <w:r>
        <w:br w:type="column"/>
      </w:r>
      <w:r>
        <w:rPr>
          <w:b/>
          <w:w w:val="95"/>
          <w:sz w:val="24"/>
        </w:rPr>
        <w:t>_getitem_</w:t>
      </w:r>
    </w:p>
    <w:p>
      <w:pPr>
        <w:spacing w:before="2"/>
        <w:ind w:left="78" w:right="0" w:firstLine="0"/>
        <w:jc w:val="left"/>
        <w:rPr>
          <w:b/>
          <w:sz w:val="24"/>
        </w:rPr>
      </w:pPr>
      <w:r>
        <w:br w:type="column"/>
      </w:r>
      <w:r>
        <w:rPr>
          <w:b/>
          <w:sz w:val="24"/>
        </w:rPr>
        <w:t>_',</w:t>
      </w:r>
    </w:p>
    <w:p>
      <w:pPr>
        <w:pStyle w:val="6"/>
        <w:spacing w:before="2"/>
        <w:ind w:left="78"/>
      </w:pPr>
      <w:r>
        <w:rPr>
          <w:b w:val="0"/>
        </w:rPr>
        <w:br w:type="column"/>
      </w:r>
      <w:r>
        <w:t xml:space="preserve">'_ </w:t>
      </w:r>
      <w:r>
        <w:rPr>
          <w:spacing w:val="-3"/>
        </w:rPr>
        <w:t>_init_</w:t>
      </w:r>
    </w:p>
    <w:p>
      <w:pPr>
        <w:spacing w:before="2"/>
        <w:ind w:left="78" w:right="0" w:firstLine="0"/>
        <w:jc w:val="left"/>
        <w:rPr>
          <w:b/>
          <w:sz w:val="24"/>
        </w:rPr>
      </w:pPr>
      <w:r>
        <w:br w:type="column"/>
      </w:r>
      <w:r>
        <w:rPr>
          <w:b/>
          <w:sz w:val="24"/>
        </w:rPr>
        <w:t xml:space="preserve">_', </w:t>
      </w:r>
      <w:r>
        <w:rPr>
          <w:b/>
          <w:spacing w:val="-9"/>
          <w:sz w:val="24"/>
        </w:rPr>
        <w:t>'_</w:t>
      </w:r>
    </w:p>
    <w:p>
      <w:pPr>
        <w:spacing w:before="2"/>
        <w:ind w:left="79" w:right="0" w:firstLine="0"/>
        <w:jc w:val="left"/>
        <w:rPr>
          <w:b/>
          <w:sz w:val="24"/>
        </w:rPr>
      </w:pPr>
      <w:r>
        <w:br w:type="column"/>
      </w:r>
      <w:r>
        <w:rPr>
          <w:b/>
          <w:w w:val="95"/>
          <w:sz w:val="24"/>
        </w:rPr>
        <w:t>_module_</w:t>
      </w:r>
    </w:p>
    <w:p>
      <w:pPr>
        <w:spacing w:before="2"/>
        <w:ind w:left="78" w:right="0" w:firstLine="0"/>
        <w:jc w:val="left"/>
        <w:rPr>
          <w:b/>
          <w:sz w:val="24"/>
        </w:rPr>
      </w:pPr>
      <w:r>
        <w:br w:type="column"/>
      </w:r>
      <w:r>
        <w:rPr>
          <w:b/>
          <w:sz w:val="24"/>
        </w:rPr>
        <w:t>_',</w:t>
      </w:r>
    </w:p>
    <w:p>
      <w:pPr>
        <w:pStyle w:val="6"/>
        <w:spacing w:before="2"/>
        <w:ind w:left="78"/>
      </w:pPr>
      <w:r>
        <w:rPr>
          <w:b w:val="0"/>
        </w:rPr>
        <w:br w:type="column"/>
      </w:r>
      <w:r>
        <w:t>'_ _str_</w:t>
      </w:r>
    </w:p>
    <w:p>
      <w:pPr>
        <w:spacing w:after="0"/>
        <w:sectPr>
          <w:type w:val="continuous"/>
          <w:pgSz w:w="11910" w:h="16840"/>
          <w:pgMar w:top="1440" w:right="1560" w:bottom="280" w:left="1640" w:header="720" w:footer="720" w:gutter="0"/>
          <w:cols w:equalWidth="0" w:num="10">
            <w:col w:w="524" w:space="40"/>
            <w:col w:w="681" w:space="39"/>
            <w:col w:w="800" w:space="40"/>
            <w:col w:w="1167" w:space="40"/>
            <w:col w:w="442" w:space="39"/>
            <w:col w:w="1165" w:space="40"/>
            <w:col w:w="800" w:space="39"/>
            <w:col w:w="1046" w:space="40"/>
            <w:col w:w="442" w:space="39"/>
            <w:col w:w="1287"/>
          </w:cols>
        </w:sectPr>
      </w:pPr>
    </w:p>
    <w:p>
      <w:pPr>
        <w:pStyle w:val="7"/>
        <w:rPr>
          <w:b/>
          <w:sz w:val="20"/>
        </w:rPr>
      </w:pPr>
    </w:p>
    <w:p>
      <w:pPr>
        <w:pStyle w:val="7"/>
        <w:spacing w:before="6"/>
        <w:rPr>
          <w:b/>
          <w:sz w:val="21"/>
        </w:rPr>
      </w:pPr>
    </w:p>
    <w:p>
      <w:pPr>
        <w:pStyle w:val="7"/>
        <w:spacing w:before="66" w:line="242" w:lineRule="auto"/>
        <w:ind w:left="160" w:right="262"/>
      </w:pPr>
      <w:r>
        <w:t>getmembers 函数返回了一个有序列表. 成员在列表中名称出现的越早, 它所处的类层次就越高. 如果无所谓顺序的话, 你可以使用字典代替列表.</w:t>
      </w:r>
    </w:p>
    <w:p>
      <w:pPr>
        <w:pStyle w:val="7"/>
        <w:rPr>
          <w:sz w:val="22"/>
        </w:rPr>
      </w:pPr>
    </w:p>
    <w:p>
      <w:pPr>
        <w:pStyle w:val="7"/>
        <w:spacing w:before="1" w:line="242" w:lineRule="auto"/>
        <w:ind w:left="160" w:right="382"/>
      </w:pPr>
      <w:r>
        <w:t>[!Feather 注: 字典是无序的, 而列表和元组是有序的, 网上有关于有序字典的讨论]</w:t>
      </w:r>
    </w:p>
    <w:p>
      <w:pPr>
        <w:pStyle w:val="7"/>
      </w:pPr>
    </w:p>
    <w:p>
      <w:pPr>
        <w:pStyle w:val="7"/>
        <w:spacing w:before="6"/>
        <w:rPr>
          <w:sz w:val="22"/>
        </w:rPr>
      </w:pPr>
    </w:p>
    <w:p>
      <w:pPr>
        <w:pStyle w:val="7"/>
        <w:spacing w:line="242" w:lineRule="auto"/>
        <w:ind w:left="160" w:right="262"/>
      </w:pPr>
      <w:r>
        <w:t>vars 函数与此相似, 它返回的是包含每个成员当前值的字典. 如果你使用不带参数的 vars , 它将返回当前局部名称空间的可见元素(同 locals() 函数 ). 如 Example 1-11 所表示.</w:t>
      </w:r>
    </w:p>
    <w:p>
      <w:pPr>
        <w:pStyle w:val="7"/>
        <w:spacing w:before="2"/>
        <w:rPr>
          <w:sz w:val="22"/>
        </w:rPr>
      </w:pPr>
    </w:p>
    <w:p>
      <w:pPr>
        <w:pStyle w:val="11"/>
        <w:numPr>
          <w:ilvl w:val="3"/>
          <w:numId w:val="8"/>
        </w:numPr>
        <w:tabs>
          <w:tab w:val="left" w:pos="1250"/>
        </w:tabs>
        <w:spacing w:before="0" w:after="0" w:line="460" w:lineRule="auto"/>
        <w:ind w:left="160" w:right="4073" w:firstLine="0"/>
        <w:jc w:val="left"/>
        <w:rPr>
          <w:sz w:val="24"/>
        </w:rPr>
      </w:pPr>
      <w:r>
        <w:rPr>
          <w:b/>
          <w:sz w:val="24"/>
        </w:rPr>
        <w:t>Example</w:t>
      </w:r>
      <w:r>
        <w:rPr>
          <w:b/>
          <w:spacing w:val="-2"/>
          <w:sz w:val="24"/>
        </w:rPr>
        <w:t xml:space="preserve"> </w:t>
      </w:r>
      <w:r>
        <w:rPr>
          <w:b/>
          <w:sz w:val="24"/>
        </w:rPr>
        <w:t>1-11</w:t>
      </w:r>
      <w:r>
        <w:rPr>
          <w:b/>
          <w:spacing w:val="-2"/>
          <w:sz w:val="24"/>
        </w:rPr>
        <w:t xml:space="preserve">. 使用 </w:t>
      </w:r>
      <w:r>
        <w:rPr>
          <w:b/>
          <w:sz w:val="24"/>
        </w:rPr>
        <w:t>vars</w:t>
      </w:r>
      <w:r>
        <w:rPr>
          <w:b/>
          <w:spacing w:val="-5"/>
          <w:sz w:val="24"/>
        </w:rPr>
        <w:t xml:space="preserve"> 函数</w:t>
      </w:r>
      <w:r>
        <w:rPr>
          <w:sz w:val="24"/>
        </w:rPr>
        <w:t>File: builtin-vars-example-1.py</w:t>
      </w:r>
    </w:p>
    <w:p>
      <w:pPr>
        <w:pStyle w:val="7"/>
        <w:spacing w:before="35" w:line="242" w:lineRule="auto"/>
        <w:ind w:left="160" w:right="6490"/>
      </w:pPr>
      <w:r>
        <w:t>book = "library2" pages = 250</w:t>
      </w:r>
    </w:p>
    <w:p>
      <w:pPr>
        <w:pStyle w:val="7"/>
        <w:spacing w:before="2"/>
        <w:ind w:left="160"/>
      </w:pPr>
      <w:r>
        <w:t>scripts = 350</w:t>
      </w:r>
    </w:p>
    <w:p>
      <w:pPr>
        <w:pStyle w:val="7"/>
      </w:pPr>
    </w:p>
    <w:p>
      <w:pPr>
        <w:pStyle w:val="7"/>
        <w:spacing w:before="1"/>
        <w:rPr>
          <w:sz w:val="25"/>
        </w:rPr>
      </w:pPr>
    </w:p>
    <w:p>
      <w:pPr>
        <w:spacing w:before="0" w:line="487" w:lineRule="auto"/>
        <w:ind w:left="160" w:right="0" w:firstLine="0"/>
        <w:jc w:val="left"/>
        <w:rPr>
          <w:b/>
          <w:sz w:val="24"/>
        </w:rPr>
      </w:pPr>
      <w:r>
        <w:rPr>
          <w:sz w:val="24"/>
        </w:rPr>
        <w:t>print</w:t>
      </w:r>
      <w:r>
        <w:rPr>
          <w:spacing w:val="-48"/>
          <w:sz w:val="24"/>
        </w:rPr>
        <w:t xml:space="preserve"> </w:t>
      </w:r>
      <w:r>
        <w:rPr>
          <w:sz w:val="24"/>
        </w:rPr>
        <w:t>"the</w:t>
      </w:r>
      <w:r>
        <w:rPr>
          <w:spacing w:val="-47"/>
          <w:sz w:val="24"/>
        </w:rPr>
        <w:t xml:space="preserve"> </w:t>
      </w:r>
      <w:r>
        <w:rPr>
          <w:sz w:val="24"/>
        </w:rPr>
        <w:t>%(book)s</w:t>
      </w:r>
      <w:r>
        <w:rPr>
          <w:spacing w:val="-47"/>
          <w:sz w:val="24"/>
        </w:rPr>
        <w:t xml:space="preserve"> </w:t>
      </w:r>
      <w:r>
        <w:rPr>
          <w:sz w:val="24"/>
        </w:rPr>
        <w:t>book</w:t>
      </w:r>
      <w:r>
        <w:rPr>
          <w:spacing w:val="-47"/>
          <w:sz w:val="24"/>
        </w:rPr>
        <w:t xml:space="preserve"> </w:t>
      </w:r>
      <w:r>
        <w:rPr>
          <w:sz w:val="24"/>
        </w:rPr>
        <w:t>contains</w:t>
      </w:r>
      <w:r>
        <w:rPr>
          <w:spacing w:val="-47"/>
          <w:sz w:val="24"/>
        </w:rPr>
        <w:t xml:space="preserve"> </w:t>
      </w:r>
      <w:r>
        <w:rPr>
          <w:sz w:val="24"/>
        </w:rPr>
        <w:t>more</w:t>
      </w:r>
      <w:r>
        <w:rPr>
          <w:spacing w:val="-47"/>
          <w:sz w:val="24"/>
        </w:rPr>
        <w:t xml:space="preserve"> </w:t>
      </w:r>
      <w:r>
        <w:rPr>
          <w:sz w:val="24"/>
        </w:rPr>
        <w:t>than</w:t>
      </w:r>
      <w:r>
        <w:rPr>
          <w:spacing w:val="-47"/>
          <w:sz w:val="24"/>
        </w:rPr>
        <w:t xml:space="preserve"> </w:t>
      </w:r>
      <w:r>
        <w:rPr>
          <w:sz w:val="24"/>
        </w:rPr>
        <w:t>%(scripts)s</w:t>
      </w:r>
      <w:r>
        <w:rPr>
          <w:spacing w:val="-47"/>
          <w:sz w:val="24"/>
        </w:rPr>
        <w:t xml:space="preserve"> </w:t>
      </w:r>
      <w:r>
        <w:rPr>
          <w:sz w:val="24"/>
        </w:rPr>
        <w:t>scripts"</w:t>
      </w:r>
      <w:r>
        <w:rPr>
          <w:spacing w:val="-47"/>
          <w:sz w:val="24"/>
        </w:rPr>
        <w:t xml:space="preserve"> </w:t>
      </w:r>
      <w:r>
        <w:rPr>
          <w:sz w:val="24"/>
        </w:rPr>
        <w:t>%</w:t>
      </w:r>
      <w:r>
        <w:rPr>
          <w:spacing w:val="-47"/>
          <w:sz w:val="24"/>
        </w:rPr>
        <w:t xml:space="preserve"> </w:t>
      </w:r>
      <w:r>
        <w:rPr>
          <w:sz w:val="24"/>
        </w:rPr>
        <w:t xml:space="preserve">vars() </w:t>
      </w:r>
      <w:r>
        <w:rPr>
          <w:b/>
          <w:sz w:val="24"/>
        </w:rPr>
        <w:t>the library book contains more than 350</w:t>
      </w:r>
      <w:r>
        <w:rPr>
          <w:b/>
          <w:spacing w:val="-2"/>
          <w:sz w:val="24"/>
        </w:rPr>
        <w:t xml:space="preserve"> </w:t>
      </w:r>
      <w:r>
        <w:rPr>
          <w:b/>
          <w:sz w:val="24"/>
        </w:rPr>
        <w:t>scripts</w:t>
      </w:r>
    </w:p>
    <w:p>
      <w:pPr>
        <w:pStyle w:val="7"/>
        <w:spacing w:before="7"/>
        <w:rPr>
          <w:b/>
          <w:sz w:val="32"/>
        </w:rPr>
      </w:pPr>
    </w:p>
    <w:p>
      <w:pPr>
        <w:pStyle w:val="4"/>
        <w:numPr>
          <w:ilvl w:val="2"/>
          <w:numId w:val="8"/>
        </w:numPr>
        <w:tabs>
          <w:tab w:val="left" w:pos="1112"/>
        </w:tabs>
        <w:spacing w:before="0" w:after="0" w:line="240" w:lineRule="auto"/>
        <w:ind w:left="1111" w:right="0" w:hanging="951"/>
        <w:jc w:val="left"/>
      </w:pPr>
      <w:r>
        <w:t>检查对象类型</w:t>
      </w:r>
    </w:p>
    <w:p>
      <w:pPr>
        <w:pStyle w:val="7"/>
        <w:spacing w:before="10"/>
        <w:rPr>
          <w:b/>
          <w:sz w:val="32"/>
        </w:rPr>
      </w:pPr>
    </w:p>
    <w:p>
      <w:pPr>
        <w:pStyle w:val="7"/>
        <w:spacing w:line="244" w:lineRule="auto"/>
        <w:ind w:left="160" w:right="262"/>
      </w:pPr>
      <w:r>
        <w:t>Python 是一种动态类型语言, 这意味着给一个定变量名可以在不同的场合绑定到不同的类型上. 在接下面例子中, 同样的函数分别被整数, 浮点数, 以及一个字符串调用:</w:t>
      </w:r>
    </w:p>
    <w:p>
      <w:pPr>
        <w:pStyle w:val="7"/>
        <w:spacing w:before="7"/>
        <w:rPr>
          <w:sz w:val="21"/>
        </w:rPr>
      </w:pPr>
    </w:p>
    <w:p>
      <w:pPr>
        <w:pStyle w:val="7"/>
        <w:spacing w:line="242" w:lineRule="auto"/>
        <w:ind w:left="640" w:right="6130" w:hanging="480"/>
      </w:pPr>
      <w:r>
        <w:t>def function(value): print value</w:t>
      </w:r>
    </w:p>
    <w:p>
      <w:pPr>
        <w:pStyle w:val="7"/>
        <w:spacing w:before="3" w:line="242" w:lineRule="auto"/>
        <w:ind w:left="160" w:right="6730"/>
      </w:pPr>
      <w:r>
        <w:t>function(1) function(1.0) function("one")</w:t>
      </w:r>
    </w:p>
    <w:p>
      <w:pPr>
        <w:spacing w:after="0" w:line="242" w:lineRule="auto"/>
        <w:sectPr>
          <w:type w:val="continuous"/>
          <w:pgSz w:w="11910" w:h="16840"/>
          <w:pgMar w:top="144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
        <w:rPr>
          <w:sz w:val="26"/>
        </w:rPr>
      </w:pPr>
    </w:p>
    <w:p>
      <w:pPr>
        <w:spacing w:before="69" w:line="237" w:lineRule="auto"/>
        <w:ind w:left="160" w:right="237" w:firstLine="0"/>
        <w:jc w:val="both"/>
        <w:rPr>
          <w:sz w:val="24"/>
        </w:rPr>
      </w:pPr>
      <w:r>
        <w:rPr>
          <w:sz w:val="24"/>
        </w:rPr>
        <w:t>type 函数 (如 Example 1-12 所示) 允许你检查一个变量的类型. 这个函数会</w:t>
      </w:r>
      <w:r>
        <w:rPr>
          <w:spacing w:val="-5"/>
          <w:sz w:val="24"/>
        </w:rPr>
        <w:t xml:space="preserve">返回一个 </w:t>
      </w:r>
      <w:r>
        <w:rPr>
          <w:i/>
          <w:sz w:val="25"/>
        </w:rPr>
        <w:t>type</w:t>
      </w:r>
      <w:r>
        <w:rPr>
          <w:i/>
          <w:spacing w:val="-52"/>
          <w:sz w:val="25"/>
        </w:rPr>
        <w:t xml:space="preserve"> </w:t>
      </w:r>
      <w:r>
        <w:rPr>
          <w:i/>
          <w:sz w:val="25"/>
        </w:rPr>
        <w:t>descriptor</w:t>
      </w:r>
      <w:r>
        <w:rPr>
          <w:i/>
          <w:spacing w:val="-13"/>
          <w:sz w:val="25"/>
        </w:rPr>
        <w:t xml:space="preserve"> (类型描述符) </w:t>
      </w:r>
      <w:r>
        <w:rPr>
          <w:spacing w:val="-8"/>
          <w:sz w:val="24"/>
        </w:rPr>
        <w:t xml:space="preserve">, 它对于 </w:t>
      </w:r>
      <w:r>
        <w:rPr>
          <w:sz w:val="24"/>
        </w:rPr>
        <w:t>Python</w:t>
      </w:r>
      <w:r>
        <w:rPr>
          <w:spacing w:val="-7"/>
          <w:sz w:val="24"/>
        </w:rPr>
        <w:t xml:space="preserve"> 解释器提供的每个</w:t>
      </w:r>
      <w:r>
        <w:rPr>
          <w:sz w:val="24"/>
        </w:rPr>
        <w:t>类型都是不同的.</w:t>
      </w:r>
    </w:p>
    <w:p>
      <w:pPr>
        <w:pStyle w:val="7"/>
        <w:spacing w:before="6"/>
        <w:rPr>
          <w:sz w:val="22"/>
        </w:rPr>
      </w:pPr>
    </w:p>
    <w:p>
      <w:pPr>
        <w:pStyle w:val="11"/>
        <w:numPr>
          <w:ilvl w:val="3"/>
          <w:numId w:val="8"/>
        </w:numPr>
        <w:tabs>
          <w:tab w:val="left" w:pos="1250"/>
        </w:tabs>
        <w:spacing w:before="0" w:after="0" w:line="460" w:lineRule="auto"/>
        <w:ind w:left="160" w:right="4073" w:firstLine="0"/>
        <w:jc w:val="left"/>
        <w:rPr>
          <w:sz w:val="24"/>
        </w:rPr>
      </w:pPr>
      <w:r>
        <w:rPr>
          <w:b/>
          <w:sz w:val="24"/>
        </w:rPr>
        <w:t>Example</w:t>
      </w:r>
      <w:r>
        <w:rPr>
          <w:b/>
          <w:spacing w:val="-2"/>
          <w:sz w:val="24"/>
        </w:rPr>
        <w:t xml:space="preserve"> </w:t>
      </w:r>
      <w:r>
        <w:rPr>
          <w:b/>
          <w:sz w:val="24"/>
        </w:rPr>
        <w:t>1-12</w:t>
      </w:r>
      <w:r>
        <w:rPr>
          <w:b/>
          <w:spacing w:val="-2"/>
          <w:sz w:val="24"/>
        </w:rPr>
        <w:t xml:space="preserve">. 使用 </w:t>
      </w:r>
      <w:r>
        <w:rPr>
          <w:b/>
          <w:sz w:val="24"/>
        </w:rPr>
        <w:t>type</w:t>
      </w:r>
      <w:r>
        <w:rPr>
          <w:b/>
          <w:spacing w:val="-5"/>
          <w:sz w:val="24"/>
        </w:rPr>
        <w:t xml:space="preserve"> 函数</w:t>
      </w:r>
      <w:r>
        <w:rPr>
          <w:sz w:val="24"/>
        </w:rPr>
        <w:t>File: builtin-type-example-1.py</w:t>
      </w:r>
    </w:p>
    <w:p>
      <w:pPr>
        <w:pStyle w:val="7"/>
        <w:spacing w:before="34"/>
        <w:ind w:left="160"/>
      </w:pPr>
      <w:r>
        <w:t>def dump(value):</w:t>
      </w:r>
    </w:p>
    <w:p>
      <w:pPr>
        <w:pStyle w:val="7"/>
        <w:spacing w:before="4"/>
        <w:ind w:left="640"/>
      </w:pPr>
      <w:r>
        <w:t>print type(value), value</w:t>
      </w:r>
    </w:p>
    <w:p>
      <w:pPr>
        <w:pStyle w:val="7"/>
        <w:spacing w:before="9"/>
      </w:pPr>
    </w:p>
    <w:p>
      <w:pPr>
        <w:pStyle w:val="7"/>
        <w:spacing w:line="242" w:lineRule="auto"/>
        <w:ind w:left="160" w:right="7450"/>
      </w:pPr>
      <w:r>
        <w:t>dump(1) dump(1.0)</w:t>
      </w:r>
    </w:p>
    <w:p>
      <w:pPr>
        <w:pStyle w:val="7"/>
        <w:spacing w:before="3"/>
        <w:ind w:left="160"/>
        <w:jc w:val="both"/>
      </w:pPr>
      <w:r>
        <w:t>dump("one")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1"/>
        <w:rPr>
          <w:sz w:val="27"/>
        </w:rPr>
      </w:pPr>
    </w:p>
    <w:p>
      <w:pPr>
        <w:pStyle w:val="6"/>
        <w:spacing w:before="0"/>
        <w:jc w:val="both"/>
      </w:pPr>
      <w:r>
        <w:t>&lt;type 'int'&gt; 1</w:t>
      </w:r>
    </w:p>
    <w:p>
      <w:pPr>
        <w:spacing w:before="5"/>
        <w:ind w:left="160" w:right="0" w:firstLine="0"/>
        <w:jc w:val="both"/>
        <w:rPr>
          <w:b/>
          <w:sz w:val="24"/>
        </w:rPr>
      </w:pPr>
      <w:r>
        <w:rPr>
          <w:b/>
          <w:sz w:val="24"/>
        </w:rPr>
        <w:t>&lt;type 'float'&gt; 1.0</w:t>
      </w:r>
    </w:p>
    <w:p>
      <w:pPr>
        <w:spacing w:before="4"/>
        <w:ind w:left="160" w:right="0" w:firstLine="0"/>
        <w:jc w:val="both"/>
        <w:rPr>
          <w:b/>
          <w:sz w:val="24"/>
        </w:rPr>
      </w:pPr>
      <w:r>
        <w:rPr>
          <w:b/>
          <w:sz w:val="24"/>
        </w:rPr>
        <w:t>&lt;type 'string'&gt; one</w:t>
      </w:r>
    </w:p>
    <w:p>
      <w:pPr>
        <w:pStyle w:val="7"/>
        <w:rPr>
          <w:b/>
        </w:rPr>
      </w:pPr>
    </w:p>
    <w:p>
      <w:pPr>
        <w:pStyle w:val="7"/>
        <w:spacing w:before="8"/>
        <w:rPr>
          <w:b/>
          <w:sz w:val="22"/>
        </w:rPr>
      </w:pPr>
    </w:p>
    <w:p>
      <w:pPr>
        <w:pStyle w:val="7"/>
        <w:spacing w:line="242" w:lineRule="auto"/>
        <w:ind w:left="159" w:right="382"/>
      </w:pPr>
      <w:r>
        <w:t>每个类型都有一个对应的类型对象, 所以你可以使用 is 操作符 (对象身份?) 来检查类型. (如 Example 1-13 所示).</w:t>
      </w:r>
    </w:p>
    <w:p>
      <w:pPr>
        <w:pStyle w:val="7"/>
        <w:spacing w:before="2"/>
        <w:rPr>
          <w:sz w:val="22"/>
        </w:rPr>
      </w:pPr>
    </w:p>
    <w:p>
      <w:pPr>
        <w:pStyle w:val="11"/>
        <w:numPr>
          <w:ilvl w:val="3"/>
          <w:numId w:val="8"/>
        </w:numPr>
        <w:tabs>
          <w:tab w:val="left" w:pos="1249"/>
        </w:tabs>
        <w:spacing w:before="0" w:after="0" w:line="460" w:lineRule="auto"/>
        <w:ind w:left="160" w:right="1905" w:firstLine="0"/>
        <w:jc w:val="left"/>
        <w:rPr>
          <w:sz w:val="24"/>
        </w:rPr>
      </w:pPr>
      <w:r>
        <w:rPr>
          <w:b/>
          <w:sz w:val="24"/>
        </w:rPr>
        <w:t>Example</w:t>
      </w:r>
      <w:r>
        <w:rPr>
          <w:b/>
          <w:spacing w:val="-7"/>
          <w:sz w:val="24"/>
        </w:rPr>
        <w:t xml:space="preserve"> </w:t>
      </w:r>
      <w:r>
        <w:rPr>
          <w:b/>
          <w:sz w:val="24"/>
        </w:rPr>
        <w:t>1-13.</w:t>
      </w:r>
      <w:r>
        <w:rPr>
          <w:b/>
          <w:spacing w:val="-3"/>
          <w:sz w:val="24"/>
        </w:rPr>
        <w:t xml:space="preserve"> 对文件名和文件对象使用 </w:t>
      </w:r>
      <w:r>
        <w:rPr>
          <w:b/>
          <w:sz w:val="24"/>
        </w:rPr>
        <w:t>type</w:t>
      </w:r>
      <w:r>
        <w:rPr>
          <w:b/>
          <w:spacing w:val="-2"/>
          <w:sz w:val="24"/>
        </w:rPr>
        <w:t xml:space="preserve"> 函数</w:t>
      </w:r>
      <w:r>
        <w:rPr>
          <w:spacing w:val="-2"/>
          <w:sz w:val="24"/>
        </w:rPr>
        <w:t>File: builtin-type-example-2.py</w:t>
      </w:r>
    </w:p>
    <w:p>
      <w:pPr>
        <w:pStyle w:val="7"/>
        <w:spacing w:before="34"/>
        <w:ind w:left="160"/>
      </w:pPr>
      <w:r>
        <w:t>def load(file):</w:t>
      </w:r>
    </w:p>
    <w:p>
      <w:pPr>
        <w:pStyle w:val="7"/>
        <w:spacing w:before="4" w:line="242" w:lineRule="auto"/>
        <w:ind w:left="1120" w:right="4450" w:hanging="480"/>
      </w:pPr>
      <w:r>
        <w:t>if isinstance(file, type("")): file = open(file, "rb")</w:t>
      </w:r>
    </w:p>
    <w:p>
      <w:pPr>
        <w:spacing w:after="0" w:line="242" w:lineRule="auto"/>
        <w:sectPr>
          <w:pgSz w:w="11910" w:h="16840"/>
          <w:pgMar w:top="1600" w:right="1560" w:bottom="280" w:left="1640" w:header="720" w:footer="720" w:gutter="0"/>
        </w:sectPr>
      </w:pPr>
    </w:p>
    <w:p>
      <w:pPr>
        <w:pStyle w:val="7"/>
        <w:spacing w:before="41"/>
        <w:ind w:left="640"/>
      </w:pPr>
      <w:r>
        <w:t>return file.read()</w:t>
      </w:r>
    </w:p>
    <w:p>
      <w:pPr>
        <w:pStyle w:val="7"/>
        <w:spacing w:before="9"/>
      </w:pPr>
    </w:p>
    <w:p>
      <w:pPr>
        <w:pStyle w:val="7"/>
        <w:ind w:left="160"/>
      </w:pPr>
      <w:r>
        <w:t>print len(load("samples/sample.jpg")), "bytes"</w:t>
      </w:r>
    </w:p>
    <w:p>
      <w:pPr>
        <w:pStyle w:val="7"/>
        <w:spacing w:before="4"/>
        <w:ind w:left="160"/>
      </w:pPr>
      <w:r>
        <w:t>print len(load(open("samples/sample.jpg", "rb"))), "bytes"</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7"/>
        <w:rPr>
          <w:sz w:val="27"/>
        </w:rPr>
      </w:pPr>
    </w:p>
    <w:p>
      <w:pPr>
        <w:pStyle w:val="6"/>
        <w:spacing w:before="0"/>
      </w:pPr>
      <w:r>
        <w:t>4672</w:t>
      </w:r>
      <w:r>
        <w:rPr>
          <w:spacing w:val="-9"/>
        </w:rPr>
        <w:t xml:space="preserve"> </w:t>
      </w:r>
      <w:r>
        <w:t>bytes</w:t>
      </w:r>
    </w:p>
    <w:p>
      <w:pPr>
        <w:spacing w:before="4"/>
        <w:ind w:left="160" w:right="0" w:firstLine="0"/>
        <w:jc w:val="left"/>
        <w:rPr>
          <w:b/>
          <w:sz w:val="24"/>
        </w:rPr>
      </w:pPr>
      <w:r>
        <w:rPr>
          <w:b/>
          <w:sz w:val="24"/>
        </w:rPr>
        <w:t>4672 bytes</w:t>
      </w:r>
    </w:p>
    <w:p>
      <w:pPr>
        <w:pStyle w:val="7"/>
        <w:rPr>
          <w:b/>
        </w:rPr>
      </w:pPr>
    </w:p>
    <w:p>
      <w:pPr>
        <w:pStyle w:val="7"/>
        <w:spacing w:before="8"/>
        <w:rPr>
          <w:b/>
          <w:sz w:val="22"/>
        </w:rPr>
      </w:pPr>
    </w:p>
    <w:p>
      <w:pPr>
        <w:pStyle w:val="7"/>
        <w:spacing w:line="242" w:lineRule="auto"/>
        <w:ind w:left="160" w:right="237"/>
      </w:pPr>
      <w:r>
        <w:t>callable 函数, 如 Example 1-14 所示, 可以检查一个对象是否是可调用的(无论是直接调用或是通过 apply ). 对于函数, 方法, lambda 函式, 类, 以及</w:t>
      </w:r>
    </w:p>
    <w:p>
      <w:pPr>
        <w:spacing w:after="0" w:line="242" w:lineRule="auto"/>
        <w:sectPr>
          <w:pgSz w:w="11910" w:h="16840"/>
          <w:pgMar w:top="1400" w:right="1560" w:bottom="280" w:left="1640" w:header="720" w:footer="720" w:gutter="0"/>
        </w:sectPr>
      </w:pPr>
    </w:p>
    <w:p>
      <w:pPr>
        <w:pStyle w:val="7"/>
        <w:spacing w:before="3"/>
        <w:ind w:left="160"/>
      </w:pPr>
      <w:r>
        <w:t>实现了 _</w:t>
      </w:r>
    </w:p>
    <w:p>
      <w:pPr>
        <w:pStyle w:val="7"/>
        <w:spacing w:before="3"/>
        <w:ind w:left="80"/>
      </w:pPr>
      <w:r>
        <w:br w:type="column"/>
      </w:r>
      <w:r>
        <w:t>_call_</w:t>
      </w:r>
    </w:p>
    <w:p>
      <w:pPr>
        <w:pStyle w:val="7"/>
        <w:spacing w:before="3"/>
        <w:ind w:left="80"/>
      </w:pPr>
      <w:r>
        <w:br w:type="column"/>
      </w:r>
      <w:r>
        <w:t>_ 方法的类实例, 它都返回 True.</w:t>
      </w:r>
    </w:p>
    <w:p>
      <w:pPr>
        <w:spacing w:after="0"/>
        <w:sectPr>
          <w:type w:val="continuous"/>
          <w:pgSz w:w="11910" w:h="16840"/>
          <w:pgMar w:top="1440" w:right="1560" w:bottom="280" w:left="1640" w:header="720" w:footer="720" w:gutter="0"/>
          <w:cols w:equalWidth="0" w:num="3">
            <w:col w:w="1121" w:space="40"/>
            <w:col w:w="801" w:space="39"/>
            <w:col w:w="6709"/>
          </w:cols>
        </w:sectPr>
      </w:pPr>
    </w:p>
    <w:p>
      <w:pPr>
        <w:pStyle w:val="7"/>
        <w:spacing w:before="1"/>
        <w:rPr>
          <w:sz w:val="17"/>
        </w:rPr>
      </w:pPr>
    </w:p>
    <w:p>
      <w:pPr>
        <w:pStyle w:val="11"/>
        <w:numPr>
          <w:ilvl w:val="3"/>
          <w:numId w:val="8"/>
        </w:numPr>
        <w:tabs>
          <w:tab w:val="left" w:pos="1249"/>
        </w:tabs>
        <w:spacing w:before="67" w:after="0" w:line="460" w:lineRule="auto"/>
        <w:ind w:left="160" w:right="3589" w:firstLine="0"/>
        <w:jc w:val="left"/>
        <w:rPr>
          <w:sz w:val="24"/>
        </w:rPr>
      </w:pPr>
      <w:r>
        <w:rPr>
          <w:b/>
          <w:sz w:val="24"/>
        </w:rPr>
        <w:t>Example</w:t>
      </w:r>
      <w:r>
        <w:rPr>
          <w:b/>
          <w:spacing w:val="-6"/>
          <w:sz w:val="24"/>
        </w:rPr>
        <w:t xml:space="preserve"> </w:t>
      </w:r>
      <w:r>
        <w:rPr>
          <w:b/>
          <w:sz w:val="24"/>
        </w:rPr>
        <w:t>1-14.</w:t>
      </w:r>
      <w:r>
        <w:rPr>
          <w:b/>
          <w:spacing w:val="-3"/>
          <w:sz w:val="24"/>
        </w:rPr>
        <w:t xml:space="preserve"> 使用 </w:t>
      </w:r>
      <w:r>
        <w:rPr>
          <w:b/>
          <w:sz w:val="24"/>
        </w:rPr>
        <w:t>callable</w:t>
      </w:r>
      <w:r>
        <w:rPr>
          <w:b/>
          <w:spacing w:val="-2"/>
          <w:sz w:val="24"/>
        </w:rPr>
        <w:t xml:space="preserve"> 函数</w:t>
      </w:r>
      <w:r>
        <w:rPr>
          <w:spacing w:val="-2"/>
          <w:sz w:val="24"/>
        </w:rPr>
        <w:t>File: builtin-callable-example-1.py</w:t>
      </w:r>
    </w:p>
    <w:p>
      <w:pPr>
        <w:pStyle w:val="7"/>
        <w:spacing w:before="33"/>
        <w:ind w:left="160"/>
      </w:pPr>
      <w:r>
        <w:t>def dump(function):</w:t>
      </w:r>
    </w:p>
    <w:p>
      <w:pPr>
        <w:pStyle w:val="7"/>
        <w:spacing w:before="5"/>
        <w:ind w:left="640"/>
      </w:pPr>
      <w:r>
        <w:t>if callable(function):</w:t>
      </w:r>
    </w:p>
    <w:p>
      <w:pPr>
        <w:pStyle w:val="7"/>
        <w:spacing w:before="4" w:line="242" w:lineRule="auto"/>
        <w:ind w:left="640" w:right="4090" w:firstLine="480"/>
      </w:pPr>
      <w:r>
        <w:t>print function, "is callable" else:</w:t>
      </w:r>
    </w:p>
    <w:p>
      <w:pPr>
        <w:pStyle w:val="7"/>
        <w:spacing w:before="3"/>
        <w:ind w:left="1120"/>
      </w:pPr>
      <w:r>
        <w:t>print function, "is *not* callable"</w:t>
      </w:r>
    </w:p>
    <w:p>
      <w:pPr>
        <w:pStyle w:val="7"/>
        <w:spacing w:before="9"/>
      </w:pPr>
    </w:p>
    <w:p>
      <w:pPr>
        <w:pStyle w:val="7"/>
        <w:ind w:left="160"/>
      </w:pPr>
      <w:r>
        <w:t>class A:</w:t>
      </w:r>
    </w:p>
    <w:p>
      <w:pPr>
        <w:pStyle w:val="7"/>
        <w:spacing w:before="5" w:line="242" w:lineRule="auto"/>
        <w:ind w:left="1120" w:right="5170" w:hanging="480"/>
      </w:pPr>
      <w:r>
        <w:t>def method(self, value): return value</w:t>
      </w:r>
    </w:p>
    <w:p>
      <w:pPr>
        <w:pStyle w:val="7"/>
        <w:spacing w:before="7"/>
      </w:pPr>
    </w:p>
    <w:p>
      <w:pPr>
        <w:pStyle w:val="7"/>
        <w:ind w:left="160"/>
      </w:pPr>
      <w:r>
        <w:t>class B(A):</w:t>
      </w:r>
    </w:p>
    <w:p>
      <w:pPr>
        <w:spacing w:after="0"/>
        <w:sectPr>
          <w:type w:val="continuous"/>
          <w:pgSz w:w="11910" w:h="16840"/>
          <w:pgMar w:top="1440" w:right="1560" w:bottom="280" w:left="1640" w:header="720" w:footer="720" w:gutter="0"/>
        </w:sectPr>
      </w:pPr>
    </w:p>
    <w:p>
      <w:pPr>
        <w:pStyle w:val="7"/>
        <w:spacing w:before="5"/>
        <w:ind w:left="640"/>
      </w:pPr>
      <w:r>
        <w:t>def</w:t>
      </w:r>
    </w:p>
    <w:p>
      <w:pPr>
        <w:pStyle w:val="7"/>
        <w:spacing w:before="5"/>
        <w:ind w:left="80"/>
      </w:pPr>
      <w:r>
        <w:br w:type="column"/>
      </w:r>
      <w:r>
        <w:t>_ _call_</w:t>
      </w:r>
    </w:p>
    <w:p>
      <w:pPr>
        <w:pStyle w:val="7"/>
        <w:spacing w:before="5"/>
        <w:ind w:left="80"/>
      </w:pPr>
      <w:r>
        <w:br w:type="column"/>
      </w:r>
      <w:r>
        <w:t>_(self, value):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return value</w:t>
      </w:r>
    </w:p>
    <w:p>
      <w:pPr>
        <w:pStyle w:val="7"/>
        <w:spacing w:before="7"/>
        <w:rPr>
          <w:sz w:val="19"/>
        </w:rPr>
      </w:pPr>
    </w:p>
    <w:p>
      <w:pPr>
        <w:pStyle w:val="7"/>
        <w:spacing w:before="66"/>
        <w:ind w:left="160"/>
      </w:pPr>
      <w:r>
        <w:t>a = A()</w:t>
      </w:r>
    </w:p>
    <w:p>
      <w:pPr>
        <w:pStyle w:val="7"/>
        <w:spacing w:before="5"/>
        <w:ind w:left="160"/>
      </w:pPr>
      <w:r>
        <w:t>b = B()</w:t>
      </w:r>
    </w:p>
    <w:p>
      <w:pPr>
        <w:pStyle w:val="7"/>
        <w:spacing w:before="8"/>
      </w:pPr>
    </w:p>
    <w:p>
      <w:pPr>
        <w:pStyle w:val="7"/>
        <w:spacing w:before="1" w:line="242" w:lineRule="auto"/>
        <w:ind w:left="160" w:right="5650"/>
      </w:pPr>
      <w:r>
        <w:t>dump(0) # simple objects dump("string") dump(callable)</w:t>
      </w:r>
    </w:p>
    <w:p>
      <w:pPr>
        <w:spacing w:after="0" w:line="242" w:lineRule="auto"/>
        <w:sectPr>
          <w:type w:val="continuous"/>
          <w:pgSz w:w="11910" w:h="16840"/>
          <w:pgMar w:top="1440" w:right="1560" w:bottom="280" w:left="1640" w:header="720" w:footer="720" w:gutter="0"/>
        </w:sectPr>
      </w:pPr>
    </w:p>
    <w:p>
      <w:pPr>
        <w:pStyle w:val="7"/>
        <w:spacing w:before="41"/>
        <w:ind w:left="160"/>
      </w:pPr>
      <w:r>
        <w:t>dump(dump) # function</w:t>
      </w:r>
    </w:p>
    <w:p>
      <w:pPr>
        <w:pStyle w:val="7"/>
        <w:spacing w:before="9"/>
      </w:pPr>
    </w:p>
    <w:p>
      <w:pPr>
        <w:pStyle w:val="7"/>
        <w:spacing w:line="242" w:lineRule="auto"/>
        <w:ind w:left="160" w:right="6250"/>
      </w:pPr>
      <w:r>
        <w:t xml:space="preserve">dump(A) # </w:t>
      </w:r>
      <w:r>
        <w:rPr>
          <w:spacing w:val="-3"/>
        </w:rPr>
        <w:t xml:space="preserve">classes </w:t>
      </w:r>
      <w:r>
        <w:t>dump(B) dump(B.method)</w:t>
      </w:r>
    </w:p>
    <w:p>
      <w:pPr>
        <w:pStyle w:val="7"/>
        <w:spacing w:before="8"/>
      </w:pPr>
    </w:p>
    <w:p>
      <w:pPr>
        <w:pStyle w:val="7"/>
        <w:spacing w:before="1" w:line="242" w:lineRule="auto"/>
        <w:ind w:left="160" w:right="6250"/>
      </w:pPr>
      <w:r>
        <w:t>dump(a) # instances dump(b) dump(b.method)</w:t>
      </w:r>
    </w:p>
    <w:p>
      <w:pPr>
        <w:pStyle w:val="7"/>
        <w:spacing w:before="8"/>
      </w:pPr>
    </w:p>
    <w:p>
      <w:pPr>
        <w:pStyle w:val="7"/>
        <w:ind w:left="160"/>
      </w:pPr>
      <w:r>
        <w:t>&lt;</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2"/>
        <w:rPr>
          <w:sz w:val="28"/>
        </w:rPr>
      </w:pPr>
    </w:p>
    <w:p>
      <w:pPr>
        <w:pStyle w:val="7"/>
        <w:ind w:right="5742"/>
        <w:jc w:val="center"/>
      </w:pPr>
      <w:r>
        <w:t>FONT</w:t>
      </w:r>
    </w:p>
    <w:p>
      <w:pPr>
        <w:pStyle w:val="7"/>
        <w:spacing w:before="9"/>
      </w:pPr>
    </w:p>
    <w:p>
      <w:pPr>
        <w:pStyle w:val="7"/>
        <w:ind w:left="160"/>
      </w:pPr>
      <w:r>
        <w:t>face =</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8"/>
        <w:rPr>
          <w:sz w:val="29"/>
        </w:rPr>
      </w:pPr>
    </w:p>
    <w:p>
      <w:pPr>
        <w:pStyle w:val="7"/>
        <w:ind w:left="160"/>
      </w:pPr>
      <w:r>
        <w:t>宋体</w:t>
      </w:r>
    </w:p>
    <w:p>
      <w:pPr>
        <w:pStyle w:val="7"/>
        <w:spacing w:before="5"/>
        <w:ind w:left="160"/>
      </w:pPr>
      <w:r>
        <w:t>&gt;</w:t>
      </w:r>
    </w:p>
    <w:p>
      <w:pPr>
        <w:spacing w:after="0"/>
        <w:sectPr>
          <w:pgSz w:w="11910" w:h="16840"/>
          <w:pgMar w:top="140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4"/>
        <w:rPr>
          <w:sz w:val="23"/>
        </w:rPr>
      </w:pPr>
    </w:p>
    <w:p>
      <w:pPr>
        <w:pStyle w:val="6"/>
        <w:spacing w:before="66" w:line="242" w:lineRule="auto"/>
        <w:ind w:right="5627"/>
      </w:pPr>
      <w:r>
        <w:t>0 is *not* callable string is *not* callable</w:t>
      </w:r>
    </w:p>
    <w:p>
      <w:pPr>
        <w:spacing w:before="3"/>
        <w:ind w:left="160" w:right="0" w:firstLine="0"/>
        <w:jc w:val="left"/>
        <w:rPr>
          <w:b/>
          <w:sz w:val="24"/>
        </w:rPr>
      </w:pPr>
      <w:r>
        <w:rPr>
          <w:b/>
          <w:sz w:val="24"/>
        </w:rPr>
        <w:t>&lt;built-in function callable&gt; is callable</w:t>
      </w:r>
    </w:p>
    <w:p>
      <w:pPr>
        <w:spacing w:before="5" w:line="242" w:lineRule="auto"/>
        <w:ind w:left="160" w:right="4055" w:firstLine="0"/>
        <w:jc w:val="left"/>
        <w:rPr>
          <w:b/>
          <w:sz w:val="24"/>
        </w:rPr>
      </w:pPr>
      <w:r>
        <w:rPr>
          <w:b/>
          <w:sz w:val="24"/>
        </w:rPr>
        <w:t>&lt;function dump at 8ca320&gt; is callable A is</w:t>
      </w:r>
      <w:r>
        <w:rPr>
          <w:b/>
          <w:spacing w:val="-1"/>
          <w:sz w:val="24"/>
        </w:rPr>
        <w:t xml:space="preserve"> </w:t>
      </w:r>
      <w:r>
        <w:rPr>
          <w:b/>
          <w:sz w:val="24"/>
        </w:rPr>
        <w:t>callable</w:t>
      </w:r>
    </w:p>
    <w:p>
      <w:pPr>
        <w:spacing w:before="3"/>
        <w:ind w:left="160" w:right="0" w:firstLine="0"/>
        <w:jc w:val="left"/>
        <w:rPr>
          <w:b/>
          <w:sz w:val="24"/>
        </w:rPr>
      </w:pPr>
      <w:r>
        <w:rPr>
          <w:b/>
          <w:sz w:val="24"/>
        </w:rPr>
        <w:t>B is</w:t>
      </w:r>
      <w:r>
        <w:rPr>
          <w:b/>
          <w:spacing w:val="-11"/>
          <w:sz w:val="24"/>
        </w:rPr>
        <w:t xml:space="preserve"> </w:t>
      </w:r>
      <w:r>
        <w:rPr>
          <w:b/>
          <w:sz w:val="24"/>
        </w:rPr>
        <w:t>callable</w:t>
      </w:r>
    </w:p>
    <w:p>
      <w:pPr>
        <w:spacing w:before="4"/>
        <w:ind w:left="160" w:right="0" w:firstLine="0"/>
        <w:jc w:val="left"/>
        <w:rPr>
          <w:b/>
          <w:sz w:val="24"/>
        </w:rPr>
      </w:pPr>
      <w:r>
        <w:rPr>
          <w:b/>
          <w:sz w:val="24"/>
        </w:rPr>
        <w:t>&lt;unbound method A.method&gt; is callable</w:t>
      </w:r>
    </w:p>
    <w:p>
      <w:pPr>
        <w:spacing w:before="5"/>
        <w:ind w:left="160" w:right="0" w:firstLine="0"/>
        <w:jc w:val="left"/>
        <w:rPr>
          <w:b/>
          <w:sz w:val="24"/>
        </w:rPr>
      </w:pPr>
      <w:r>
        <w:rPr>
          <w:b/>
          <w:sz w:val="24"/>
        </w:rPr>
        <w:t>&lt;A instance at 8caa10&gt; is *not* callable</w:t>
      </w:r>
    </w:p>
    <w:p>
      <w:pPr>
        <w:spacing w:before="4"/>
        <w:ind w:left="160" w:right="0" w:firstLine="0"/>
        <w:jc w:val="left"/>
        <w:rPr>
          <w:b/>
          <w:sz w:val="24"/>
        </w:rPr>
      </w:pPr>
      <w:r>
        <w:rPr>
          <w:b/>
          <w:sz w:val="24"/>
        </w:rPr>
        <w:t>&lt;B instance at 8cab00&gt; is callable</w:t>
      </w:r>
    </w:p>
    <w:p>
      <w:pPr>
        <w:spacing w:before="5"/>
        <w:ind w:left="160" w:right="0" w:firstLine="0"/>
        <w:jc w:val="left"/>
        <w:rPr>
          <w:b/>
          <w:sz w:val="24"/>
        </w:rPr>
      </w:pPr>
      <w:r>
        <w:rPr>
          <w:b/>
          <w:sz w:val="24"/>
        </w:rPr>
        <w:t>&lt;method A.method of B instance at 8cab00&gt; is callable</w:t>
      </w:r>
    </w:p>
    <w:p>
      <w:pPr>
        <w:pStyle w:val="7"/>
        <w:rPr>
          <w:b/>
        </w:rPr>
      </w:pPr>
    </w:p>
    <w:p>
      <w:pPr>
        <w:pStyle w:val="7"/>
        <w:spacing w:before="7"/>
        <w:rPr>
          <w:b/>
          <w:sz w:val="22"/>
        </w:rPr>
      </w:pPr>
    </w:p>
    <w:p>
      <w:pPr>
        <w:pStyle w:val="7"/>
        <w:spacing w:before="1"/>
        <w:ind w:left="160"/>
      </w:pPr>
      <w:r>
        <w:t>注意类对象 (A 和 B) 都是可调用的; 如果调用它们, 就产生新的对象(类实</w:t>
      </w:r>
    </w:p>
    <w:p>
      <w:pPr>
        <w:spacing w:after="0"/>
        <w:sectPr>
          <w:pgSz w:w="11910" w:h="16840"/>
          <w:pgMar w:top="1600" w:right="1560" w:bottom="280" w:left="1640" w:header="720" w:footer="720" w:gutter="0"/>
        </w:sectPr>
      </w:pPr>
    </w:p>
    <w:p>
      <w:pPr>
        <w:pStyle w:val="7"/>
        <w:spacing w:before="4"/>
        <w:ind w:left="160"/>
      </w:pPr>
      <w:r>
        <w:t>例). 但是 A 类的实例不可调用, 因为它的类没有实现</w:t>
      </w:r>
    </w:p>
    <w:p>
      <w:pPr>
        <w:pStyle w:val="7"/>
        <w:spacing w:before="4"/>
        <w:ind w:left="80"/>
      </w:pPr>
      <w:r>
        <w:br w:type="column"/>
      </w:r>
      <w:r>
        <w:t>_ _call_</w:t>
      </w:r>
    </w:p>
    <w:p>
      <w:pPr>
        <w:pStyle w:val="7"/>
        <w:spacing w:before="4"/>
        <w:ind w:left="80"/>
      </w:pPr>
      <w:r>
        <w:br w:type="column"/>
      </w:r>
      <w:r>
        <w:t>_ 方法.</w:t>
      </w:r>
    </w:p>
    <w:p>
      <w:pPr>
        <w:spacing w:after="0"/>
        <w:sectPr>
          <w:type w:val="continuous"/>
          <w:pgSz w:w="11910" w:h="16840"/>
          <w:pgMar w:top="1440" w:right="1560" w:bottom="280" w:left="1640" w:header="720" w:footer="720" w:gutter="0"/>
          <w:cols w:equalWidth="0" w:num="3">
            <w:col w:w="5921" w:space="40"/>
            <w:col w:w="1041" w:space="39"/>
            <w:col w:w="1669"/>
          </w:cols>
        </w:sectPr>
      </w:pPr>
    </w:p>
    <w:p>
      <w:pPr>
        <w:pStyle w:val="7"/>
        <w:rPr>
          <w:sz w:val="17"/>
        </w:rPr>
      </w:pPr>
    </w:p>
    <w:p>
      <w:pPr>
        <w:pStyle w:val="7"/>
        <w:spacing w:before="66" w:line="244" w:lineRule="auto"/>
        <w:ind w:left="160" w:right="262"/>
      </w:pPr>
      <w:r>
        <w:t>你可以在 operator 模块中找到检查对象是否为某一内建类型(数字, 序列, 或者字典等) 的函数. 但是, 因为创建一个类很简单(比如实现基本序列方法的类), 所以对这些类型使用显式的类型判断并不是好主意.</w:t>
      </w:r>
    </w:p>
    <w:p>
      <w:pPr>
        <w:pStyle w:val="7"/>
        <w:spacing w:before="6"/>
        <w:rPr>
          <w:sz w:val="21"/>
        </w:rPr>
      </w:pPr>
    </w:p>
    <w:p>
      <w:pPr>
        <w:pStyle w:val="7"/>
        <w:spacing w:line="244" w:lineRule="auto"/>
        <w:ind w:left="160" w:right="237"/>
        <w:jc w:val="both"/>
      </w:pPr>
      <w:r>
        <w:t>在处理类和实例的时候会复杂些. Python 不会把类作为本质上的类型对待; 相反地, 所有的类都属于一个特殊的类类型(special</w:t>
      </w:r>
      <w:r>
        <w:rPr>
          <w:spacing w:val="-47"/>
        </w:rPr>
        <w:t xml:space="preserve"> </w:t>
      </w:r>
      <w:r>
        <w:t>class</w:t>
      </w:r>
      <w:r>
        <w:rPr>
          <w:spacing w:val="-47"/>
        </w:rPr>
        <w:t xml:space="preserve"> </w:t>
      </w:r>
      <w:r>
        <w:t>type),</w:t>
      </w:r>
      <w:r>
        <w:rPr>
          <w:spacing w:val="-3"/>
        </w:rPr>
        <w:t xml:space="preserve"> 所有的类实例</w:t>
      </w:r>
      <w:r>
        <w:t>属于一个特殊的实例类型(special instance type).</w:t>
      </w:r>
    </w:p>
    <w:p>
      <w:pPr>
        <w:pStyle w:val="7"/>
        <w:spacing w:before="5"/>
        <w:rPr>
          <w:sz w:val="21"/>
        </w:rPr>
      </w:pPr>
    </w:p>
    <w:p>
      <w:pPr>
        <w:pStyle w:val="7"/>
        <w:spacing w:before="1" w:line="242" w:lineRule="auto"/>
        <w:ind w:left="160" w:right="262"/>
      </w:pPr>
      <w:r>
        <w:t>这意味着你不能使用 type 函数来测试一个实例是否属于一个给定的类; 所有的实例都是同样的类型! 为了解决这个问题, 你可以使用 isinstance 函数,它会检查一个对象是不是给定类(或其子类)的实例. Example 1-15 展示了</w:t>
      </w:r>
    </w:p>
    <w:p>
      <w:pPr>
        <w:pStyle w:val="7"/>
        <w:spacing w:before="5"/>
        <w:ind w:left="160"/>
      </w:pPr>
      <w:r>
        <w:t>isinstance 函数的使用.</w:t>
      </w:r>
    </w:p>
    <w:p>
      <w:pPr>
        <w:pStyle w:val="7"/>
        <w:spacing w:before="3"/>
        <w:rPr>
          <w:sz w:val="22"/>
        </w:rPr>
      </w:pPr>
    </w:p>
    <w:p>
      <w:pPr>
        <w:pStyle w:val="11"/>
        <w:numPr>
          <w:ilvl w:val="3"/>
          <w:numId w:val="8"/>
        </w:numPr>
        <w:tabs>
          <w:tab w:val="left" w:pos="1249"/>
        </w:tabs>
        <w:spacing w:before="0" w:after="0" w:line="460" w:lineRule="auto"/>
        <w:ind w:left="160" w:right="3347" w:firstLine="0"/>
        <w:jc w:val="left"/>
        <w:rPr>
          <w:sz w:val="24"/>
        </w:rPr>
      </w:pPr>
      <w:r>
        <w:rPr>
          <w:b/>
          <w:sz w:val="24"/>
        </w:rPr>
        <w:t>Example</w:t>
      </w:r>
      <w:r>
        <w:rPr>
          <w:b/>
          <w:spacing w:val="-6"/>
          <w:sz w:val="24"/>
        </w:rPr>
        <w:t xml:space="preserve"> </w:t>
      </w:r>
      <w:r>
        <w:rPr>
          <w:b/>
          <w:sz w:val="24"/>
        </w:rPr>
        <w:t>1-15.</w:t>
      </w:r>
      <w:r>
        <w:rPr>
          <w:b/>
          <w:spacing w:val="-3"/>
          <w:sz w:val="24"/>
        </w:rPr>
        <w:t xml:space="preserve"> 使用 </w:t>
      </w:r>
      <w:r>
        <w:rPr>
          <w:b/>
          <w:sz w:val="24"/>
        </w:rPr>
        <w:t>isinstance</w:t>
      </w:r>
      <w:r>
        <w:rPr>
          <w:b/>
          <w:spacing w:val="-2"/>
          <w:sz w:val="24"/>
        </w:rPr>
        <w:t xml:space="preserve"> 函数</w:t>
      </w:r>
      <w:r>
        <w:rPr>
          <w:spacing w:val="-2"/>
          <w:sz w:val="24"/>
        </w:rPr>
        <w:t>File: builtin-isinstance-example-1.py</w:t>
      </w:r>
    </w:p>
    <w:p>
      <w:pPr>
        <w:spacing w:after="0" w:line="460" w:lineRule="auto"/>
        <w:jc w:val="left"/>
        <w:rPr>
          <w:sz w:val="24"/>
        </w:rPr>
        <w:sectPr>
          <w:type w:val="continuous"/>
          <w:pgSz w:w="11910" w:h="16840"/>
          <w:pgMar w:top="1440" w:right="1560" w:bottom="280" w:left="1640" w:header="720" w:footer="720" w:gutter="0"/>
        </w:sectPr>
      </w:pPr>
    </w:p>
    <w:p>
      <w:pPr>
        <w:pStyle w:val="7"/>
        <w:spacing w:before="153"/>
        <w:ind w:left="160"/>
      </w:pPr>
      <w:r>
        <w:t>class A:</w:t>
      </w:r>
    </w:p>
    <w:p>
      <w:pPr>
        <w:pStyle w:val="7"/>
        <w:spacing w:before="4"/>
        <w:ind w:left="640"/>
      </w:pPr>
      <w:r>
        <w:t>pass</w:t>
      </w:r>
    </w:p>
    <w:p>
      <w:pPr>
        <w:pStyle w:val="7"/>
        <w:spacing w:before="9"/>
      </w:pPr>
    </w:p>
    <w:p>
      <w:pPr>
        <w:pStyle w:val="7"/>
        <w:ind w:left="160"/>
      </w:pPr>
      <w:r>
        <w:t>class B:</w:t>
      </w:r>
    </w:p>
    <w:p>
      <w:pPr>
        <w:pStyle w:val="7"/>
        <w:spacing w:before="5"/>
        <w:ind w:left="640"/>
      </w:pPr>
      <w:r>
        <w:t>pass</w:t>
      </w:r>
    </w:p>
    <w:p>
      <w:pPr>
        <w:pStyle w:val="7"/>
        <w:spacing w:before="9"/>
      </w:pPr>
    </w:p>
    <w:p>
      <w:pPr>
        <w:pStyle w:val="7"/>
        <w:spacing w:line="242" w:lineRule="auto"/>
        <w:ind w:left="640" w:right="6970" w:hanging="480"/>
      </w:pPr>
      <w:r>
        <w:t xml:space="preserve">class </w:t>
      </w:r>
      <w:r>
        <w:rPr>
          <w:spacing w:val="-4"/>
        </w:rPr>
        <w:t xml:space="preserve">C(A): </w:t>
      </w:r>
      <w:r>
        <w:t>pass</w:t>
      </w:r>
    </w:p>
    <w:p>
      <w:pPr>
        <w:pStyle w:val="7"/>
        <w:spacing w:before="7"/>
      </w:pPr>
    </w:p>
    <w:p>
      <w:pPr>
        <w:pStyle w:val="7"/>
        <w:spacing w:line="242" w:lineRule="auto"/>
        <w:ind w:left="640" w:right="6729" w:hanging="480"/>
      </w:pPr>
      <w:r>
        <w:t xml:space="preserve">class D(A, </w:t>
      </w:r>
      <w:r>
        <w:rPr>
          <w:spacing w:val="-6"/>
        </w:rPr>
        <w:t xml:space="preserve">B): </w:t>
      </w:r>
      <w:r>
        <w:t>pass</w:t>
      </w:r>
    </w:p>
    <w:p>
      <w:pPr>
        <w:pStyle w:val="7"/>
        <w:spacing w:before="7"/>
      </w:pPr>
    </w:p>
    <w:p>
      <w:pPr>
        <w:pStyle w:val="7"/>
        <w:spacing w:before="1"/>
        <w:ind w:left="160"/>
      </w:pPr>
      <w:r>
        <w:t>def dump(object):</w:t>
      </w:r>
    </w:p>
    <w:p>
      <w:pPr>
        <w:pStyle w:val="7"/>
        <w:spacing w:before="4"/>
        <w:ind w:left="640"/>
      </w:pPr>
      <w:r>
        <w:t>print object, "=&gt;",</w:t>
      </w:r>
    </w:p>
    <w:p>
      <w:pPr>
        <w:pStyle w:val="7"/>
        <w:spacing w:before="5" w:line="242" w:lineRule="auto"/>
        <w:ind w:left="1120" w:right="4582" w:hanging="480"/>
      </w:pPr>
      <w:r>
        <w:t xml:space="preserve">if isinstance(object, </w:t>
      </w:r>
      <w:r>
        <w:rPr>
          <w:spacing w:val="-6"/>
        </w:rPr>
        <w:t xml:space="preserve">A): </w:t>
      </w:r>
      <w:r>
        <w:t>print "A",</w:t>
      </w:r>
    </w:p>
    <w:p>
      <w:pPr>
        <w:pStyle w:val="7"/>
        <w:spacing w:before="2" w:line="242" w:lineRule="auto"/>
        <w:ind w:left="1120" w:right="4582" w:hanging="480"/>
      </w:pPr>
      <w:r>
        <w:t xml:space="preserve">if isinstance(object, </w:t>
      </w:r>
      <w:r>
        <w:rPr>
          <w:spacing w:val="-6"/>
        </w:rPr>
        <w:t xml:space="preserve">B): </w:t>
      </w:r>
      <w:r>
        <w:t>print "B",</w:t>
      </w:r>
    </w:p>
    <w:p>
      <w:pPr>
        <w:pStyle w:val="7"/>
        <w:spacing w:before="3" w:line="242" w:lineRule="auto"/>
        <w:ind w:left="1120" w:right="4582" w:hanging="480"/>
      </w:pPr>
      <w:r>
        <w:t xml:space="preserve">if isinstance(object, </w:t>
      </w:r>
      <w:r>
        <w:rPr>
          <w:spacing w:val="-6"/>
        </w:rPr>
        <w:t xml:space="preserve">C): </w:t>
      </w:r>
      <w:r>
        <w:t>print "C",</w:t>
      </w:r>
    </w:p>
    <w:p>
      <w:pPr>
        <w:pStyle w:val="7"/>
        <w:spacing w:before="3" w:line="242" w:lineRule="auto"/>
        <w:ind w:left="1120" w:right="4582" w:hanging="480"/>
      </w:pPr>
      <w:r>
        <w:t xml:space="preserve">if isinstance(object, </w:t>
      </w:r>
      <w:r>
        <w:rPr>
          <w:spacing w:val="-6"/>
        </w:rPr>
        <w:t xml:space="preserve">D): </w:t>
      </w:r>
      <w:r>
        <w:t>print "D",</w:t>
      </w:r>
    </w:p>
    <w:p>
      <w:pPr>
        <w:pStyle w:val="7"/>
        <w:spacing w:before="3"/>
        <w:ind w:left="640"/>
      </w:pPr>
      <w:r>
        <w:t>print</w:t>
      </w:r>
    </w:p>
    <w:p>
      <w:pPr>
        <w:pStyle w:val="7"/>
        <w:spacing w:before="9"/>
      </w:pPr>
    </w:p>
    <w:p>
      <w:pPr>
        <w:pStyle w:val="7"/>
        <w:ind w:left="160"/>
      </w:pPr>
      <w:r>
        <w:t>a = A()</w:t>
      </w:r>
    </w:p>
    <w:p>
      <w:pPr>
        <w:pStyle w:val="7"/>
        <w:spacing w:before="4"/>
        <w:ind w:left="160"/>
      </w:pPr>
      <w:r>
        <w:t>b =</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4"/>
        <w:rPr>
          <w:sz w:val="29"/>
        </w:rPr>
      </w:pPr>
    </w:p>
    <w:p>
      <w:pPr>
        <w:pStyle w:val="7"/>
        <w:ind w:right="6462"/>
        <w:jc w:val="center"/>
      </w:pPr>
      <w:r>
        <w:t>B() c=</w:t>
      </w:r>
    </w:p>
    <w:p>
      <w:pPr>
        <w:spacing w:after="0"/>
        <w:jc w:val="center"/>
        <w:sectPr>
          <w:pgSz w:w="11910" w:h="16840"/>
          <w:pgMar w:top="160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6"/>
        <w:rPr>
          <w:sz w:val="28"/>
        </w:rPr>
      </w:pPr>
    </w:p>
    <w:p>
      <w:pPr>
        <w:pStyle w:val="7"/>
        <w:spacing w:before="67"/>
        <w:ind w:left="640"/>
      </w:pPr>
      <w:r>
        <w:t>C()</w:t>
      </w:r>
    </w:p>
    <w:p>
      <w:pPr>
        <w:pStyle w:val="7"/>
        <w:spacing w:before="9"/>
      </w:pPr>
    </w:p>
    <w:p>
      <w:pPr>
        <w:pStyle w:val="7"/>
        <w:spacing w:line="242" w:lineRule="auto"/>
        <w:ind w:left="400" w:right="7930" w:hanging="240"/>
      </w:pPr>
      <w:r>
        <w:t>d = D()</w:t>
      </w:r>
    </w:p>
    <w:p>
      <w:pPr>
        <w:pStyle w:val="7"/>
        <w:tabs>
          <w:tab w:val="left" w:pos="1239"/>
        </w:tabs>
        <w:spacing w:before="3" w:line="242" w:lineRule="auto"/>
        <w:ind w:left="160" w:right="6622"/>
      </w:pPr>
      <w:r>
        <w:t>dump(a)</w:t>
      </w:r>
      <w:r>
        <w:tab/>
      </w:r>
      <w:r>
        <w:rPr>
          <w:spacing w:val="-3"/>
        </w:rPr>
        <w:t xml:space="preserve">dump(b) </w:t>
      </w:r>
      <w:r>
        <w:t>dump(c)</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9"/>
        <w:rPr>
          <w:sz w:val="27"/>
        </w:rPr>
      </w:pPr>
    </w:p>
    <w:p>
      <w:pPr>
        <w:pStyle w:val="7"/>
        <w:spacing w:line="242" w:lineRule="auto"/>
        <w:ind w:left="640" w:right="7210" w:hanging="240"/>
      </w:pPr>
      <w:r>
        <w:t>dump(d) dump(0)</w:t>
      </w:r>
    </w:p>
    <w:p>
      <w:pPr>
        <w:pStyle w:val="7"/>
        <w:spacing w:before="7"/>
      </w:pPr>
    </w:p>
    <w:p>
      <w:pPr>
        <w:pStyle w:val="7"/>
        <w:spacing w:before="1"/>
        <w:ind w:left="160"/>
      </w:pPr>
      <w:r>
        <w:t>dump("string")&lt; /FONT</w:t>
      </w:r>
    </w:p>
    <w:p>
      <w:pPr>
        <w:pStyle w:val="11"/>
        <w:numPr>
          <w:ilvl w:val="0"/>
          <w:numId w:val="10"/>
        </w:numPr>
        <w:tabs>
          <w:tab w:val="left" w:pos="880"/>
        </w:tabs>
        <w:spacing w:before="4" w:after="0" w:line="240" w:lineRule="auto"/>
        <w:ind w:left="880" w:right="0" w:hanging="240"/>
        <w:jc w:val="left"/>
        <w:rPr>
          <w:sz w:val="24"/>
        </w:rPr>
      </w:pPr>
      <w:r>
        <w:rPr>
          <w:sz w:val="24"/>
        </w:rPr>
        <w:t>&lt; FONT</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6"/>
        <w:rPr>
          <w:sz w:val="27"/>
        </w:rPr>
      </w:pPr>
    </w:p>
    <w:p>
      <w:pPr>
        <w:pStyle w:val="7"/>
        <w:spacing w:line="620" w:lineRule="atLeast"/>
        <w:ind w:left="160" w:right="7822"/>
      </w:pPr>
      <w:r>
        <w:t>face = 宋体</w:t>
      </w:r>
    </w:p>
    <w:p>
      <w:pPr>
        <w:pStyle w:val="7"/>
        <w:spacing w:before="9"/>
        <w:ind w:left="160"/>
      </w:pPr>
      <w:r>
        <w:t>&gt;</w:t>
      </w:r>
    </w:p>
    <w:p>
      <w:pPr>
        <w:spacing w:after="0"/>
        <w:sectPr>
          <w:pgSz w:w="11910" w:h="16840"/>
          <w:pgMar w:top="160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spacing w:before="2"/>
      </w:pPr>
    </w:p>
    <w:p>
      <w:pPr>
        <w:pStyle w:val="6"/>
        <w:spacing w:before="66"/>
      </w:pPr>
      <w:r>
        <w:t>&lt;A instance at 8ca6d0&gt; =&gt;</w:t>
      </w:r>
      <w:r>
        <w:rPr>
          <w:spacing w:val="-21"/>
        </w:rPr>
        <w:t xml:space="preserve"> </w:t>
      </w:r>
      <w:r>
        <w:t>A</w:t>
      </w:r>
    </w:p>
    <w:p>
      <w:pPr>
        <w:spacing w:before="5"/>
        <w:ind w:left="160" w:right="0" w:firstLine="0"/>
        <w:jc w:val="left"/>
        <w:rPr>
          <w:b/>
          <w:sz w:val="24"/>
        </w:rPr>
      </w:pPr>
      <w:r>
        <w:rPr>
          <w:b/>
          <w:sz w:val="24"/>
        </w:rPr>
        <w:t>&lt;B instance at 8ca750&gt; =&gt;</w:t>
      </w:r>
      <w:r>
        <w:rPr>
          <w:b/>
          <w:spacing w:val="-21"/>
          <w:sz w:val="24"/>
        </w:rPr>
        <w:t xml:space="preserve"> </w:t>
      </w:r>
      <w:r>
        <w:rPr>
          <w:b/>
          <w:sz w:val="24"/>
        </w:rPr>
        <w:t>B</w:t>
      </w:r>
    </w:p>
    <w:p>
      <w:pPr>
        <w:spacing w:before="4"/>
        <w:ind w:left="160" w:right="0" w:firstLine="0"/>
        <w:jc w:val="left"/>
        <w:rPr>
          <w:b/>
          <w:sz w:val="24"/>
        </w:rPr>
      </w:pPr>
      <w:r>
        <w:rPr>
          <w:b/>
          <w:sz w:val="24"/>
        </w:rPr>
        <w:t>&lt;C instance at 8ca780&gt; =</w:t>
      </w:r>
    </w:p>
    <w:p>
      <w:pPr>
        <w:pStyle w:val="11"/>
        <w:numPr>
          <w:ilvl w:val="0"/>
          <w:numId w:val="11"/>
        </w:numPr>
        <w:tabs>
          <w:tab w:val="left" w:pos="603"/>
          <w:tab w:val="left" w:pos="643"/>
        </w:tabs>
        <w:spacing w:before="5" w:after="0" w:line="240" w:lineRule="auto"/>
        <w:ind w:left="642" w:right="7175" w:hanging="241"/>
        <w:jc w:val="left"/>
        <w:rPr>
          <w:b/>
          <w:sz w:val="24"/>
        </w:rPr>
      </w:pPr>
      <w:r>
        <w:rPr>
          <w:b/>
          <w:w w:val="95"/>
          <w:sz w:val="24"/>
        </w:rPr>
        <w:t>A</w:t>
      </w:r>
      <w:r>
        <w:rPr>
          <w:b/>
          <w:w w:val="95"/>
          <w:sz w:val="24"/>
        </w:rPr>
        <w:tab/>
      </w:r>
      <w:r>
        <w:rPr>
          <w:b/>
          <w:sz w:val="24"/>
        </w:rPr>
        <w:t>C</w:t>
      </w:r>
    </w:p>
    <w:p>
      <w:pPr>
        <w:tabs>
          <w:tab w:val="left" w:pos="1610"/>
          <w:tab w:val="left" w:pos="3304"/>
        </w:tabs>
        <w:spacing w:before="4" w:line="242" w:lineRule="auto"/>
        <w:ind w:left="160" w:right="5278" w:firstLine="0"/>
        <w:jc w:val="left"/>
        <w:rPr>
          <w:b/>
          <w:sz w:val="24"/>
        </w:rPr>
      </w:pPr>
      <w:r>
        <w:rPr>
          <w:b/>
          <w:sz w:val="24"/>
        </w:rPr>
        <w:t>&lt;D instance at</w:t>
      </w:r>
      <w:r>
        <w:rPr>
          <w:b/>
          <w:spacing w:val="-1"/>
          <w:sz w:val="24"/>
        </w:rPr>
        <w:t xml:space="preserve"> </w:t>
      </w:r>
      <w:r>
        <w:rPr>
          <w:b/>
          <w:sz w:val="24"/>
        </w:rPr>
        <w:t>8ca7b0&gt;</w:t>
      </w:r>
      <w:r>
        <w:rPr>
          <w:b/>
          <w:spacing w:val="-2"/>
          <w:sz w:val="24"/>
        </w:rPr>
        <w:t xml:space="preserve"> </w:t>
      </w:r>
      <w:r>
        <w:rPr>
          <w:b/>
          <w:sz w:val="24"/>
        </w:rPr>
        <w:t>=</w:t>
      </w:r>
      <w:r>
        <w:rPr>
          <w:b/>
          <w:sz w:val="24"/>
        </w:rPr>
        <w:tab/>
      </w:r>
      <w:r>
        <w:rPr>
          <w:b/>
          <w:spacing w:val="-18"/>
          <w:sz w:val="24"/>
        </w:rPr>
        <w:t xml:space="preserve">&gt; </w:t>
      </w:r>
      <w:r>
        <w:rPr>
          <w:b/>
          <w:sz w:val="24"/>
        </w:rPr>
        <w:t>A B D</w:t>
      </w:r>
      <w:r>
        <w:rPr>
          <w:b/>
          <w:spacing w:val="-3"/>
          <w:sz w:val="24"/>
        </w:rPr>
        <w:t xml:space="preserve"> </w:t>
      </w:r>
      <w:r>
        <w:rPr>
          <w:b/>
          <w:sz w:val="24"/>
        </w:rPr>
        <w:t>0</w:t>
      </w:r>
      <w:r>
        <w:rPr>
          <w:b/>
          <w:spacing w:val="-1"/>
          <w:sz w:val="24"/>
        </w:rPr>
        <w:t xml:space="preserve"> </w:t>
      </w:r>
      <w:r>
        <w:rPr>
          <w:b/>
          <w:sz w:val="24"/>
        </w:rPr>
        <w:t>=</w:t>
      </w:r>
      <w:r>
        <w:rPr>
          <w:b/>
          <w:sz w:val="24"/>
        </w:rPr>
        <w:tab/>
      </w:r>
      <w:r>
        <w:rPr>
          <w:b/>
          <w:sz w:val="24"/>
        </w:rPr>
        <w:t>&gt;</w:t>
      </w:r>
    </w:p>
    <w:p>
      <w:pPr>
        <w:spacing w:before="3"/>
        <w:ind w:left="160" w:right="0" w:firstLine="0"/>
        <w:jc w:val="left"/>
        <w:rPr>
          <w:b/>
          <w:sz w:val="24"/>
        </w:rPr>
      </w:pPr>
      <w:r>
        <w:rPr>
          <w:b/>
          <w:sz w:val="24"/>
        </w:rPr>
        <w:t>string =</w:t>
      </w:r>
    </w:p>
    <w:p>
      <w:pPr>
        <w:spacing w:before="5"/>
        <w:ind w:left="160" w:right="0" w:firstLine="0"/>
        <w:jc w:val="left"/>
        <w:rPr>
          <w:b/>
          <w:sz w:val="24"/>
        </w:rPr>
      </w:pPr>
      <w:r>
        <w:rPr>
          <w:b/>
          <w:w w:val="99"/>
          <w:sz w:val="24"/>
        </w:rPr>
        <w:t>&gt;</w:t>
      </w:r>
    </w:p>
    <w:p>
      <w:pPr>
        <w:pStyle w:val="7"/>
        <w:rPr>
          <w:b/>
        </w:rPr>
      </w:pPr>
    </w:p>
    <w:p>
      <w:pPr>
        <w:pStyle w:val="7"/>
        <w:spacing w:before="7"/>
        <w:rPr>
          <w:b/>
          <w:sz w:val="22"/>
        </w:rPr>
      </w:pPr>
    </w:p>
    <w:p>
      <w:pPr>
        <w:pStyle w:val="7"/>
        <w:spacing w:before="1" w:line="242" w:lineRule="auto"/>
        <w:ind w:left="160" w:right="262"/>
      </w:pPr>
      <w:r>
        <w:t>issubclass</w:t>
      </w:r>
      <w:r>
        <w:rPr>
          <w:spacing w:val="-1"/>
        </w:rPr>
        <w:t xml:space="preserve"> 函数与此相似, 它用于检查一个类对象是否与给定类相同, 或者是</w:t>
      </w:r>
      <w:r>
        <w:t>给定类的子类. 如 Example 1-16 所示.</w:t>
      </w:r>
    </w:p>
    <w:p>
      <w:pPr>
        <w:pStyle w:val="7"/>
        <w:spacing w:before="2"/>
        <w:rPr>
          <w:sz w:val="22"/>
        </w:rPr>
      </w:pPr>
    </w:p>
    <w:p>
      <w:pPr>
        <w:pStyle w:val="7"/>
        <w:spacing w:before="1" w:line="237" w:lineRule="auto"/>
        <w:ind w:left="160" w:right="262"/>
      </w:pPr>
      <w:r>
        <w:t>注意, isinstance 可以接受任何对象作为参数, 而 issubclass</w:t>
      </w:r>
      <w:r>
        <w:rPr>
          <w:spacing w:val="-3"/>
        </w:rPr>
        <w:t xml:space="preserve"> 函数在接受非</w:t>
      </w:r>
      <w:r>
        <w:rPr>
          <w:spacing w:val="-1"/>
        </w:rPr>
        <w:t xml:space="preserve">类对象参数时会引发 </w:t>
      </w:r>
      <w:r>
        <w:rPr>
          <w:i/>
          <w:sz w:val="25"/>
        </w:rPr>
        <w:t>TypeError</w:t>
      </w:r>
      <w:r>
        <w:rPr>
          <w:i/>
          <w:spacing w:val="-6"/>
          <w:sz w:val="25"/>
        </w:rPr>
        <w:t xml:space="preserve"> </w:t>
      </w:r>
      <w:r>
        <w:t>异常.</w:t>
      </w:r>
    </w:p>
    <w:p>
      <w:pPr>
        <w:pStyle w:val="7"/>
        <w:spacing w:before="11"/>
        <w:rPr>
          <w:sz w:val="21"/>
        </w:rPr>
      </w:pPr>
    </w:p>
    <w:p>
      <w:pPr>
        <w:pStyle w:val="11"/>
        <w:numPr>
          <w:ilvl w:val="3"/>
          <w:numId w:val="8"/>
        </w:numPr>
        <w:tabs>
          <w:tab w:val="left" w:pos="1249"/>
        </w:tabs>
        <w:spacing w:before="0" w:after="0" w:line="460" w:lineRule="auto"/>
        <w:ind w:left="160" w:right="3347" w:firstLine="0"/>
        <w:jc w:val="left"/>
        <w:rPr>
          <w:sz w:val="24"/>
        </w:rPr>
      </w:pPr>
      <w:r>
        <w:rPr>
          <w:b/>
          <w:sz w:val="24"/>
        </w:rPr>
        <w:t>Example</w:t>
      </w:r>
      <w:r>
        <w:rPr>
          <w:b/>
          <w:spacing w:val="-6"/>
          <w:sz w:val="24"/>
        </w:rPr>
        <w:t xml:space="preserve"> </w:t>
      </w:r>
      <w:r>
        <w:rPr>
          <w:b/>
          <w:sz w:val="24"/>
        </w:rPr>
        <w:t>1-16.</w:t>
      </w:r>
      <w:r>
        <w:rPr>
          <w:b/>
          <w:spacing w:val="-3"/>
          <w:sz w:val="24"/>
        </w:rPr>
        <w:t xml:space="preserve"> 使用 </w:t>
      </w:r>
      <w:r>
        <w:rPr>
          <w:b/>
          <w:sz w:val="24"/>
        </w:rPr>
        <w:t>issubclass</w:t>
      </w:r>
      <w:r>
        <w:rPr>
          <w:b/>
          <w:spacing w:val="-2"/>
          <w:sz w:val="24"/>
        </w:rPr>
        <w:t xml:space="preserve"> 函数</w:t>
      </w:r>
      <w:r>
        <w:rPr>
          <w:spacing w:val="-2"/>
          <w:sz w:val="24"/>
        </w:rPr>
        <w:t>File: builtin-issubclass-example-1.py</w:t>
      </w:r>
    </w:p>
    <w:p>
      <w:pPr>
        <w:pStyle w:val="7"/>
        <w:spacing w:before="34"/>
        <w:ind w:left="160"/>
      </w:pPr>
      <w:r>
        <w:t>class A:</w:t>
      </w:r>
    </w:p>
    <w:p>
      <w:pPr>
        <w:pStyle w:val="7"/>
        <w:spacing w:before="5"/>
        <w:ind w:left="640"/>
      </w:pPr>
      <w:r>
        <w:t>pass</w:t>
      </w:r>
    </w:p>
    <w:p>
      <w:pPr>
        <w:pStyle w:val="7"/>
        <w:spacing w:before="8"/>
      </w:pPr>
    </w:p>
    <w:p>
      <w:pPr>
        <w:pStyle w:val="7"/>
        <w:spacing w:before="1"/>
        <w:ind w:left="160"/>
      </w:pPr>
      <w:r>
        <w:t>class B:</w:t>
      </w:r>
    </w:p>
    <w:p>
      <w:pPr>
        <w:pStyle w:val="7"/>
        <w:spacing w:before="4"/>
        <w:ind w:left="640"/>
      </w:pPr>
      <w:r>
        <w:t>pass</w:t>
      </w:r>
    </w:p>
    <w:p>
      <w:pPr>
        <w:pStyle w:val="7"/>
        <w:spacing w:before="9"/>
      </w:pPr>
    </w:p>
    <w:p>
      <w:pPr>
        <w:pStyle w:val="7"/>
        <w:spacing w:line="242" w:lineRule="auto"/>
        <w:ind w:left="640" w:right="6970" w:hanging="480"/>
      </w:pPr>
      <w:r>
        <w:t xml:space="preserve">class </w:t>
      </w:r>
      <w:r>
        <w:rPr>
          <w:spacing w:val="-4"/>
        </w:rPr>
        <w:t xml:space="preserve">C(A): </w:t>
      </w:r>
      <w:r>
        <w:t>pass</w:t>
      </w:r>
    </w:p>
    <w:p>
      <w:pPr>
        <w:pStyle w:val="7"/>
        <w:spacing w:before="7"/>
      </w:pPr>
    </w:p>
    <w:p>
      <w:pPr>
        <w:pStyle w:val="7"/>
        <w:spacing w:line="242" w:lineRule="auto"/>
        <w:ind w:left="640" w:right="6729" w:hanging="480"/>
      </w:pPr>
      <w:r>
        <w:t xml:space="preserve">class D(A, </w:t>
      </w:r>
      <w:r>
        <w:rPr>
          <w:spacing w:val="-6"/>
        </w:rPr>
        <w:t xml:space="preserve">B): </w:t>
      </w:r>
      <w:r>
        <w:t>pass</w:t>
      </w:r>
    </w:p>
    <w:p>
      <w:pPr>
        <w:pStyle w:val="7"/>
        <w:spacing w:before="8"/>
      </w:pPr>
    </w:p>
    <w:p>
      <w:pPr>
        <w:pStyle w:val="7"/>
        <w:ind w:left="160"/>
      </w:pPr>
      <w:r>
        <w:t>def dump(object):</w:t>
      </w:r>
    </w:p>
    <w:p>
      <w:pPr>
        <w:pStyle w:val="7"/>
        <w:spacing w:before="4"/>
        <w:ind w:left="640"/>
      </w:pPr>
      <w:r>
        <w:t>print object, "=&gt;",</w:t>
      </w:r>
    </w:p>
    <w:p>
      <w:pPr>
        <w:pStyle w:val="7"/>
        <w:spacing w:before="5" w:line="242" w:lineRule="auto"/>
        <w:ind w:left="1120" w:right="4582" w:hanging="480"/>
      </w:pPr>
      <w:r>
        <w:t xml:space="preserve">if issubclass(object, </w:t>
      </w:r>
      <w:r>
        <w:rPr>
          <w:spacing w:val="-6"/>
        </w:rPr>
        <w:t xml:space="preserve">A): </w:t>
      </w:r>
      <w:r>
        <w:t>print "A",</w:t>
      </w:r>
    </w:p>
    <w:p>
      <w:pPr>
        <w:pStyle w:val="7"/>
        <w:spacing w:before="3" w:line="242" w:lineRule="auto"/>
        <w:ind w:left="1120" w:right="4582" w:hanging="480"/>
      </w:pPr>
      <w:r>
        <w:t xml:space="preserve">if issubclass(object, </w:t>
      </w:r>
      <w:r>
        <w:rPr>
          <w:spacing w:val="-6"/>
        </w:rPr>
        <w:t xml:space="preserve">B): </w:t>
      </w:r>
      <w:r>
        <w:t>print "B",</w:t>
      </w:r>
    </w:p>
    <w:p>
      <w:pPr>
        <w:pStyle w:val="7"/>
        <w:spacing w:before="2" w:line="242" w:lineRule="auto"/>
        <w:ind w:left="1120" w:right="4582" w:hanging="480"/>
      </w:pPr>
      <w:r>
        <w:t xml:space="preserve">if issubclass(object, </w:t>
      </w:r>
      <w:r>
        <w:rPr>
          <w:spacing w:val="-6"/>
        </w:rPr>
        <w:t xml:space="preserve">C): </w:t>
      </w:r>
      <w:r>
        <w:t>print "C",</w:t>
      </w:r>
    </w:p>
    <w:p>
      <w:pPr>
        <w:spacing w:after="0" w:line="242" w:lineRule="auto"/>
        <w:sectPr>
          <w:pgSz w:w="11910" w:h="16840"/>
          <w:pgMar w:top="1600" w:right="1560" w:bottom="280" w:left="1640" w:header="720" w:footer="720" w:gutter="0"/>
        </w:sectPr>
      </w:pPr>
    </w:p>
    <w:p>
      <w:pPr>
        <w:pStyle w:val="7"/>
        <w:spacing w:before="41" w:line="242" w:lineRule="auto"/>
        <w:ind w:left="1120" w:right="5050" w:hanging="480"/>
      </w:pPr>
      <w:r>
        <w:t>if issubclass(object, D): print "D",</w:t>
      </w:r>
    </w:p>
    <w:p>
      <w:pPr>
        <w:pStyle w:val="7"/>
        <w:spacing w:before="3"/>
        <w:ind w:left="640"/>
      </w:pPr>
      <w:r>
        <w:t>print</w:t>
      </w:r>
    </w:p>
    <w:p>
      <w:pPr>
        <w:pStyle w:val="7"/>
        <w:spacing w:before="9"/>
      </w:pPr>
    </w:p>
    <w:p>
      <w:pPr>
        <w:pStyle w:val="7"/>
        <w:spacing w:line="242" w:lineRule="auto"/>
        <w:ind w:left="160" w:right="6862"/>
      </w:pPr>
      <w:r>
        <w:t>dump(A) dump(B) dump(C) dump(D) dump(0) dump("string")</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4"/>
        <w:rPr>
          <w:sz w:val="31"/>
        </w:rPr>
      </w:pPr>
    </w:p>
    <w:p>
      <w:pPr>
        <w:pStyle w:val="6"/>
        <w:spacing w:before="0" w:line="242" w:lineRule="auto"/>
        <w:ind w:right="7810"/>
      </w:pPr>
      <w:r>
        <w:t xml:space="preserve">A =&gt; </w:t>
      </w:r>
      <w:r>
        <w:rPr>
          <w:spacing w:val="-18"/>
        </w:rPr>
        <w:t xml:space="preserve">A </w:t>
      </w:r>
      <w:r>
        <w:t>B =&gt;</w:t>
      </w:r>
      <w:r>
        <w:rPr>
          <w:spacing w:val="-1"/>
        </w:rPr>
        <w:t xml:space="preserve"> </w:t>
      </w:r>
      <w:r>
        <w:rPr>
          <w:spacing w:val="-18"/>
        </w:rPr>
        <w:t>B</w:t>
      </w:r>
    </w:p>
    <w:p>
      <w:pPr>
        <w:tabs>
          <w:tab w:val="left" w:pos="1125"/>
        </w:tabs>
        <w:spacing w:before="3" w:line="242" w:lineRule="auto"/>
        <w:ind w:left="160" w:right="7456" w:firstLine="0"/>
        <w:jc w:val="left"/>
        <w:rPr>
          <w:b/>
          <w:sz w:val="24"/>
        </w:rPr>
      </w:pPr>
      <w:r>
        <w:rPr>
          <w:b/>
          <w:sz w:val="24"/>
        </w:rPr>
        <w:t>C</w:t>
      </w:r>
      <w:r>
        <w:rPr>
          <w:b/>
          <w:spacing w:val="-2"/>
          <w:sz w:val="24"/>
        </w:rPr>
        <w:t xml:space="preserve"> </w:t>
      </w:r>
      <w:r>
        <w:rPr>
          <w:b/>
          <w:sz w:val="24"/>
        </w:rPr>
        <w:t>=&gt;</w:t>
      </w:r>
      <w:r>
        <w:rPr>
          <w:b/>
          <w:spacing w:val="-1"/>
          <w:sz w:val="24"/>
        </w:rPr>
        <w:t xml:space="preserve"> </w:t>
      </w:r>
      <w:r>
        <w:rPr>
          <w:b/>
          <w:sz w:val="24"/>
        </w:rPr>
        <w:t>A</w:t>
      </w:r>
      <w:r>
        <w:rPr>
          <w:b/>
          <w:sz w:val="24"/>
        </w:rPr>
        <w:tab/>
      </w:r>
      <w:r>
        <w:rPr>
          <w:b/>
          <w:spacing w:val="-17"/>
          <w:sz w:val="24"/>
        </w:rPr>
        <w:t xml:space="preserve">C </w:t>
      </w:r>
      <w:r>
        <w:rPr>
          <w:b/>
          <w:sz w:val="24"/>
        </w:rPr>
        <w:t>D =</w:t>
      </w:r>
      <w:r>
        <w:rPr>
          <w:b/>
          <w:spacing w:val="-1"/>
          <w:sz w:val="24"/>
        </w:rPr>
        <w:t xml:space="preserve"> </w:t>
      </w:r>
      <w:r>
        <w:rPr>
          <w:b/>
          <w:sz w:val="24"/>
        </w:rPr>
        <w:t>&gt;</w:t>
      </w:r>
    </w:p>
    <w:p>
      <w:pPr>
        <w:tabs>
          <w:tab w:val="left" w:pos="522"/>
        </w:tabs>
        <w:spacing w:before="3"/>
        <w:ind w:left="160" w:right="0" w:firstLine="0"/>
        <w:jc w:val="left"/>
        <w:rPr>
          <w:b/>
          <w:sz w:val="24"/>
        </w:rPr>
      </w:pPr>
      <w:r>
        <w:rPr>
          <w:b/>
          <w:sz w:val="24"/>
        </w:rPr>
        <w:t>A</w:t>
      </w:r>
      <w:r>
        <w:rPr>
          <w:b/>
          <w:sz w:val="24"/>
        </w:rPr>
        <w:tab/>
      </w:r>
      <w:r>
        <w:rPr>
          <w:b/>
          <w:sz w:val="24"/>
        </w:rPr>
        <w:t>B</w:t>
      </w:r>
      <w:r>
        <w:rPr>
          <w:b/>
          <w:spacing w:val="-1"/>
          <w:sz w:val="24"/>
        </w:rPr>
        <w:t xml:space="preserve"> </w:t>
      </w:r>
      <w:r>
        <w:rPr>
          <w:b/>
          <w:sz w:val="24"/>
        </w:rPr>
        <w:t>D</w:t>
      </w:r>
    </w:p>
    <w:p>
      <w:pPr>
        <w:spacing w:before="4"/>
        <w:ind w:left="160" w:right="0" w:firstLine="0"/>
        <w:jc w:val="left"/>
        <w:rPr>
          <w:b/>
          <w:sz w:val="24"/>
        </w:rPr>
      </w:pPr>
      <w:r>
        <w:rPr>
          <w:b/>
          <w:sz w:val="24"/>
        </w:rPr>
        <w:t>0 =</w:t>
      </w:r>
    </w:p>
    <w:p>
      <w:pPr>
        <w:spacing w:before="5"/>
        <w:ind w:left="160" w:right="0" w:firstLine="0"/>
        <w:jc w:val="left"/>
        <w:rPr>
          <w:b/>
          <w:sz w:val="24"/>
        </w:rPr>
      </w:pPr>
      <w:r>
        <w:rPr>
          <w:b/>
          <w:w w:val="99"/>
          <w:sz w:val="24"/>
        </w:rPr>
        <w:t>&gt;</w:t>
      </w:r>
    </w:p>
    <w:p>
      <w:pPr>
        <w:spacing w:before="4"/>
        <w:ind w:left="160" w:right="0" w:firstLine="0"/>
        <w:jc w:val="left"/>
        <w:rPr>
          <w:b/>
          <w:sz w:val="24"/>
        </w:rPr>
      </w:pPr>
      <w:r>
        <w:rPr>
          <w:b/>
          <w:sz w:val="24"/>
        </w:rPr>
        <w:t>Traceback (innermost last):</w:t>
      </w:r>
    </w:p>
    <w:p>
      <w:pPr>
        <w:spacing w:before="5" w:line="242" w:lineRule="auto"/>
        <w:ind w:left="401" w:right="1516" w:firstLine="0"/>
        <w:jc w:val="left"/>
        <w:rPr>
          <w:b/>
          <w:sz w:val="24"/>
        </w:rPr>
      </w:pPr>
      <w:r>
        <w:rPr>
          <w:b/>
          <w:sz w:val="24"/>
        </w:rPr>
        <w:t>File "builtin-issubclass-example-1.py", line 29, in ? File "builtin-issubclass-example-1.py", line 15, in dump</w:t>
      </w:r>
    </w:p>
    <w:p>
      <w:pPr>
        <w:spacing w:before="3"/>
        <w:ind w:left="160" w:right="0" w:firstLine="0"/>
        <w:jc w:val="left"/>
        <w:rPr>
          <w:b/>
          <w:sz w:val="24"/>
        </w:rPr>
      </w:pPr>
      <w:r>
        <w:rPr>
          <w:b/>
          <w:sz w:val="24"/>
        </w:rPr>
        <w:t>TypeError: arguments must be classes</w:t>
      </w:r>
    </w:p>
    <w:p>
      <w:pPr>
        <w:pStyle w:val="7"/>
        <w:rPr>
          <w:b/>
        </w:rPr>
      </w:pPr>
    </w:p>
    <w:p>
      <w:pPr>
        <w:pStyle w:val="7"/>
        <w:spacing w:before="3"/>
        <w:rPr>
          <w:b/>
          <w:sz w:val="33"/>
        </w:rPr>
      </w:pPr>
    </w:p>
    <w:p>
      <w:pPr>
        <w:pStyle w:val="11"/>
        <w:numPr>
          <w:ilvl w:val="2"/>
          <w:numId w:val="12"/>
        </w:numPr>
        <w:tabs>
          <w:tab w:val="left" w:pos="1112"/>
        </w:tabs>
        <w:spacing w:before="0" w:after="0" w:line="240" w:lineRule="auto"/>
        <w:ind w:left="1111" w:right="0" w:hanging="951"/>
        <w:jc w:val="left"/>
        <w:rPr>
          <w:b/>
          <w:sz w:val="27"/>
        </w:rPr>
      </w:pPr>
      <w:r>
        <w:rPr>
          <w:b/>
          <w:spacing w:val="-1"/>
          <w:sz w:val="27"/>
        </w:rPr>
        <w:t xml:space="preserve">计算 </w:t>
      </w:r>
      <w:r>
        <w:rPr>
          <w:b/>
          <w:sz w:val="27"/>
        </w:rPr>
        <w:t>Python 表达式</w:t>
      </w:r>
    </w:p>
    <w:p>
      <w:pPr>
        <w:spacing w:after="0" w:line="240" w:lineRule="auto"/>
        <w:jc w:val="left"/>
        <w:rPr>
          <w:sz w:val="27"/>
        </w:rPr>
        <w:sectPr>
          <w:pgSz w:w="11910" w:h="16840"/>
          <w:pgMar w:top="1400" w:right="1560" w:bottom="280" w:left="1640" w:header="720" w:footer="720" w:gutter="0"/>
        </w:sectPr>
      </w:pPr>
    </w:p>
    <w:p>
      <w:pPr>
        <w:pStyle w:val="7"/>
        <w:spacing w:before="41" w:line="244" w:lineRule="auto"/>
        <w:ind w:left="160" w:right="262"/>
      </w:pPr>
      <w:r>
        <w:t>Python 提供了在程序中与解释器交互的多种方法. 例如 eval 函数将一个字符串作为 Python 表达式求值. 你可以传递一串文本, 简单的表达式, 或者使用内建 Python 函数. 如 Example 1-17 所示.</w:t>
      </w:r>
    </w:p>
    <w:p>
      <w:pPr>
        <w:pStyle w:val="7"/>
        <w:spacing w:before="6"/>
        <w:rPr>
          <w:sz w:val="21"/>
        </w:rPr>
      </w:pPr>
    </w:p>
    <w:p>
      <w:pPr>
        <w:pStyle w:val="11"/>
        <w:numPr>
          <w:ilvl w:val="3"/>
          <w:numId w:val="12"/>
        </w:numPr>
        <w:tabs>
          <w:tab w:val="left" w:pos="1250"/>
        </w:tabs>
        <w:spacing w:before="1" w:after="0" w:line="460" w:lineRule="auto"/>
        <w:ind w:left="160" w:right="4073" w:firstLine="0"/>
        <w:jc w:val="left"/>
        <w:rPr>
          <w:sz w:val="24"/>
        </w:rPr>
      </w:pPr>
      <w:r>
        <w:rPr>
          <w:b/>
          <w:sz w:val="24"/>
        </w:rPr>
        <w:t>Example</w:t>
      </w:r>
      <w:r>
        <w:rPr>
          <w:b/>
          <w:spacing w:val="-2"/>
          <w:sz w:val="24"/>
        </w:rPr>
        <w:t xml:space="preserve"> </w:t>
      </w:r>
      <w:r>
        <w:rPr>
          <w:b/>
          <w:sz w:val="24"/>
        </w:rPr>
        <w:t>1-17</w:t>
      </w:r>
      <w:r>
        <w:rPr>
          <w:b/>
          <w:spacing w:val="-2"/>
          <w:sz w:val="24"/>
        </w:rPr>
        <w:t xml:space="preserve">. 使用 </w:t>
      </w:r>
      <w:r>
        <w:rPr>
          <w:b/>
          <w:sz w:val="24"/>
        </w:rPr>
        <w:t>eval</w:t>
      </w:r>
      <w:r>
        <w:rPr>
          <w:b/>
          <w:spacing w:val="-5"/>
          <w:sz w:val="24"/>
        </w:rPr>
        <w:t xml:space="preserve"> 函数</w:t>
      </w:r>
      <w:r>
        <w:rPr>
          <w:sz w:val="24"/>
        </w:rPr>
        <w:t>File: builtin-eval-example-1.py</w:t>
      </w:r>
    </w:p>
    <w:p>
      <w:pPr>
        <w:pStyle w:val="7"/>
        <w:spacing w:before="34"/>
        <w:ind w:left="160"/>
      </w:pPr>
      <w:r>
        <w:t>def dump(expression):</w:t>
      </w:r>
    </w:p>
    <w:p>
      <w:pPr>
        <w:pStyle w:val="7"/>
        <w:spacing w:before="5"/>
        <w:ind w:left="640"/>
      </w:pPr>
      <w:r>
        <w:t>result = eval(expression)</w:t>
      </w:r>
    </w:p>
    <w:p>
      <w:pPr>
        <w:pStyle w:val="7"/>
        <w:spacing w:before="4"/>
        <w:ind w:left="640"/>
      </w:pPr>
      <w:r>
        <w:t>print expression, "=&gt;", result, type(result)</w:t>
      </w:r>
    </w:p>
    <w:p>
      <w:pPr>
        <w:pStyle w:val="7"/>
        <w:spacing w:before="9"/>
      </w:pPr>
    </w:p>
    <w:p>
      <w:pPr>
        <w:pStyle w:val="7"/>
        <w:ind w:left="160"/>
      </w:pPr>
      <w:r>
        <w:t>dump("1")</w:t>
      </w:r>
    </w:p>
    <w:p>
      <w:pPr>
        <w:pStyle w:val="7"/>
        <w:spacing w:before="5"/>
        <w:ind w:left="160"/>
      </w:pPr>
      <w:r>
        <w:t>dump("1.0")</w:t>
      </w:r>
    </w:p>
    <w:p>
      <w:pPr>
        <w:pStyle w:val="7"/>
        <w:spacing w:before="4"/>
        <w:ind w:left="160"/>
      </w:pPr>
      <w:r>
        <w:t>dump("'string'")</w:t>
      </w:r>
    </w:p>
    <w:p>
      <w:pPr>
        <w:pStyle w:val="7"/>
        <w:spacing w:before="5"/>
        <w:ind w:left="160"/>
      </w:pPr>
      <w:r>
        <w:t>dump("1.0 + 2.0")</w:t>
      </w:r>
    </w:p>
    <w:p>
      <w:pPr>
        <w:pStyle w:val="7"/>
        <w:spacing w:before="4"/>
        <w:ind w:left="160"/>
      </w:pPr>
      <w:r>
        <w:t>dump("'*' * 10")</w:t>
      </w:r>
    </w:p>
    <w:p>
      <w:pPr>
        <w:pStyle w:val="7"/>
        <w:spacing w:before="5"/>
        <w:ind w:left="160"/>
      </w:pPr>
      <w:r>
        <w:t>dump("len('world')")</w:t>
      </w:r>
    </w:p>
    <w:p>
      <w:pPr>
        <w:pStyle w:val="7"/>
        <w:spacing w:before="9"/>
      </w:pPr>
    </w:p>
    <w:p>
      <w:pPr>
        <w:pStyle w:val="7"/>
        <w:ind w:left="160"/>
      </w:pPr>
      <w:r>
        <w:t>&lt;</w:t>
      </w:r>
    </w:p>
    <w:p>
      <w:pPr>
        <w:pStyle w:val="7"/>
        <w:spacing w:before="9"/>
      </w:pPr>
    </w:p>
    <w:p>
      <w:pPr>
        <w:pStyle w:val="7"/>
        <w:ind w:left="280"/>
      </w:pPr>
      <w:r>
        <w:t>FONT</w:t>
      </w:r>
    </w:p>
    <w:p>
      <w:pPr>
        <w:pStyle w:val="7"/>
        <w:spacing w:before="4"/>
        <w:ind w:left="640"/>
      </w:pPr>
      <w:r>
        <w:t>face =</w:t>
      </w:r>
    </w:p>
    <w:p>
      <w:pPr>
        <w:pStyle w:val="7"/>
        <w:spacing w:before="5"/>
        <w:ind w:right="6342"/>
        <w:jc w:val="center"/>
      </w:pPr>
      <w:r>
        <w:t>宋体&gt;</w:t>
      </w:r>
    </w:p>
    <w:p>
      <w:pPr>
        <w:pStyle w:val="7"/>
      </w:pPr>
    </w:p>
    <w:p>
      <w:pPr>
        <w:pStyle w:val="7"/>
      </w:pPr>
    </w:p>
    <w:p>
      <w:pPr>
        <w:pStyle w:val="7"/>
      </w:pPr>
    </w:p>
    <w:p>
      <w:pPr>
        <w:pStyle w:val="7"/>
      </w:pPr>
    </w:p>
    <w:p>
      <w:pPr>
        <w:pStyle w:val="7"/>
      </w:pPr>
    </w:p>
    <w:p>
      <w:pPr>
        <w:pStyle w:val="7"/>
      </w:pPr>
    </w:p>
    <w:p>
      <w:pPr>
        <w:pStyle w:val="7"/>
      </w:pPr>
    </w:p>
    <w:p>
      <w:pPr>
        <w:pStyle w:val="7"/>
        <w:spacing w:before="2"/>
        <w:rPr>
          <w:sz w:val="27"/>
        </w:rPr>
      </w:pPr>
    </w:p>
    <w:p>
      <w:pPr>
        <w:pStyle w:val="6"/>
        <w:spacing w:before="0"/>
      </w:pPr>
      <w:r>
        <w:t>1 =&gt; 1 &lt;type 'int'&gt;</w:t>
      </w:r>
    </w:p>
    <w:p>
      <w:pPr>
        <w:tabs>
          <w:tab w:val="left" w:pos="1610"/>
        </w:tabs>
        <w:spacing w:before="5" w:line="242" w:lineRule="auto"/>
        <w:ind w:left="160" w:right="5518" w:firstLine="0"/>
        <w:jc w:val="left"/>
        <w:rPr>
          <w:b/>
          <w:sz w:val="24"/>
        </w:rPr>
      </w:pPr>
      <w:r>
        <w:rPr>
          <w:b/>
          <w:sz w:val="24"/>
        </w:rPr>
        <w:t>1.0 =&gt; 1.0 &lt;type 'float'&gt; 'string'</w:t>
      </w:r>
      <w:r>
        <w:rPr>
          <w:b/>
          <w:spacing w:val="-4"/>
          <w:sz w:val="24"/>
        </w:rPr>
        <w:t xml:space="preserve"> </w:t>
      </w:r>
      <w:r>
        <w:rPr>
          <w:b/>
          <w:sz w:val="24"/>
        </w:rPr>
        <w:t>=</w:t>
      </w:r>
      <w:r>
        <w:rPr>
          <w:b/>
          <w:sz w:val="24"/>
        </w:rPr>
        <w:tab/>
      </w:r>
      <w:r>
        <w:rPr>
          <w:b/>
          <w:sz w:val="24"/>
        </w:rPr>
        <w:t>&gt;</w:t>
      </w:r>
      <w:r>
        <w:rPr>
          <w:b/>
          <w:spacing w:val="-1"/>
          <w:sz w:val="24"/>
        </w:rPr>
        <w:t xml:space="preserve"> </w:t>
      </w:r>
      <w:r>
        <w:rPr>
          <w:b/>
          <w:sz w:val="24"/>
        </w:rPr>
        <w:t>string</w:t>
      </w:r>
    </w:p>
    <w:p>
      <w:pPr>
        <w:tabs>
          <w:tab w:val="left" w:pos="1006"/>
          <w:tab w:val="left" w:pos="1126"/>
        </w:tabs>
        <w:spacing w:before="2" w:line="242" w:lineRule="auto"/>
        <w:ind w:left="160" w:right="5883" w:firstLine="0"/>
        <w:jc w:val="left"/>
        <w:rPr>
          <w:b/>
          <w:sz w:val="24"/>
        </w:rPr>
      </w:pPr>
      <w:r>
        <w:rPr>
          <w:b/>
          <w:sz w:val="24"/>
        </w:rPr>
        <w:t>&lt;type</w:t>
      </w:r>
      <w:r>
        <w:rPr>
          <w:b/>
          <w:sz w:val="24"/>
        </w:rPr>
        <w:tab/>
      </w:r>
      <w:r>
        <w:rPr>
          <w:b/>
          <w:sz w:val="24"/>
        </w:rPr>
        <w:t>'string'&gt; 1.0 + 2.0</w:t>
      </w:r>
      <w:r>
        <w:rPr>
          <w:b/>
          <w:spacing w:val="-2"/>
          <w:sz w:val="24"/>
        </w:rPr>
        <w:t xml:space="preserve"> </w:t>
      </w:r>
      <w:r>
        <w:rPr>
          <w:b/>
          <w:sz w:val="24"/>
        </w:rPr>
        <w:t>=</w:t>
      </w:r>
      <w:r>
        <w:rPr>
          <w:b/>
          <w:sz w:val="24"/>
        </w:rPr>
        <w:tab/>
      </w:r>
      <w:r>
        <w:rPr>
          <w:b/>
          <w:sz w:val="24"/>
        </w:rPr>
        <w:tab/>
      </w:r>
      <w:r>
        <w:rPr>
          <w:b/>
          <w:sz w:val="24"/>
        </w:rPr>
        <w:t>&gt;</w:t>
      </w:r>
    </w:p>
    <w:p>
      <w:pPr>
        <w:tabs>
          <w:tab w:val="left" w:pos="2579"/>
        </w:tabs>
        <w:spacing w:before="3"/>
        <w:ind w:left="160" w:right="0" w:firstLine="0"/>
        <w:jc w:val="left"/>
        <w:rPr>
          <w:b/>
          <w:sz w:val="24"/>
        </w:rPr>
      </w:pPr>
      <w:r>
        <w:rPr>
          <w:b/>
          <w:sz w:val="24"/>
        </w:rPr>
        <w:t>3.0 &lt;type 'float'&gt;</w:t>
      </w:r>
      <w:r>
        <w:rPr>
          <w:b/>
          <w:sz w:val="24"/>
        </w:rPr>
        <w:tab/>
      </w:r>
      <w:r>
        <w:rPr>
          <w:b/>
          <w:sz w:val="24"/>
        </w:rPr>
        <w:t>'*' * 10=</w:t>
      </w:r>
    </w:p>
    <w:p>
      <w:pPr>
        <w:tabs>
          <w:tab w:val="left" w:pos="1973"/>
        </w:tabs>
        <w:spacing w:before="5"/>
        <w:ind w:left="280" w:right="0" w:firstLine="0"/>
        <w:jc w:val="left"/>
        <w:rPr>
          <w:b/>
          <w:sz w:val="24"/>
        </w:rPr>
      </w:pPr>
      <w:r>
        <w:rPr>
          <w:b/>
          <w:sz w:val="24"/>
        </w:rPr>
        <w:t>&gt;</w:t>
      </w:r>
      <w:r>
        <w:rPr>
          <w:b/>
          <w:spacing w:val="-5"/>
          <w:sz w:val="24"/>
        </w:rPr>
        <w:t xml:space="preserve"> </w:t>
      </w:r>
      <w:r>
        <w:rPr>
          <w:b/>
          <w:sz w:val="24"/>
        </w:rPr>
        <w:t>**********</w:t>
      </w:r>
      <w:r>
        <w:rPr>
          <w:b/>
          <w:sz w:val="24"/>
        </w:rPr>
        <w:tab/>
      </w:r>
      <w:r>
        <w:rPr>
          <w:b/>
          <w:sz w:val="24"/>
        </w:rPr>
        <w:t>&lt;type 'string'&gt;</w:t>
      </w:r>
      <w:r>
        <w:rPr>
          <w:b/>
          <w:spacing w:val="-3"/>
          <w:sz w:val="24"/>
        </w:rPr>
        <w:t xml:space="preserve"> </w:t>
      </w:r>
      <w:r>
        <w:rPr>
          <w:b/>
          <w:sz w:val="24"/>
        </w:rPr>
        <w:t>len('world')=</w:t>
      </w:r>
    </w:p>
    <w:p>
      <w:pPr>
        <w:pStyle w:val="11"/>
        <w:numPr>
          <w:ilvl w:val="0"/>
          <w:numId w:val="13"/>
        </w:numPr>
        <w:tabs>
          <w:tab w:val="left" w:pos="522"/>
          <w:tab w:val="left" w:pos="523"/>
        </w:tabs>
        <w:spacing w:before="4" w:after="0" w:line="240" w:lineRule="auto"/>
        <w:ind w:left="522" w:right="0" w:hanging="362"/>
        <w:jc w:val="left"/>
        <w:rPr>
          <w:b/>
          <w:sz w:val="24"/>
        </w:rPr>
      </w:pPr>
      <w:r>
        <w:rPr>
          <w:b/>
          <w:sz w:val="24"/>
        </w:rPr>
        <w:t>5 &lt;type</w:t>
      </w:r>
      <w:r>
        <w:rPr>
          <w:b/>
          <w:spacing w:val="-1"/>
          <w:sz w:val="24"/>
        </w:rPr>
        <w:t xml:space="preserve"> </w:t>
      </w:r>
      <w:r>
        <w:rPr>
          <w:b/>
          <w:sz w:val="24"/>
        </w:rPr>
        <w:t>'int'&gt;</w:t>
      </w:r>
    </w:p>
    <w:p>
      <w:pPr>
        <w:pStyle w:val="7"/>
        <w:rPr>
          <w:b/>
        </w:rPr>
      </w:pPr>
    </w:p>
    <w:p>
      <w:pPr>
        <w:pStyle w:val="7"/>
        <w:spacing w:before="8"/>
        <w:rPr>
          <w:b/>
          <w:sz w:val="22"/>
        </w:rPr>
      </w:pPr>
    </w:p>
    <w:p>
      <w:pPr>
        <w:pStyle w:val="7"/>
        <w:ind w:left="159"/>
      </w:pPr>
      <w:r>
        <w:t>如果你不确定字符串来源的安全性, 那么你在使用 eval 的时候会遇到些麻烦.</w:t>
      </w:r>
    </w:p>
    <w:p>
      <w:pPr>
        <w:pStyle w:val="7"/>
        <w:spacing w:before="3"/>
        <w:ind w:left="159"/>
      </w:pPr>
      <w:r>
        <w:t>例如, 某个用户可能会使用 _</w:t>
      </w:r>
      <w:r>
        <w:rPr>
          <w:spacing w:val="-47"/>
        </w:rPr>
        <w:t xml:space="preserve"> </w:t>
      </w:r>
      <w:r>
        <w:t>_import_</w:t>
      </w:r>
      <w:r>
        <w:rPr>
          <w:spacing w:val="-47"/>
        </w:rPr>
        <w:t xml:space="preserve"> </w:t>
      </w:r>
      <w:r>
        <w:t>_ 函数加载 os 模块, 然后从硬盘删除</w:t>
      </w:r>
    </w:p>
    <w:p>
      <w:pPr>
        <w:pStyle w:val="7"/>
        <w:spacing w:before="6"/>
        <w:ind w:left="159"/>
      </w:pPr>
      <w:r>
        <w:t>文件 (如 Example 1-18 所示).</w:t>
      </w:r>
    </w:p>
    <w:p>
      <w:pPr>
        <w:spacing w:after="0"/>
        <w:sectPr>
          <w:pgSz w:w="11910" w:h="16840"/>
          <w:pgMar w:top="1400" w:right="1560" w:bottom="280" w:left="1640" w:header="720" w:footer="720" w:gutter="0"/>
        </w:sectPr>
      </w:pPr>
    </w:p>
    <w:p>
      <w:pPr>
        <w:pStyle w:val="11"/>
        <w:numPr>
          <w:ilvl w:val="3"/>
          <w:numId w:val="12"/>
        </w:numPr>
        <w:tabs>
          <w:tab w:val="left" w:pos="1249"/>
        </w:tabs>
        <w:spacing w:before="42" w:after="0" w:line="460" w:lineRule="auto"/>
        <w:ind w:left="160" w:right="2628" w:firstLine="0"/>
        <w:jc w:val="left"/>
        <w:rPr>
          <w:sz w:val="24"/>
        </w:rPr>
      </w:pPr>
      <w:r>
        <w:rPr>
          <w:b/>
          <w:sz w:val="24"/>
        </w:rPr>
        <w:t>Example</w:t>
      </w:r>
      <w:r>
        <w:rPr>
          <w:b/>
          <w:spacing w:val="-6"/>
          <w:sz w:val="24"/>
        </w:rPr>
        <w:t xml:space="preserve"> </w:t>
      </w:r>
      <w:r>
        <w:rPr>
          <w:b/>
          <w:sz w:val="24"/>
        </w:rPr>
        <w:t>1-18.</w:t>
      </w:r>
      <w:r>
        <w:rPr>
          <w:b/>
          <w:spacing w:val="-3"/>
          <w:sz w:val="24"/>
        </w:rPr>
        <w:t xml:space="preserve"> 使用 </w:t>
      </w:r>
      <w:r>
        <w:rPr>
          <w:b/>
          <w:sz w:val="24"/>
        </w:rPr>
        <w:t>eval</w:t>
      </w:r>
      <w:r>
        <w:rPr>
          <w:b/>
          <w:spacing w:val="-2"/>
          <w:sz w:val="24"/>
        </w:rPr>
        <w:t xml:space="preserve"> 函数执行任意命令</w:t>
      </w:r>
      <w:r>
        <w:rPr>
          <w:spacing w:val="-2"/>
          <w:sz w:val="24"/>
        </w:rPr>
        <w:t>File: builtin-eval-example-2.py</w:t>
      </w:r>
    </w:p>
    <w:p>
      <w:pPr>
        <w:spacing w:after="0" w:line="460" w:lineRule="auto"/>
        <w:jc w:val="left"/>
        <w:rPr>
          <w:sz w:val="24"/>
        </w:rPr>
        <w:sectPr>
          <w:pgSz w:w="11910" w:h="16840"/>
          <w:pgMar w:top="1400" w:right="1560" w:bottom="280" w:left="1640" w:header="720" w:footer="720" w:gutter="0"/>
        </w:sectPr>
      </w:pPr>
    </w:p>
    <w:p>
      <w:pPr>
        <w:pStyle w:val="7"/>
        <w:spacing w:before="34" w:line="242" w:lineRule="auto"/>
        <w:ind w:left="160" w:right="-19"/>
      </w:pPr>
      <w:r>
        <w:t>print print</w:t>
      </w:r>
    </w:p>
    <w:p>
      <w:pPr>
        <w:pStyle w:val="7"/>
        <w:spacing w:before="34" w:line="242" w:lineRule="auto"/>
        <w:ind w:left="80" w:right="-19"/>
      </w:pPr>
      <w:r>
        <w:br w:type="column"/>
      </w:r>
      <w:r>
        <w:t>eval("_ eval("_</w:t>
      </w:r>
    </w:p>
    <w:p>
      <w:pPr>
        <w:pStyle w:val="7"/>
        <w:spacing w:before="34"/>
        <w:ind w:left="80"/>
      </w:pPr>
      <w:r>
        <w:br w:type="column"/>
      </w:r>
      <w:r>
        <w:t>_import_</w:t>
      </w:r>
    </w:p>
    <w:p>
      <w:pPr>
        <w:pStyle w:val="7"/>
        <w:spacing w:before="4"/>
        <w:ind w:left="80"/>
      </w:pPr>
      <w:r>
        <w:t>_import_</w:t>
      </w:r>
    </w:p>
    <w:p>
      <w:pPr>
        <w:pStyle w:val="7"/>
        <w:spacing w:before="34"/>
        <w:ind w:left="80"/>
      </w:pPr>
      <w:r>
        <w:br w:type="column"/>
      </w:r>
      <w:r>
        <w:t>_('os').getcwd()")</w:t>
      </w:r>
    </w:p>
    <w:p>
      <w:pPr>
        <w:pStyle w:val="7"/>
        <w:spacing w:before="4"/>
        <w:ind w:left="80"/>
      </w:pPr>
      <w:r>
        <w:t>_('os').remove('file')")</w:t>
      </w:r>
    </w:p>
    <w:p>
      <w:pPr>
        <w:spacing w:after="0"/>
        <w:sectPr>
          <w:type w:val="continuous"/>
          <w:pgSz w:w="11910" w:h="16840"/>
          <w:pgMar w:top="1440" w:right="1560" w:bottom="280" w:left="1640" w:header="720" w:footer="720" w:gutter="0"/>
          <w:cols w:equalWidth="0" w:num="4">
            <w:col w:w="761" w:space="40"/>
            <w:col w:w="921" w:space="39"/>
            <w:col w:w="1041" w:space="39"/>
            <w:col w:w="5869"/>
          </w:cols>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6"/>
        <w:rPr>
          <w:sz w:val="25"/>
        </w:rPr>
      </w:pPr>
    </w:p>
    <w:p>
      <w:pPr>
        <w:pStyle w:val="6"/>
        <w:spacing w:before="66" w:line="242" w:lineRule="auto"/>
        <w:ind w:left="280" w:right="2605" w:hanging="121"/>
      </w:pPr>
      <w:r>
        <w:t>/home/fredrik/librarybook Traceback (innermost last): File "builtin-eval-example-2", line 2, in</w:t>
      </w:r>
    </w:p>
    <w:p>
      <w:pPr>
        <w:spacing w:before="3"/>
        <w:ind w:left="280" w:right="0" w:firstLine="0"/>
        <w:jc w:val="left"/>
        <w:rPr>
          <w:b/>
          <w:sz w:val="24"/>
        </w:rPr>
      </w:pPr>
      <w:r>
        <w:rPr>
          <w:b/>
          <w:sz w:val="24"/>
        </w:rPr>
        <w:t>? File"&lt;string&gt;", line 0, in ?</w:t>
      </w:r>
    </w:p>
    <w:p>
      <w:pPr>
        <w:spacing w:before="5"/>
        <w:ind w:left="160" w:right="0" w:firstLine="0"/>
        <w:jc w:val="left"/>
        <w:rPr>
          <w:b/>
          <w:sz w:val="24"/>
        </w:rPr>
      </w:pPr>
      <w:r>
        <w:rPr>
          <w:b/>
          <w:sz w:val="24"/>
        </w:rPr>
        <w:t>os.error: (2, 'No such file or directory')</w:t>
      </w:r>
    </w:p>
    <w:p>
      <w:pPr>
        <w:pStyle w:val="7"/>
        <w:rPr>
          <w:b/>
        </w:rPr>
      </w:pPr>
    </w:p>
    <w:p>
      <w:pPr>
        <w:pStyle w:val="7"/>
        <w:spacing w:before="10"/>
        <w:rPr>
          <w:b/>
          <w:sz w:val="21"/>
        </w:rPr>
      </w:pPr>
    </w:p>
    <w:p>
      <w:pPr>
        <w:spacing w:before="1"/>
        <w:ind w:left="159" w:right="0" w:firstLine="0"/>
        <w:jc w:val="left"/>
        <w:rPr>
          <w:i/>
          <w:sz w:val="25"/>
        </w:rPr>
      </w:pPr>
      <w:r>
        <w:rPr>
          <w:sz w:val="24"/>
        </w:rPr>
        <w:t xml:space="preserve">这里我们得到了一个 </w:t>
      </w:r>
      <w:r>
        <w:rPr>
          <w:i/>
          <w:sz w:val="25"/>
        </w:rPr>
        <w:t xml:space="preserve">os.error </w:t>
      </w:r>
      <w:r>
        <w:rPr>
          <w:sz w:val="24"/>
        </w:rPr>
        <w:t xml:space="preserve">异常, 这说明 </w:t>
      </w:r>
      <w:r>
        <w:rPr>
          <w:i/>
          <w:sz w:val="25"/>
        </w:rPr>
        <w:t>Python 事实上在尝试删除文件!</w:t>
      </w:r>
    </w:p>
    <w:p>
      <w:pPr>
        <w:pStyle w:val="7"/>
        <w:spacing w:before="12"/>
        <w:rPr>
          <w:i/>
          <w:sz w:val="21"/>
        </w:rPr>
      </w:pPr>
    </w:p>
    <w:p>
      <w:pPr>
        <w:pStyle w:val="7"/>
        <w:spacing w:line="244" w:lineRule="auto"/>
        <w:ind w:left="159" w:right="262"/>
      </w:pPr>
      <w:r>
        <w:t>幸运地是, 这个问题很容易解决. 你可以给 eval 函数传递第 2 个参数, 一个定义了该表达式求值时名称空间的字典. 我们测试下, 给函数传递个空字典:</w:t>
      </w:r>
    </w:p>
    <w:p>
      <w:pPr>
        <w:pStyle w:val="7"/>
        <w:spacing w:before="5"/>
        <w:rPr>
          <w:sz w:val="16"/>
        </w:rPr>
      </w:pPr>
    </w:p>
    <w:p>
      <w:pPr>
        <w:spacing w:after="0"/>
        <w:rPr>
          <w:sz w:val="16"/>
        </w:rPr>
        <w:sectPr>
          <w:type w:val="continuous"/>
          <w:pgSz w:w="11910" w:h="16840"/>
          <w:pgMar w:top="1440" w:right="1560" w:bottom="280" w:left="1640" w:header="720" w:footer="720" w:gutter="0"/>
        </w:sectPr>
      </w:pPr>
    </w:p>
    <w:p>
      <w:pPr>
        <w:pStyle w:val="7"/>
        <w:spacing w:before="66"/>
        <w:ind w:left="159"/>
      </w:pPr>
      <w:r>
        <w:t>&gt;&gt;&gt; print</w:t>
      </w:r>
    </w:p>
    <w:p>
      <w:pPr>
        <w:pStyle w:val="7"/>
        <w:spacing w:before="66"/>
        <w:ind w:left="80"/>
      </w:pPr>
      <w:r>
        <w:br w:type="column"/>
      </w:r>
      <w:r>
        <w:t>eval("_</w:t>
      </w:r>
    </w:p>
    <w:p>
      <w:pPr>
        <w:pStyle w:val="7"/>
        <w:spacing w:before="66"/>
        <w:ind w:left="80"/>
      </w:pPr>
      <w:r>
        <w:br w:type="column"/>
      </w:r>
      <w:r>
        <w:t>_import_</w:t>
      </w:r>
    </w:p>
    <w:p>
      <w:pPr>
        <w:spacing w:after="0"/>
        <w:sectPr>
          <w:type w:val="continuous"/>
          <w:pgSz w:w="11910" w:h="16840"/>
          <w:pgMar w:top="1440" w:right="1560" w:bottom="280" w:left="1640" w:header="720" w:footer="720" w:gutter="0"/>
          <w:cols w:equalWidth="0" w:num="3">
            <w:col w:w="1240" w:space="40"/>
            <w:col w:w="921" w:space="39"/>
            <w:col w:w="6470"/>
          </w:cols>
        </w:sectPr>
      </w:pPr>
    </w:p>
    <w:p>
      <w:pPr>
        <w:pStyle w:val="7"/>
        <w:spacing w:before="5" w:line="242" w:lineRule="auto"/>
        <w:ind w:left="399" w:right="3131" w:hanging="240"/>
      </w:pPr>
      <w:r>
        <w:t>_('os').remove('file')", {}) Traceback (innermost last):File "&lt;stdin&gt;", line 1, in</w:t>
      </w:r>
    </w:p>
    <w:p>
      <w:pPr>
        <w:pStyle w:val="7"/>
        <w:spacing w:before="2"/>
        <w:ind w:left="399"/>
      </w:pPr>
      <w:r>
        <w:t>? File"&lt;string&gt;", line 0, in ?</w:t>
      </w:r>
    </w:p>
    <w:p>
      <w:pPr>
        <w:pStyle w:val="7"/>
        <w:spacing w:before="5"/>
        <w:ind w:left="159"/>
      </w:pPr>
      <w:r>
        <w:t>os.error: (2, 'No such file or directory')</w:t>
      </w:r>
    </w:p>
    <w:p>
      <w:pPr>
        <w:pStyle w:val="7"/>
      </w:pPr>
    </w:p>
    <w:p>
      <w:pPr>
        <w:pStyle w:val="7"/>
      </w:pPr>
    </w:p>
    <w:p>
      <w:pPr>
        <w:pStyle w:val="7"/>
      </w:pPr>
    </w:p>
    <w:p>
      <w:pPr>
        <w:pStyle w:val="7"/>
      </w:pPr>
    </w:p>
    <w:p>
      <w:pPr>
        <w:pStyle w:val="7"/>
      </w:pPr>
    </w:p>
    <w:p>
      <w:pPr>
        <w:pStyle w:val="7"/>
        <w:spacing w:before="3"/>
        <w:rPr>
          <w:sz w:val="23"/>
        </w:rPr>
      </w:pPr>
    </w:p>
    <w:p>
      <w:pPr>
        <w:spacing w:before="0"/>
        <w:ind w:left="159" w:right="0" w:firstLine="0"/>
        <w:jc w:val="left"/>
        <w:rPr>
          <w:sz w:val="24"/>
        </w:rPr>
      </w:pPr>
      <w:r>
        <w:rPr>
          <w:sz w:val="24"/>
        </w:rPr>
        <w:t xml:space="preserve">呃.... 我们还是得到了个 </w:t>
      </w:r>
      <w:r>
        <w:rPr>
          <w:i/>
          <w:sz w:val="25"/>
        </w:rPr>
        <w:t xml:space="preserve">os.error </w:t>
      </w:r>
      <w:r>
        <w:rPr>
          <w:sz w:val="24"/>
        </w:rPr>
        <w:t>异常.</w:t>
      </w:r>
    </w:p>
    <w:p>
      <w:pPr>
        <w:pStyle w:val="7"/>
        <w:spacing w:before="12"/>
        <w:rPr>
          <w:sz w:val="21"/>
        </w:rPr>
      </w:pPr>
    </w:p>
    <w:p>
      <w:pPr>
        <w:pStyle w:val="7"/>
        <w:ind w:left="160"/>
      </w:pPr>
      <w:r>
        <w:t>这是因为 Python 在求值前会检查这个字典, 如果没有发现名称为 _</w:t>
      </w:r>
    </w:p>
    <w:p>
      <w:pPr>
        <w:pStyle w:val="7"/>
        <w:spacing w:before="6"/>
        <w:ind w:left="160"/>
      </w:pPr>
      <w:r>
        <w:t>_builtins_ _ 的变量(复数形式), 它就会添加一个:</w:t>
      </w:r>
    </w:p>
    <w:p>
      <w:pPr>
        <w:pStyle w:val="7"/>
        <w:spacing w:before="11"/>
        <w:rPr>
          <w:sz w:val="16"/>
        </w:rPr>
      </w:pPr>
    </w:p>
    <w:p>
      <w:pPr>
        <w:pStyle w:val="7"/>
        <w:tabs>
          <w:tab w:val="left" w:pos="2559"/>
        </w:tabs>
        <w:spacing w:before="67"/>
        <w:ind w:left="160"/>
      </w:pPr>
      <w:r>
        <w:t>&gt;&gt;&gt; namespace = {}</w:t>
      </w:r>
      <w:r>
        <w:tab/>
      </w:r>
      <w:r>
        <w:t>&gt;&gt;&gt;</w:t>
      </w:r>
    </w:p>
    <w:p>
      <w:pPr>
        <w:spacing w:after="0"/>
        <w:sectPr>
          <w:type w:val="continuous"/>
          <w:pgSz w:w="11910" w:h="16840"/>
          <w:pgMar w:top="1440" w:right="1560" w:bottom="280" w:left="1640" w:header="720" w:footer="720" w:gutter="0"/>
        </w:sectPr>
      </w:pPr>
    </w:p>
    <w:p>
      <w:pPr>
        <w:pStyle w:val="7"/>
        <w:spacing w:before="4"/>
        <w:ind w:left="280"/>
      </w:pPr>
      <w:r>
        <w:t>print</w:t>
      </w:r>
    </w:p>
    <w:p>
      <w:pPr>
        <w:pStyle w:val="7"/>
        <w:spacing w:before="4"/>
        <w:ind w:left="80"/>
      </w:pPr>
      <w:r>
        <w:br w:type="column"/>
      </w:r>
      <w:r>
        <w:t>eval("_</w:t>
      </w:r>
    </w:p>
    <w:p>
      <w:pPr>
        <w:pStyle w:val="7"/>
        <w:spacing w:before="4"/>
        <w:ind w:left="80"/>
      </w:pPr>
      <w:r>
        <w:br w:type="column"/>
      </w:r>
      <w:r>
        <w:t>_import_</w:t>
      </w:r>
    </w:p>
    <w:p>
      <w:pPr>
        <w:pStyle w:val="7"/>
        <w:spacing w:before="4"/>
        <w:ind w:left="80"/>
      </w:pPr>
      <w:r>
        <w:br w:type="column"/>
      </w:r>
      <w:r>
        <w:t>_('os').remove('file')", namespace)</w:t>
      </w:r>
    </w:p>
    <w:p>
      <w:pPr>
        <w:spacing w:after="0"/>
        <w:sectPr>
          <w:type w:val="continuous"/>
          <w:pgSz w:w="11910" w:h="16840"/>
          <w:pgMar w:top="1440" w:right="1560" w:bottom="280" w:left="1640" w:header="720" w:footer="720" w:gutter="0"/>
          <w:cols w:equalWidth="0" w:num="4">
            <w:col w:w="881" w:space="40"/>
            <w:col w:w="921" w:space="39"/>
            <w:col w:w="1041" w:space="39"/>
            <w:col w:w="5749"/>
          </w:cols>
        </w:sectPr>
      </w:pPr>
    </w:p>
    <w:p>
      <w:pPr>
        <w:pStyle w:val="7"/>
        <w:spacing w:before="5"/>
        <w:ind w:left="160"/>
      </w:pPr>
      <w:r>
        <w:t>Traceback (innermost last):</w:t>
      </w:r>
    </w:p>
    <w:p>
      <w:pPr>
        <w:pStyle w:val="7"/>
        <w:spacing w:before="4" w:line="242" w:lineRule="auto"/>
        <w:ind w:left="400" w:right="3850"/>
      </w:pPr>
      <w:r>
        <w:t>File "&lt;stdin&gt;",line 1, in ? File "&lt;string&gt;", line0, in ? os.error: (2,</w:t>
      </w:r>
    </w:p>
    <w:p>
      <w:pPr>
        <w:spacing w:after="0" w:line="242" w:lineRule="auto"/>
        <w:sectPr>
          <w:type w:val="continuous"/>
          <w:pgSz w:w="11910" w:h="16840"/>
          <w:pgMar w:top="1440" w:right="1560" w:bottom="280" w:left="1640" w:header="720" w:footer="720" w:gutter="0"/>
        </w:sectPr>
      </w:pPr>
    </w:p>
    <w:p>
      <w:pPr>
        <w:pStyle w:val="7"/>
        <w:spacing w:before="41" w:line="242" w:lineRule="auto"/>
        <w:ind w:left="280" w:right="2650" w:hanging="120"/>
      </w:pPr>
      <w:r>
        <w:t>'No such file or directory') &gt;&gt;&gt; namespace.keys() ['_</w:t>
      </w:r>
    </w:p>
    <w:p>
      <w:pPr>
        <w:spacing w:after="0" w:line="242" w:lineRule="auto"/>
        <w:sectPr>
          <w:pgSz w:w="11910" w:h="16840"/>
          <w:pgMar w:top="1400" w:right="1560" w:bottom="280" w:left="1640" w:header="720" w:footer="720" w:gutter="0"/>
        </w:sectPr>
      </w:pPr>
    </w:p>
    <w:p>
      <w:pPr>
        <w:pStyle w:val="7"/>
        <w:spacing w:before="3"/>
        <w:ind w:left="160"/>
      </w:pPr>
      <w:r>
        <w:t>_builtins_</w:t>
      </w:r>
    </w:p>
    <w:p>
      <w:pPr>
        <w:pStyle w:val="7"/>
        <w:spacing w:before="4"/>
        <w:ind w:left="160"/>
      </w:pPr>
      <w:r>
        <w:t>/FONT &gt;</w:t>
      </w:r>
    </w:p>
    <w:p>
      <w:pPr>
        <w:pStyle w:val="7"/>
        <w:spacing w:before="3"/>
        <w:ind w:left="80"/>
      </w:pPr>
      <w:r>
        <w:br w:type="column"/>
      </w:r>
      <w:r>
        <w:t>_'] &lt;</w:t>
      </w:r>
    </w:p>
    <w:p>
      <w:pPr>
        <w:spacing w:after="0"/>
        <w:sectPr>
          <w:type w:val="continuous"/>
          <w:pgSz w:w="11910" w:h="16840"/>
          <w:pgMar w:top="1440" w:right="1560" w:bottom="280" w:left="1640" w:header="720" w:footer="720" w:gutter="0"/>
          <w:cols w:equalWidth="0" w:num="2">
            <w:col w:w="1361" w:space="40"/>
            <w:col w:w="7309"/>
          </w:cols>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7"/>
        <w:rPr>
          <w:sz w:val="27"/>
        </w:rPr>
      </w:pPr>
    </w:p>
    <w:p>
      <w:pPr>
        <w:pStyle w:val="7"/>
        <w:spacing w:before="67"/>
        <w:ind w:left="160"/>
      </w:pPr>
      <w:r>
        <w:t>如果你打印这个 namespace 的内容, 你会发现里边有所有的内建函数.</w:t>
      </w:r>
    </w:p>
    <w:p>
      <w:pPr>
        <w:pStyle w:val="7"/>
        <w:spacing w:before="12"/>
        <w:rPr>
          <w:sz w:val="16"/>
        </w:rPr>
      </w:pPr>
    </w:p>
    <w:p>
      <w:pPr>
        <w:spacing w:after="0"/>
        <w:rPr>
          <w:sz w:val="16"/>
        </w:rPr>
        <w:sectPr>
          <w:type w:val="continuous"/>
          <w:pgSz w:w="11910" w:h="16840"/>
          <w:pgMar w:top="1440" w:right="1560" w:bottom="280" w:left="1640" w:header="720" w:footer="720" w:gutter="0"/>
        </w:sectPr>
      </w:pPr>
    </w:p>
    <w:p>
      <w:pPr>
        <w:pStyle w:val="7"/>
        <w:spacing w:before="67"/>
        <w:ind w:left="160"/>
      </w:pPr>
      <w:r>
        <w:t>[!Feather</w:t>
      </w:r>
      <w:r>
        <w:rPr>
          <w:spacing w:val="-8"/>
        </w:rPr>
        <w:t xml:space="preserve"> 注: 如果我 </w:t>
      </w:r>
      <w:r>
        <w:t>RP</w:t>
      </w:r>
      <w:r>
        <w:rPr>
          <w:spacing w:val="-14"/>
        </w:rPr>
        <w:t xml:space="preserve"> 不错的话,</w:t>
      </w:r>
    </w:p>
    <w:p>
      <w:pPr>
        <w:pStyle w:val="7"/>
        <w:spacing w:before="67"/>
        <w:ind w:left="80"/>
      </w:pPr>
      <w:r>
        <w:br w:type="column"/>
      </w:r>
      <w:r>
        <w:t>添加的这个_</w:t>
      </w:r>
    </w:p>
    <w:p>
      <w:pPr>
        <w:pStyle w:val="7"/>
        <w:spacing w:before="67"/>
        <w:ind w:left="80"/>
      </w:pPr>
      <w:r>
        <w:br w:type="column"/>
      </w:r>
      <w:r>
        <w:t>_builtins_</w:t>
      </w:r>
    </w:p>
    <w:p>
      <w:pPr>
        <w:pStyle w:val="7"/>
        <w:spacing w:before="67"/>
        <w:ind w:left="80"/>
      </w:pPr>
      <w:r>
        <w:br w:type="column"/>
      </w:r>
      <w:r>
        <w:t>_就是当前的_</w:t>
      </w:r>
    </w:p>
    <w:p>
      <w:pPr>
        <w:spacing w:after="0"/>
        <w:sectPr>
          <w:type w:val="continuous"/>
          <w:pgSz w:w="11910" w:h="16840"/>
          <w:pgMar w:top="1440" w:right="1560" w:bottom="280" w:left="1640" w:header="720" w:footer="720" w:gutter="0"/>
          <w:cols w:equalWidth="0" w:num="4">
            <w:col w:w="4001" w:space="40"/>
            <w:col w:w="1401" w:space="39"/>
            <w:col w:w="1281" w:space="39"/>
            <w:col w:w="1909"/>
          </w:cols>
        </w:sectPr>
      </w:pPr>
    </w:p>
    <w:p>
      <w:pPr>
        <w:pStyle w:val="7"/>
        <w:spacing w:before="4"/>
        <w:ind w:left="160"/>
      </w:pPr>
      <w:r>
        <w:t>_builtins_ _]</w:t>
      </w:r>
    </w:p>
    <w:p>
      <w:pPr>
        <w:pStyle w:val="7"/>
        <w:rPr>
          <w:sz w:val="20"/>
        </w:rPr>
      </w:pPr>
    </w:p>
    <w:p>
      <w:pPr>
        <w:pStyle w:val="7"/>
        <w:spacing w:before="6"/>
        <w:rPr>
          <w:sz w:val="21"/>
        </w:rPr>
      </w:pPr>
    </w:p>
    <w:p>
      <w:pPr>
        <w:pStyle w:val="7"/>
        <w:spacing w:before="66"/>
        <w:ind w:left="160"/>
      </w:pPr>
      <w:r>
        <w:t>我们注意到了如果这个变量存在, Python 就不会去添加默认的, 那么我们的解</w:t>
      </w:r>
    </w:p>
    <w:p>
      <w:pPr>
        <w:spacing w:after="0"/>
        <w:sectPr>
          <w:type w:val="continuous"/>
          <w:pgSz w:w="11910" w:h="16840"/>
          <w:pgMar w:top="1440" w:right="1560" w:bottom="280" w:left="1640" w:header="720" w:footer="720" w:gutter="0"/>
        </w:sectPr>
      </w:pPr>
    </w:p>
    <w:p>
      <w:pPr>
        <w:pStyle w:val="7"/>
        <w:spacing w:before="3" w:line="244" w:lineRule="auto"/>
        <w:ind w:left="160"/>
      </w:pPr>
      <w:r>
        <w:t>决方法也来了, 为传递的字典参数加入一个Example 1-19 所示.</w:t>
      </w:r>
    </w:p>
    <w:p>
      <w:pPr>
        <w:pStyle w:val="7"/>
        <w:spacing w:before="3"/>
        <w:ind w:left="80"/>
      </w:pPr>
      <w:r>
        <w:br w:type="column"/>
      </w:r>
      <w:r>
        <w:t>_ _builtins_</w:t>
      </w:r>
    </w:p>
    <w:p>
      <w:pPr>
        <w:pStyle w:val="7"/>
        <w:spacing w:before="3"/>
        <w:ind w:left="80"/>
      </w:pPr>
      <w:r>
        <w:br w:type="column"/>
      </w:r>
      <w:r>
        <w:t>_ 项即可. 如</w:t>
      </w:r>
    </w:p>
    <w:p>
      <w:pPr>
        <w:spacing w:after="0"/>
        <w:sectPr>
          <w:type w:val="continuous"/>
          <w:pgSz w:w="11910" w:h="16840"/>
          <w:pgMar w:top="1440" w:right="1560" w:bottom="280" w:left="1640" w:header="720" w:footer="720" w:gutter="0"/>
          <w:cols w:equalWidth="0" w:num="3">
            <w:col w:w="4721" w:space="40"/>
            <w:col w:w="1521" w:space="39"/>
            <w:col w:w="2389"/>
          </w:cols>
        </w:sectPr>
      </w:pPr>
    </w:p>
    <w:p>
      <w:pPr>
        <w:pStyle w:val="7"/>
        <w:spacing w:before="7"/>
        <w:rPr>
          <w:sz w:val="16"/>
        </w:rPr>
      </w:pPr>
    </w:p>
    <w:p>
      <w:pPr>
        <w:pStyle w:val="11"/>
        <w:numPr>
          <w:ilvl w:val="3"/>
          <w:numId w:val="12"/>
        </w:numPr>
        <w:tabs>
          <w:tab w:val="left" w:pos="1249"/>
        </w:tabs>
        <w:spacing w:before="66" w:after="0" w:line="460" w:lineRule="auto"/>
        <w:ind w:left="160" w:right="2870" w:firstLine="0"/>
        <w:jc w:val="left"/>
        <w:rPr>
          <w:sz w:val="24"/>
        </w:rPr>
      </w:pPr>
      <w:r>
        <w:rPr>
          <w:b/>
          <w:sz w:val="24"/>
        </w:rPr>
        <w:t>Example</w:t>
      </w:r>
      <w:r>
        <w:rPr>
          <w:b/>
          <w:spacing w:val="-6"/>
          <w:sz w:val="24"/>
        </w:rPr>
        <w:t xml:space="preserve"> </w:t>
      </w:r>
      <w:r>
        <w:rPr>
          <w:b/>
          <w:sz w:val="24"/>
        </w:rPr>
        <w:t>1-19.</w:t>
      </w:r>
      <w:r>
        <w:rPr>
          <w:b/>
          <w:spacing w:val="-3"/>
          <w:sz w:val="24"/>
        </w:rPr>
        <w:t xml:space="preserve"> 安全地使用 </w:t>
      </w:r>
      <w:r>
        <w:rPr>
          <w:b/>
          <w:sz w:val="24"/>
        </w:rPr>
        <w:t>eval</w:t>
      </w:r>
      <w:r>
        <w:rPr>
          <w:b/>
          <w:spacing w:val="-2"/>
          <w:sz w:val="24"/>
        </w:rPr>
        <w:t xml:space="preserve"> 函数求值</w:t>
      </w:r>
      <w:r>
        <w:rPr>
          <w:spacing w:val="-2"/>
          <w:sz w:val="24"/>
        </w:rPr>
        <w:t>File: builtin-eval-example-3.py</w:t>
      </w:r>
    </w:p>
    <w:p>
      <w:pPr>
        <w:spacing w:after="0" w:line="460" w:lineRule="auto"/>
        <w:jc w:val="left"/>
        <w:rPr>
          <w:sz w:val="24"/>
        </w:rPr>
        <w:sectPr>
          <w:type w:val="continuous"/>
          <w:pgSz w:w="11910" w:h="16840"/>
          <w:pgMar w:top="1440" w:right="1560" w:bottom="280" w:left="1640" w:header="720" w:footer="720" w:gutter="0"/>
        </w:sectPr>
      </w:pPr>
    </w:p>
    <w:p>
      <w:pPr>
        <w:pStyle w:val="7"/>
        <w:spacing w:before="35"/>
        <w:ind w:left="160"/>
      </w:pPr>
      <w:r>
        <w:t>print</w:t>
      </w:r>
    </w:p>
    <w:p>
      <w:pPr>
        <w:pStyle w:val="7"/>
        <w:spacing w:before="35"/>
        <w:ind w:left="80"/>
      </w:pPr>
      <w:r>
        <w:br w:type="column"/>
      </w:r>
      <w:r>
        <w:t>eval("_</w:t>
      </w:r>
    </w:p>
    <w:p>
      <w:pPr>
        <w:pStyle w:val="7"/>
        <w:spacing w:before="35"/>
        <w:ind w:left="80"/>
      </w:pPr>
      <w:r>
        <w:br w:type="column"/>
      </w:r>
      <w:r>
        <w:t>_import_</w:t>
      </w:r>
    </w:p>
    <w:p>
      <w:pPr>
        <w:pStyle w:val="7"/>
        <w:spacing w:before="35"/>
        <w:ind w:left="80"/>
      </w:pPr>
      <w:r>
        <w:br w:type="column"/>
      </w:r>
      <w:r>
        <w:t>_('os').getcwd()", {})</w:t>
      </w:r>
    </w:p>
    <w:p>
      <w:pPr>
        <w:spacing w:after="0"/>
        <w:sectPr>
          <w:type w:val="continuous"/>
          <w:pgSz w:w="11910" w:h="16840"/>
          <w:pgMar w:top="1440" w:right="1560" w:bottom="280" w:left="1640" w:header="720" w:footer="720" w:gutter="0"/>
          <w:cols w:equalWidth="0" w:num="4">
            <w:col w:w="761" w:space="40"/>
            <w:col w:w="921" w:space="39"/>
            <w:col w:w="1041" w:space="39"/>
            <w:col w:w="5869"/>
          </w:cols>
        </w:sectPr>
      </w:pPr>
    </w:p>
    <w:p>
      <w:pPr>
        <w:pStyle w:val="7"/>
        <w:spacing w:before="4"/>
        <w:ind w:left="160"/>
      </w:pPr>
      <w:r>
        <w:t>print eval("_ _import_ _('os').remove('file')", {"_ _builtins_ _": {}})</w:t>
      </w:r>
    </w:p>
    <w:p>
      <w:pPr>
        <w:pStyle w:val="7"/>
      </w:pPr>
    </w:p>
    <w:p>
      <w:pPr>
        <w:pStyle w:val="7"/>
      </w:pPr>
    </w:p>
    <w:p>
      <w:pPr>
        <w:pStyle w:val="7"/>
      </w:pPr>
    </w:p>
    <w:p>
      <w:pPr>
        <w:pStyle w:val="7"/>
      </w:pPr>
    </w:p>
    <w:p>
      <w:pPr>
        <w:pStyle w:val="7"/>
      </w:pPr>
    </w:p>
    <w:p>
      <w:pPr>
        <w:pStyle w:val="7"/>
      </w:pPr>
    </w:p>
    <w:p>
      <w:pPr>
        <w:pStyle w:val="7"/>
        <w:spacing w:before="10"/>
        <w:rPr>
          <w:sz w:val="26"/>
        </w:rPr>
      </w:pPr>
    </w:p>
    <w:p>
      <w:pPr>
        <w:pStyle w:val="6"/>
        <w:spacing w:before="1" w:line="242" w:lineRule="auto"/>
        <w:ind w:left="401" w:right="2133" w:hanging="242"/>
      </w:pPr>
      <w:r>
        <w:t>/home/fredrik/librarybook Traceback  (innermost last): File "builtin-eval-example-3.py", line 2,</w:t>
      </w:r>
      <w:r>
        <w:rPr>
          <w:spacing w:val="-25"/>
        </w:rPr>
        <w:t xml:space="preserve"> </w:t>
      </w:r>
      <w:r>
        <w:t>in</w:t>
      </w:r>
    </w:p>
    <w:p>
      <w:pPr>
        <w:spacing w:before="3"/>
        <w:ind w:left="401" w:right="0" w:firstLine="0"/>
        <w:jc w:val="left"/>
        <w:rPr>
          <w:b/>
          <w:sz w:val="24"/>
        </w:rPr>
      </w:pPr>
      <w:r>
        <w:rPr>
          <w:b/>
          <w:sz w:val="24"/>
        </w:rPr>
        <w:t>? File"&lt;string&gt;", line 0, in ?</w:t>
      </w:r>
    </w:p>
    <w:p>
      <w:pPr>
        <w:spacing w:before="4"/>
        <w:ind w:left="159" w:right="0" w:firstLine="0"/>
        <w:jc w:val="left"/>
        <w:rPr>
          <w:b/>
          <w:sz w:val="24"/>
        </w:rPr>
      </w:pPr>
      <w:r>
        <w:rPr>
          <w:b/>
          <w:sz w:val="24"/>
        </w:rPr>
        <w:t>NameError: _ _import_ _</w:t>
      </w:r>
    </w:p>
    <w:p>
      <w:pPr>
        <w:pStyle w:val="7"/>
        <w:rPr>
          <w:b/>
          <w:sz w:val="20"/>
        </w:rPr>
      </w:pPr>
    </w:p>
    <w:p>
      <w:pPr>
        <w:pStyle w:val="7"/>
        <w:spacing w:before="6"/>
        <w:rPr>
          <w:b/>
          <w:sz w:val="21"/>
        </w:rPr>
      </w:pPr>
    </w:p>
    <w:p>
      <w:pPr>
        <w:pStyle w:val="7"/>
        <w:spacing w:before="66"/>
        <w:ind w:left="159"/>
      </w:pPr>
      <w:r>
        <w:t>即使这样, 你仍然无法避免针对 CPU 和内存资源的攻击. (比如, 形如</w:t>
      </w:r>
    </w:p>
    <w:p>
      <w:pPr>
        <w:pStyle w:val="7"/>
        <w:spacing w:before="3" w:line="244" w:lineRule="auto"/>
        <w:ind w:left="159" w:right="382"/>
      </w:pPr>
      <w:r>
        <w:t>eval("'*'*1000000*2*2*2*2*2*2*2*2*2") 的语句在执行后会使你的程序耗尽系统资源).</w:t>
      </w:r>
    </w:p>
    <w:p>
      <w:pPr>
        <w:spacing w:after="0" w:line="244" w:lineRule="auto"/>
        <w:sectPr>
          <w:type w:val="continuous"/>
          <w:pgSz w:w="11910" w:h="16840"/>
          <w:pgMar w:top="1440" w:right="1560" w:bottom="280" w:left="1640" w:header="720" w:footer="720" w:gutter="0"/>
        </w:sectPr>
      </w:pPr>
    </w:p>
    <w:p>
      <w:pPr>
        <w:pStyle w:val="4"/>
        <w:numPr>
          <w:ilvl w:val="2"/>
          <w:numId w:val="14"/>
        </w:numPr>
        <w:tabs>
          <w:tab w:val="left" w:pos="1112"/>
        </w:tabs>
        <w:spacing w:before="39" w:after="0" w:line="240" w:lineRule="auto"/>
        <w:ind w:left="1111" w:right="0" w:hanging="951"/>
        <w:jc w:val="left"/>
      </w:pPr>
      <w:r>
        <w:t>编译和执行代码</w:t>
      </w:r>
    </w:p>
    <w:p>
      <w:pPr>
        <w:pStyle w:val="7"/>
        <w:spacing w:before="9"/>
        <w:rPr>
          <w:b/>
          <w:sz w:val="32"/>
        </w:rPr>
      </w:pPr>
    </w:p>
    <w:p>
      <w:pPr>
        <w:pStyle w:val="7"/>
        <w:spacing w:before="1" w:line="244" w:lineRule="auto"/>
        <w:ind w:left="160" w:right="262"/>
      </w:pPr>
      <w:r>
        <w:t>eval 函数只针对简单的表达式. 如果要处理大块的代码, 你应该使用 compile 和 exec 函数 (如 Example 1-20 所示).</w:t>
      </w:r>
    </w:p>
    <w:p>
      <w:pPr>
        <w:pStyle w:val="7"/>
        <w:spacing w:before="9"/>
        <w:rPr>
          <w:sz w:val="21"/>
        </w:rPr>
      </w:pPr>
    </w:p>
    <w:p>
      <w:pPr>
        <w:pStyle w:val="11"/>
        <w:numPr>
          <w:ilvl w:val="3"/>
          <w:numId w:val="14"/>
        </w:numPr>
        <w:tabs>
          <w:tab w:val="left" w:pos="1249"/>
        </w:tabs>
        <w:spacing w:before="0" w:after="0" w:line="460" w:lineRule="auto"/>
        <w:ind w:left="160" w:right="2747" w:firstLine="0"/>
        <w:jc w:val="left"/>
        <w:rPr>
          <w:sz w:val="24"/>
        </w:rPr>
      </w:pPr>
      <w:r>
        <w:rPr>
          <w:b/>
          <w:sz w:val="24"/>
        </w:rPr>
        <w:t>Example</w:t>
      </w:r>
      <w:r>
        <w:rPr>
          <w:b/>
          <w:spacing w:val="-6"/>
          <w:sz w:val="24"/>
        </w:rPr>
        <w:t xml:space="preserve"> </w:t>
      </w:r>
      <w:r>
        <w:rPr>
          <w:b/>
          <w:sz w:val="24"/>
        </w:rPr>
        <w:t>1-20.</w:t>
      </w:r>
      <w:r>
        <w:rPr>
          <w:b/>
          <w:spacing w:val="-3"/>
          <w:sz w:val="24"/>
        </w:rPr>
        <w:t xml:space="preserve"> 使用 </w:t>
      </w:r>
      <w:r>
        <w:rPr>
          <w:b/>
          <w:sz w:val="24"/>
        </w:rPr>
        <w:t>compile</w:t>
      </w:r>
      <w:r>
        <w:rPr>
          <w:b/>
          <w:spacing w:val="-2"/>
          <w:sz w:val="24"/>
        </w:rPr>
        <w:t xml:space="preserve"> 函数检查语法</w:t>
      </w:r>
      <w:r>
        <w:rPr>
          <w:spacing w:val="-2"/>
          <w:sz w:val="24"/>
        </w:rPr>
        <w:t>File: builtin-compile-example-1.py</w:t>
      </w:r>
    </w:p>
    <w:p>
      <w:pPr>
        <w:pStyle w:val="7"/>
        <w:spacing w:before="34" w:line="487" w:lineRule="auto"/>
        <w:ind w:left="160" w:right="6370"/>
      </w:pPr>
      <w:r>
        <w:t>NAME = "script.py" BODY =</w:t>
      </w:r>
    </w:p>
    <w:p>
      <w:pPr>
        <w:pStyle w:val="7"/>
        <w:tabs>
          <w:tab w:val="left" w:pos="759"/>
        </w:tabs>
        <w:spacing w:line="307" w:lineRule="exact"/>
        <w:ind w:left="160"/>
      </w:pPr>
      <w:r>
        <w:t>"""</w:t>
      </w:r>
      <w:r>
        <w:tab/>
      </w:r>
      <w:r>
        <w:t>prnt</w:t>
      </w:r>
    </w:p>
    <w:p>
      <w:pPr>
        <w:pStyle w:val="7"/>
        <w:spacing w:before="4" w:line="242" w:lineRule="auto"/>
        <w:ind w:left="160" w:right="5530"/>
      </w:pPr>
      <w:r>
        <w:t>'owl-stretching time' """ try:</w:t>
      </w:r>
    </w:p>
    <w:p>
      <w:pPr>
        <w:pStyle w:val="7"/>
        <w:spacing w:before="7"/>
      </w:pPr>
    </w:p>
    <w:p>
      <w:pPr>
        <w:pStyle w:val="7"/>
        <w:spacing w:before="1"/>
        <w:ind w:left="160"/>
      </w:pPr>
      <w:r>
        <w:t>compile(BODY,</w:t>
      </w:r>
    </w:p>
    <w:p>
      <w:pPr>
        <w:pStyle w:val="7"/>
        <w:spacing w:before="4" w:line="242" w:lineRule="auto"/>
        <w:ind w:left="160" w:right="5650" w:firstLine="480"/>
      </w:pPr>
      <w:r>
        <w:t>NAME, "exec") except SyntaxError, v: print</w:t>
      </w:r>
    </w:p>
    <w:p>
      <w:pPr>
        <w:pStyle w:val="7"/>
        <w:spacing w:before="3" w:line="487" w:lineRule="auto"/>
        <w:ind w:left="160" w:right="3610" w:firstLine="480"/>
      </w:pPr>
      <w:r>
        <w:t>"syntax error:", v, "in", NAME # syntax error: invalid syntax in script.py</w:t>
      </w:r>
    </w:p>
    <w:p>
      <w:pPr>
        <w:pStyle w:val="7"/>
        <w:spacing w:line="307" w:lineRule="exact"/>
        <w:ind w:left="160"/>
      </w:pPr>
      <w:r>
        <w:t>&lt; /FONT</w:t>
      </w:r>
    </w:p>
    <w:p>
      <w:pPr>
        <w:pStyle w:val="7"/>
        <w:spacing w:before="9"/>
      </w:pPr>
    </w:p>
    <w:p>
      <w:pPr>
        <w:pStyle w:val="7"/>
        <w:ind w:left="160"/>
      </w:pPr>
      <w:r>
        <w:t>&gt;</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5"/>
        <w:rPr>
          <w:sz w:val="25"/>
        </w:rPr>
      </w:pPr>
    </w:p>
    <w:p>
      <w:pPr>
        <w:pStyle w:val="7"/>
        <w:spacing w:line="242" w:lineRule="auto"/>
        <w:ind w:left="160" w:right="382"/>
      </w:pPr>
      <w:r>
        <w:t>成功执行后, compile 函数会返回一个代码对象, 你可以使用 exec 语句执行它, 参见 Example 1-21 .</w:t>
      </w:r>
    </w:p>
    <w:p>
      <w:pPr>
        <w:pStyle w:val="7"/>
        <w:spacing w:before="2"/>
        <w:rPr>
          <w:sz w:val="22"/>
        </w:rPr>
      </w:pPr>
    </w:p>
    <w:p>
      <w:pPr>
        <w:pStyle w:val="11"/>
        <w:numPr>
          <w:ilvl w:val="3"/>
          <w:numId w:val="14"/>
        </w:numPr>
        <w:tabs>
          <w:tab w:val="left" w:pos="1250"/>
        </w:tabs>
        <w:spacing w:before="0" w:after="0" w:line="460" w:lineRule="auto"/>
        <w:ind w:left="160" w:right="3835" w:firstLine="0"/>
        <w:jc w:val="left"/>
        <w:rPr>
          <w:sz w:val="24"/>
        </w:rPr>
      </w:pPr>
      <w:r>
        <w:rPr>
          <w:b/>
          <w:sz w:val="24"/>
        </w:rPr>
        <w:t>Example</w:t>
      </w:r>
      <w:r>
        <w:rPr>
          <w:b/>
          <w:spacing w:val="-5"/>
          <w:sz w:val="24"/>
        </w:rPr>
        <w:t xml:space="preserve"> </w:t>
      </w:r>
      <w:r>
        <w:rPr>
          <w:b/>
          <w:sz w:val="24"/>
        </w:rPr>
        <w:t>1-21.</w:t>
      </w:r>
      <w:r>
        <w:rPr>
          <w:b/>
          <w:spacing w:val="-2"/>
          <w:sz w:val="24"/>
        </w:rPr>
        <w:t xml:space="preserve"> 执行已编译的代码</w:t>
      </w:r>
      <w:r>
        <w:rPr>
          <w:spacing w:val="-2"/>
          <w:sz w:val="24"/>
        </w:rPr>
        <w:t>File: builtin-compile-example-2.py</w:t>
      </w:r>
    </w:p>
    <w:p>
      <w:pPr>
        <w:spacing w:after="0" w:line="460" w:lineRule="auto"/>
        <w:jc w:val="left"/>
        <w:rPr>
          <w:sz w:val="24"/>
        </w:rPr>
        <w:sectPr>
          <w:pgSz w:w="11910" w:h="16840"/>
          <w:pgMar w:top="1540" w:right="1560" w:bottom="280" w:left="1640" w:header="720" w:footer="720" w:gutter="0"/>
        </w:sectPr>
      </w:pPr>
    </w:p>
    <w:p>
      <w:pPr>
        <w:pStyle w:val="7"/>
        <w:spacing w:before="41"/>
        <w:ind w:left="160"/>
      </w:pPr>
      <w:r>
        <w:t>BODY = """</w:t>
      </w:r>
    </w:p>
    <w:p>
      <w:pPr>
        <w:pStyle w:val="7"/>
        <w:spacing w:before="4" w:line="242" w:lineRule="auto"/>
        <w:ind w:left="160" w:right="4690"/>
      </w:pPr>
      <w:r>
        <w:t>print 'the ant, an introduction' """</w:t>
      </w:r>
    </w:p>
    <w:p>
      <w:pPr>
        <w:pStyle w:val="7"/>
        <w:spacing w:before="8"/>
      </w:pPr>
    </w:p>
    <w:p>
      <w:pPr>
        <w:pStyle w:val="7"/>
        <w:tabs>
          <w:tab w:val="left" w:pos="1119"/>
        </w:tabs>
        <w:spacing w:line="487" w:lineRule="auto"/>
        <w:ind w:left="160" w:right="3742"/>
      </w:pPr>
      <w:r>
        <w:t>code =</w:t>
      </w:r>
      <w:r>
        <w:tab/>
      </w:r>
      <w:r>
        <w:t xml:space="preserve">compile(BODY,"&lt;script&gt;", </w:t>
      </w:r>
      <w:r>
        <w:rPr>
          <w:spacing w:val="-3"/>
        </w:rPr>
        <w:t xml:space="preserve">"exec") </w:t>
      </w:r>
      <w:r>
        <w:t>print code</w:t>
      </w:r>
    </w:p>
    <w:p>
      <w:pPr>
        <w:pStyle w:val="7"/>
        <w:spacing w:line="307" w:lineRule="exact"/>
        <w:ind w:left="160"/>
      </w:pPr>
      <w:r>
        <w:t>exec code</w:t>
      </w:r>
    </w:p>
    <w:p>
      <w:pPr>
        <w:pStyle w:val="7"/>
        <w:spacing w:before="9"/>
      </w:pPr>
    </w:p>
    <w:p>
      <w:pPr>
        <w:pStyle w:val="7"/>
        <w:ind w:left="160"/>
      </w:pPr>
      <w:r>
        <w:t>&lt; FONT</w:t>
      </w:r>
    </w:p>
    <w:p>
      <w:pPr>
        <w:pStyle w:val="7"/>
        <w:spacing w:before="9"/>
      </w:pPr>
    </w:p>
    <w:p>
      <w:pPr>
        <w:pStyle w:val="7"/>
        <w:spacing w:line="487" w:lineRule="auto"/>
        <w:ind w:left="160" w:right="7822"/>
      </w:pPr>
      <w:r>
        <w:t>face = 宋体</w:t>
      </w:r>
    </w:p>
    <w:p>
      <w:pPr>
        <w:pStyle w:val="7"/>
      </w:pPr>
    </w:p>
    <w:p>
      <w:pPr>
        <w:pStyle w:val="7"/>
        <w:spacing w:before="8"/>
      </w:pPr>
    </w:p>
    <w:p>
      <w:pPr>
        <w:pStyle w:val="7"/>
        <w:ind w:left="160"/>
      </w:pPr>
      <w:r>
        <w:t>&gt;</w:t>
      </w:r>
    </w:p>
    <w:p>
      <w:pPr>
        <w:pStyle w:val="7"/>
      </w:pPr>
    </w:p>
    <w:p>
      <w:pPr>
        <w:pStyle w:val="7"/>
      </w:pPr>
    </w:p>
    <w:p>
      <w:pPr>
        <w:pStyle w:val="7"/>
      </w:pPr>
    </w:p>
    <w:p>
      <w:pPr>
        <w:pStyle w:val="7"/>
      </w:pPr>
    </w:p>
    <w:p>
      <w:pPr>
        <w:pStyle w:val="7"/>
        <w:spacing w:before="1"/>
        <w:rPr>
          <w:sz w:val="26"/>
        </w:rPr>
      </w:pPr>
    </w:p>
    <w:p>
      <w:pPr>
        <w:pStyle w:val="6"/>
        <w:spacing w:before="1" w:line="242" w:lineRule="auto"/>
        <w:ind w:right="2604"/>
      </w:pPr>
      <w:r>
        <w:t>&lt;code object ? at 8c6be0, file"&lt;script&gt;", line 0&gt; the ant, an introduction</w:t>
      </w:r>
    </w:p>
    <w:p>
      <w:pPr>
        <w:pStyle w:val="7"/>
        <w:rPr>
          <w:b/>
        </w:rPr>
      </w:pPr>
    </w:p>
    <w:p>
      <w:pPr>
        <w:pStyle w:val="7"/>
        <w:spacing w:before="6"/>
        <w:rPr>
          <w:b/>
          <w:sz w:val="22"/>
        </w:rPr>
      </w:pPr>
    </w:p>
    <w:p>
      <w:pPr>
        <w:pStyle w:val="7"/>
        <w:spacing w:line="242" w:lineRule="auto"/>
        <w:ind w:left="160" w:right="195"/>
      </w:pPr>
      <w:r>
        <w:t>使用 Example 1-22</w:t>
      </w:r>
      <w:r>
        <w:rPr>
          <w:spacing w:val="-3"/>
        </w:rPr>
        <w:t xml:space="preserve"> 中的类可以在程序执行时实时地生成代码. </w:t>
      </w:r>
      <w:r>
        <w:t>write</w:t>
      </w:r>
      <w:r>
        <w:rPr>
          <w:spacing w:val="-4"/>
        </w:rPr>
        <w:t xml:space="preserve"> 方法用于</w:t>
      </w:r>
      <w:r>
        <w:t>添加代码, indent</w:t>
      </w:r>
      <w:r>
        <w:rPr>
          <w:spacing w:val="4"/>
        </w:rPr>
        <w:t xml:space="preserve"> 和 </w:t>
      </w:r>
      <w:r>
        <w:t>dedent 方法用于控制缩进结构. 其他部分交给类来处理.</w:t>
      </w:r>
    </w:p>
    <w:p>
      <w:pPr>
        <w:pStyle w:val="7"/>
        <w:spacing w:before="3"/>
        <w:rPr>
          <w:sz w:val="22"/>
        </w:rPr>
      </w:pPr>
    </w:p>
    <w:p>
      <w:pPr>
        <w:pStyle w:val="11"/>
        <w:numPr>
          <w:ilvl w:val="3"/>
          <w:numId w:val="14"/>
        </w:numPr>
        <w:tabs>
          <w:tab w:val="left" w:pos="1250"/>
        </w:tabs>
        <w:spacing w:before="0" w:after="0" w:line="460" w:lineRule="auto"/>
        <w:ind w:left="160" w:right="3593" w:firstLine="0"/>
        <w:jc w:val="left"/>
        <w:rPr>
          <w:sz w:val="24"/>
        </w:rPr>
      </w:pPr>
      <w:r>
        <w:rPr>
          <w:b/>
          <w:sz w:val="24"/>
        </w:rPr>
        <w:t>Example</w:t>
      </w:r>
      <w:r>
        <w:rPr>
          <w:b/>
          <w:spacing w:val="-4"/>
          <w:sz w:val="24"/>
        </w:rPr>
        <w:t xml:space="preserve"> </w:t>
      </w:r>
      <w:r>
        <w:rPr>
          <w:b/>
          <w:sz w:val="24"/>
        </w:rPr>
        <w:t>1-22</w:t>
      </w:r>
      <w:r>
        <w:rPr>
          <w:b/>
          <w:spacing w:val="-3"/>
          <w:sz w:val="24"/>
        </w:rPr>
        <w:t>. 简单的代码生成工具</w:t>
      </w:r>
      <w:r>
        <w:rPr>
          <w:sz w:val="24"/>
        </w:rPr>
        <w:t>File: builtin-compile-example-3.py</w:t>
      </w:r>
    </w:p>
    <w:p>
      <w:pPr>
        <w:pStyle w:val="7"/>
        <w:spacing w:before="34"/>
        <w:ind w:left="160"/>
      </w:pPr>
      <w:r>
        <w:t>import sys, string</w:t>
      </w:r>
    </w:p>
    <w:p>
      <w:pPr>
        <w:pStyle w:val="7"/>
        <w:spacing w:before="9"/>
      </w:pPr>
    </w:p>
    <w:p>
      <w:pPr>
        <w:pStyle w:val="7"/>
        <w:ind w:left="160"/>
      </w:pPr>
      <w:r>
        <w:t>class CodeGeneratorBackend:</w:t>
      </w:r>
    </w:p>
    <w:p>
      <w:pPr>
        <w:pStyle w:val="7"/>
        <w:spacing w:before="4"/>
        <w:ind w:left="640"/>
      </w:pPr>
      <w:r>
        <w:t>"Simple code generator for Python"</w:t>
      </w:r>
    </w:p>
    <w:p>
      <w:pPr>
        <w:pStyle w:val="7"/>
        <w:spacing w:before="9"/>
      </w:pPr>
    </w:p>
    <w:p>
      <w:pPr>
        <w:pStyle w:val="7"/>
        <w:spacing w:line="242" w:lineRule="auto"/>
        <w:ind w:left="1120" w:right="4942" w:hanging="480"/>
      </w:pPr>
      <w:r>
        <w:t>def begin(self, tab="\t"): self.code = [] self.tab = tab self.level = 0</w:t>
      </w:r>
    </w:p>
    <w:p>
      <w:pPr>
        <w:spacing w:after="0" w:line="242" w:lineRule="auto"/>
        <w:sectPr>
          <w:pgSz w:w="11910" w:h="16840"/>
          <w:pgMar w:top="1400" w:right="1560" w:bottom="280" w:left="1640" w:header="720" w:footer="720" w:gutter="0"/>
        </w:sectPr>
      </w:pPr>
    </w:p>
    <w:p>
      <w:pPr>
        <w:pStyle w:val="7"/>
        <w:spacing w:before="153"/>
        <w:ind w:left="640"/>
      </w:pPr>
      <w:r>
        <w:t>def end(self):</w:t>
      </w:r>
    </w:p>
    <w:p>
      <w:pPr>
        <w:pStyle w:val="7"/>
        <w:spacing w:before="4" w:line="242" w:lineRule="auto"/>
        <w:ind w:left="1120"/>
      </w:pPr>
      <w:r>
        <w:t>self.code.append("") # make sure there's a newline at the end return compile(string.join(self.code, "\n"), "&lt;code&gt;",</w:t>
      </w:r>
      <w:r>
        <w:rPr>
          <w:spacing w:val="-90"/>
        </w:rPr>
        <w:t xml:space="preserve"> </w:t>
      </w:r>
      <w:r>
        <w:rPr>
          <w:spacing w:val="-3"/>
        </w:rPr>
        <w:t>"exec")</w:t>
      </w:r>
    </w:p>
    <w:p>
      <w:pPr>
        <w:pStyle w:val="7"/>
        <w:spacing w:before="8"/>
      </w:pPr>
    </w:p>
    <w:p>
      <w:pPr>
        <w:pStyle w:val="7"/>
        <w:ind w:left="640"/>
      </w:pPr>
      <w:r>
        <w:t>def write(self, string):</w:t>
      </w:r>
    </w:p>
    <w:p>
      <w:pPr>
        <w:pStyle w:val="7"/>
        <w:spacing w:before="4"/>
        <w:ind w:left="1120"/>
      </w:pPr>
      <w:r>
        <w:t>self.code.append(self.tab * self.level + string)</w:t>
      </w:r>
    </w:p>
    <w:p>
      <w:pPr>
        <w:pStyle w:val="7"/>
        <w:spacing w:before="9"/>
      </w:pPr>
    </w:p>
    <w:p>
      <w:pPr>
        <w:pStyle w:val="7"/>
        <w:ind w:left="640"/>
      </w:pPr>
      <w:r>
        <w:t>def indent(self):</w:t>
      </w:r>
    </w:p>
    <w:p>
      <w:pPr>
        <w:pStyle w:val="7"/>
        <w:spacing w:before="5"/>
        <w:ind w:left="1120"/>
      </w:pPr>
      <w:r>
        <w:t>self.level = self.level +</w:t>
      </w:r>
    </w:p>
    <w:p>
      <w:pPr>
        <w:pStyle w:val="7"/>
        <w:spacing w:before="9"/>
      </w:pPr>
    </w:p>
    <w:p>
      <w:pPr>
        <w:pStyle w:val="7"/>
        <w:ind w:left="160"/>
      </w:pPr>
      <w:r>
        <w:t>1 # in</w:t>
      </w:r>
    </w:p>
    <w:p>
      <w:pPr>
        <w:pStyle w:val="7"/>
        <w:spacing w:before="9"/>
      </w:pPr>
    </w:p>
    <w:p>
      <w:pPr>
        <w:pStyle w:val="7"/>
        <w:ind w:left="160"/>
      </w:pPr>
      <w:r>
        <w:t>2.0 and</w:t>
      </w:r>
    </w:p>
    <w:p>
      <w:pPr>
        <w:pStyle w:val="7"/>
        <w:spacing w:before="4"/>
        <w:ind w:left="640"/>
      </w:pPr>
      <w:r>
        <w:t>later, this can be written</w:t>
      </w:r>
    </w:p>
    <w:p>
      <w:pPr>
        <w:pStyle w:val="7"/>
        <w:spacing w:before="9"/>
      </w:pPr>
    </w:p>
    <w:p>
      <w:pPr>
        <w:pStyle w:val="7"/>
        <w:ind w:left="640"/>
      </w:pPr>
      <w:r>
        <w:t>as: self.level +=</w:t>
      </w:r>
    </w:p>
    <w:p>
      <w:pPr>
        <w:pStyle w:val="7"/>
        <w:tabs>
          <w:tab w:val="left" w:pos="1479"/>
          <w:tab w:val="left" w:pos="2919"/>
        </w:tabs>
        <w:spacing w:before="5" w:line="242" w:lineRule="auto"/>
        <w:ind w:left="1120" w:right="5542"/>
      </w:pPr>
      <w:r>
        <w:t>1</w:t>
      </w:r>
      <w:r>
        <w:tab/>
      </w:r>
      <w:r>
        <w:t>def dedent(self):</w:t>
      </w:r>
      <w:r>
        <w:tab/>
      </w:r>
      <w:r>
        <w:rPr>
          <w:spacing w:val="-9"/>
        </w:rPr>
        <w:t xml:space="preserve">if </w:t>
      </w:r>
      <w:r>
        <w:t>self.level =</w:t>
      </w:r>
    </w:p>
    <w:p>
      <w:pPr>
        <w:pStyle w:val="7"/>
      </w:pPr>
    </w:p>
    <w:p>
      <w:pPr>
        <w:pStyle w:val="7"/>
      </w:pPr>
    </w:p>
    <w:p>
      <w:pPr>
        <w:pStyle w:val="7"/>
        <w:spacing w:before="5"/>
        <w:rPr>
          <w:sz w:val="25"/>
        </w:rPr>
      </w:pPr>
    </w:p>
    <w:p>
      <w:pPr>
        <w:pStyle w:val="7"/>
        <w:ind w:right="5622"/>
        <w:jc w:val="center"/>
      </w:pPr>
      <w:r>
        <w:t>=</w:t>
      </w:r>
    </w:p>
    <w:p>
      <w:pPr>
        <w:pStyle w:val="7"/>
        <w:spacing w:before="9"/>
      </w:pPr>
    </w:p>
    <w:p>
      <w:pPr>
        <w:pStyle w:val="7"/>
        <w:ind w:right="6702"/>
        <w:jc w:val="center"/>
      </w:pPr>
      <w:r>
        <w:t>0:</w:t>
      </w:r>
    </w:p>
    <w:p>
      <w:pPr>
        <w:pStyle w:val="7"/>
        <w:spacing w:before="4"/>
        <w:ind w:left="1120"/>
      </w:pPr>
      <w:r>
        <w:t>raise SyntaxError, "internal error in</w:t>
      </w:r>
    </w:p>
    <w:p>
      <w:pPr>
        <w:pStyle w:val="7"/>
        <w:spacing w:before="9"/>
      </w:pPr>
    </w:p>
    <w:p>
      <w:pPr>
        <w:pStyle w:val="7"/>
        <w:spacing w:line="242" w:lineRule="auto"/>
        <w:ind w:left="1120" w:right="6130" w:hanging="480"/>
      </w:pPr>
      <w:r>
        <w:t>code generator" self.level =</w:t>
      </w:r>
    </w:p>
    <w:p>
      <w:pPr>
        <w:pStyle w:val="7"/>
        <w:spacing w:before="3"/>
        <w:ind w:left="2440"/>
      </w:pPr>
      <w:r>
        <w:t>self.level- 1</w:t>
      </w:r>
    </w:p>
    <w:p>
      <w:pPr>
        <w:pStyle w:val="7"/>
        <w:spacing w:before="9"/>
      </w:pPr>
    </w:p>
    <w:p>
      <w:pPr>
        <w:pStyle w:val="7"/>
        <w:ind w:left="640"/>
      </w:pPr>
      <w:r>
        <w:t># or:</w:t>
      </w:r>
    </w:p>
    <w:p>
      <w:pPr>
        <w:pStyle w:val="7"/>
        <w:spacing w:before="5" w:line="487" w:lineRule="auto"/>
        <w:ind w:left="1120" w:right="5902"/>
      </w:pPr>
      <w:r>
        <w:t xml:space="preserve">self.level - </w:t>
      </w:r>
      <w:r>
        <w:rPr>
          <w:spacing w:val="-18"/>
        </w:rPr>
        <w:t xml:space="preserve">= </w:t>
      </w:r>
      <w:r>
        <w:t>1</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6"/>
        <w:rPr>
          <w:sz w:val="16"/>
        </w:rPr>
      </w:pPr>
    </w:p>
    <w:p>
      <w:pPr>
        <w:pStyle w:val="7"/>
        <w:spacing w:before="67"/>
        <w:ind w:left="880"/>
      </w:pPr>
      <w:r>
        <w:t>#</w:t>
      </w:r>
    </w:p>
    <w:p>
      <w:pPr>
        <w:pStyle w:val="7"/>
        <w:tabs>
          <w:tab w:val="left" w:pos="1479"/>
        </w:tabs>
        <w:spacing w:before="4"/>
        <w:ind w:left="1120"/>
      </w:pPr>
      <w:r>
        <w:t>#</w:t>
      </w:r>
      <w:r>
        <w:tab/>
      </w:r>
      <w:r>
        <w:t>try</w:t>
      </w:r>
    </w:p>
    <w:p>
      <w:pPr>
        <w:spacing w:after="0"/>
        <w:sectPr>
          <w:pgSz w:w="11910" w:h="16840"/>
          <w:pgMar w:top="1600" w:right="1560" w:bottom="280" w:left="1640" w:header="720" w:footer="720" w:gutter="0"/>
        </w:sectPr>
      </w:pPr>
    </w:p>
    <w:p>
      <w:pPr>
        <w:pStyle w:val="7"/>
        <w:tabs>
          <w:tab w:val="left" w:pos="1599"/>
        </w:tabs>
        <w:spacing w:before="41" w:line="242" w:lineRule="auto"/>
        <w:ind w:left="1120" w:right="6622"/>
      </w:pPr>
      <w:r>
        <w:t>it</w:t>
      </w:r>
      <w:r>
        <w:tab/>
      </w:r>
      <w:r>
        <w:rPr>
          <w:spacing w:val="-5"/>
        </w:rPr>
        <w:t xml:space="preserve">out! </w:t>
      </w:r>
      <w:r>
        <w:t>c =</w:t>
      </w:r>
    </w:p>
    <w:p>
      <w:pPr>
        <w:pStyle w:val="7"/>
      </w:pPr>
    </w:p>
    <w:p>
      <w:pPr>
        <w:pStyle w:val="7"/>
      </w:pPr>
    </w:p>
    <w:p>
      <w:pPr>
        <w:pStyle w:val="7"/>
      </w:pPr>
    </w:p>
    <w:p>
      <w:pPr>
        <w:pStyle w:val="7"/>
      </w:pPr>
    </w:p>
    <w:p>
      <w:pPr>
        <w:pStyle w:val="7"/>
        <w:spacing w:before="12"/>
        <w:rPr>
          <w:sz w:val="25"/>
        </w:rPr>
      </w:pPr>
    </w:p>
    <w:p>
      <w:pPr>
        <w:pStyle w:val="7"/>
        <w:spacing w:line="620" w:lineRule="atLeast"/>
        <w:ind w:left="640" w:right="4450" w:firstLine="960"/>
      </w:pPr>
      <w:r>
        <w:t>CodeGeneratorBackend() c.begin() c.write("for</w:t>
      </w:r>
    </w:p>
    <w:p>
      <w:pPr>
        <w:pStyle w:val="7"/>
        <w:tabs>
          <w:tab w:val="left" w:pos="1479"/>
        </w:tabs>
        <w:spacing w:before="8"/>
        <w:ind w:left="1120"/>
      </w:pPr>
      <w:r>
        <w:t>i</w:t>
      </w:r>
      <w:r>
        <w:tab/>
      </w:r>
      <w:r>
        <w:t>in range(5):") c.indent()</w:t>
      </w:r>
    </w:p>
    <w:p>
      <w:pPr>
        <w:pStyle w:val="7"/>
        <w:spacing w:before="5" w:line="242" w:lineRule="auto"/>
        <w:ind w:left="160" w:right="250" w:firstLine="960"/>
      </w:pPr>
      <w:r>
        <w:t>c.write("print 'code generation made easy!'") c.dedent() exec c.end()&lt; /FONT &gt; &lt; FONT</w:t>
      </w:r>
    </w:p>
    <w:p>
      <w:pPr>
        <w:pStyle w:val="7"/>
      </w:pPr>
    </w:p>
    <w:p>
      <w:pPr>
        <w:pStyle w:val="7"/>
        <w:spacing w:before="12"/>
      </w:pPr>
    </w:p>
    <w:p>
      <w:pPr>
        <w:pStyle w:val="7"/>
        <w:ind w:left="1240"/>
      </w:pPr>
      <w:r>
        <w:t>face =</w:t>
      </w:r>
    </w:p>
    <w:p>
      <w:pPr>
        <w:pStyle w:val="7"/>
      </w:pPr>
    </w:p>
    <w:p>
      <w:pPr>
        <w:pStyle w:val="7"/>
        <w:rPr>
          <w:sz w:val="25"/>
        </w:rPr>
      </w:pPr>
    </w:p>
    <w:p>
      <w:pPr>
        <w:pStyle w:val="7"/>
        <w:ind w:left="1480"/>
      </w:pPr>
      <w:r>
        <w:t>宋体</w:t>
      </w:r>
    </w:p>
    <w:p>
      <w:pPr>
        <w:pStyle w:val="7"/>
      </w:pPr>
    </w:p>
    <w:p>
      <w:pPr>
        <w:pStyle w:val="7"/>
      </w:pPr>
    </w:p>
    <w:p>
      <w:pPr>
        <w:pStyle w:val="7"/>
      </w:pPr>
    </w:p>
    <w:p>
      <w:pPr>
        <w:pStyle w:val="7"/>
        <w:spacing w:before="10"/>
        <w:rPr>
          <w:sz w:val="25"/>
        </w:rPr>
      </w:pPr>
    </w:p>
    <w:p>
      <w:pPr>
        <w:pStyle w:val="7"/>
        <w:ind w:left="160"/>
      </w:pPr>
      <w:r>
        <w:t>&gt;</w:t>
      </w:r>
    </w:p>
    <w:p>
      <w:pPr>
        <w:pStyle w:val="7"/>
      </w:pPr>
    </w:p>
    <w:p>
      <w:pPr>
        <w:pStyle w:val="7"/>
      </w:pPr>
    </w:p>
    <w:p>
      <w:pPr>
        <w:pStyle w:val="7"/>
      </w:pPr>
    </w:p>
    <w:p>
      <w:pPr>
        <w:pStyle w:val="7"/>
      </w:pPr>
    </w:p>
    <w:p>
      <w:pPr>
        <w:pStyle w:val="7"/>
      </w:pPr>
    </w:p>
    <w:p>
      <w:pPr>
        <w:pStyle w:val="7"/>
      </w:pPr>
    </w:p>
    <w:p>
      <w:pPr>
        <w:pStyle w:val="7"/>
        <w:spacing w:before="10"/>
        <w:rPr>
          <w:sz w:val="26"/>
        </w:rPr>
      </w:pPr>
    </w:p>
    <w:p>
      <w:pPr>
        <w:pStyle w:val="6"/>
        <w:spacing w:before="1" w:line="242" w:lineRule="auto"/>
        <w:ind w:right="5396"/>
        <w:jc w:val="both"/>
      </w:pPr>
      <w:r>
        <w:t>code generation made easy! code generation made easy! code generation made easy! code generation made easy! code generation made easy!</w:t>
      </w:r>
    </w:p>
    <w:p>
      <w:pPr>
        <w:pStyle w:val="7"/>
        <w:rPr>
          <w:b/>
        </w:rPr>
      </w:pPr>
    </w:p>
    <w:p>
      <w:pPr>
        <w:pStyle w:val="7"/>
        <w:spacing w:before="10"/>
        <w:rPr>
          <w:b/>
          <w:sz w:val="22"/>
        </w:rPr>
      </w:pPr>
    </w:p>
    <w:p>
      <w:pPr>
        <w:pStyle w:val="7"/>
        <w:spacing w:line="242" w:lineRule="auto"/>
        <w:ind w:left="160" w:right="262"/>
      </w:pPr>
      <w:r>
        <w:t>Python 还提供了 execfile 函数, 一个从文件加载代码, 编译代码, 执行代码的快捷方式. Example 1-23 简单地展示了如何使用这个函数.</w:t>
      </w:r>
    </w:p>
    <w:p>
      <w:pPr>
        <w:pStyle w:val="7"/>
        <w:spacing w:before="2"/>
        <w:rPr>
          <w:sz w:val="22"/>
        </w:rPr>
      </w:pPr>
    </w:p>
    <w:p>
      <w:pPr>
        <w:pStyle w:val="11"/>
        <w:numPr>
          <w:ilvl w:val="3"/>
          <w:numId w:val="14"/>
        </w:numPr>
        <w:tabs>
          <w:tab w:val="left" w:pos="1249"/>
        </w:tabs>
        <w:spacing w:before="0" w:after="0" w:line="460" w:lineRule="auto"/>
        <w:ind w:left="160" w:right="3589" w:firstLine="0"/>
        <w:jc w:val="left"/>
        <w:rPr>
          <w:sz w:val="24"/>
        </w:rPr>
      </w:pPr>
      <w:r>
        <w:rPr>
          <w:b/>
          <w:sz w:val="24"/>
        </w:rPr>
        <w:t>Example</w:t>
      </w:r>
      <w:r>
        <w:rPr>
          <w:b/>
          <w:spacing w:val="-6"/>
          <w:sz w:val="24"/>
        </w:rPr>
        <w:t xml:space="preserve"> </w:t>
      </w:r>
      <w:r>
        <w:rPr>
          <w:b/>
          <w:sz w:val="24"/>
        </w:rPr>
        <w:t>1-23.</w:t>
      </w:r>
      <w:r>
        <w:rPr>
          <w:b/>
          <w:spacing w:val="-3"/>
          <w:sz w:val="24"/>
        </w:rPr>
        <w:t xml:space="preserve"> 使用 </w:t>
      </w:r>
      <w:r>
        <w:rPr>
          <w:b/>
          <w:sz w:val="24"/>
        </w:rPr>
        <w:t>execfile</w:t>
      </w:r>
      <w:r>
        <w:rPr>
          <w:b/>
          <w:spacing w:val="-2"/>
          <w:sz w:val="24"/>
        </w:rPr>
        <w:t xml:space="preserve"> 函数</w:t>
      </w:r>
      <w:r>
        <w:rPr>
          <w:spacing w:val="-2"/>
          <w:sz w:val="24"/>
        </w:rPr>
        <w:t>File: builtin-execfile-example-1.py</w:t>
      </w:r>
    </w:p>
    <w:p>
      <w:pPr>
        <w:spacing w:after="0" w:line="460" w:lineRule="auto"/>
        <w:jc w:val="left"/>
        <w:rPr>
          <w:sz w:val="24"/>
        </w:rPr>
        <w:sectPr>
          <w:pgSz w:w="11910" w:h="16840"/>
          <w:pgMar w:top="1400" w:right="1560" w:bottom="280" w:left="1640" w:header="720" w:footer="720" w:gutter="0"/>
        </w:sectPr>
      </w:pPr>
    </w:p>
    <w:p>
      <w:pPr>
        <w:pStyle w:val="7"/>
        <w:spacing w:before="153"/>
        <w:ind w:left="160"/>
      </w:pPr>
      <w:r>
        <w:t>execfile("hello.py")</w:t>
      </w:r>
    </w:p>
    <w:p>
      <w:pPr>
        <w:pStyle w:val="7"/>
        <w:spacing w:before="9"/>
      </w:pPr>
    </w:p>
    <w:p>
      <w:pPr>
        <w:pStyle w:val="7"/>
        <w:ind w:left="160"/>
      </w:pPr>
      <w:r>
        <w:t>def EXECFILE(filename, locals=None, globals=None):</w:t>
      </w:r>
    </w:p>
    <w:p>
      <w:pPr>
        <w:pStyle w:val="7"/>
        <w:spacing w:before="4" w:line="242" w:lineRule="auto"/>
        <w:ind w:left="160" w:right="370" w:firstLine="480"/>
      </w:pPr>
      <w:r>
        <w:t>exec compile(open(filename).read(), filename, "exec") in locals, globals</w:t>
      </w:r>
    </w:p>
    <w:p>
      <w:pPr>
        <w:pStyle w:val="7"/>
        <w:spacing w:before="8"/>
      </w:pPr>
    </w:p>
    <w:p>
      <w:pPr>
        <w:pStyle w:val="7"/>
        <w:ind w:left="160"/>
      </w:pPr>
      <w:r>
        <w:t>EXECFILE("hello.py")</w:t>
      </w:r>
    </w:p>
    <w:p>
      <w:pPr>
        <w:pStyle w:val="7"/>
        <w:spacing w:before="9"/>
      </w:pPr>
    </w:p>
    <w:p>
      <w:pPr>
        <w:pStyle w:val="7"/>
        <w:ind w:left="160"/>
      </w:pPr>
      <w:r>
        <w:t>&lt;</w:t>
      </w:r>
    </w:p>
    <w:p>
      <w:pPr>
        <w:pStyle w:val="7"/>
      </w:pPr>
    </w:p>
    <w:p>
      <w:pPr>
        <w:pStyle w:val="7"/>
      </w:pPr>
    </w:p>
    <w:p>
      <w:pPr>
        <w:pStyle w:val="7"/>
        <w:spacing w:before="5"/>
        <w:rPr>
          <w:sz w:val="25"/>
        </w:rPr>
      </w:pPr>
    </w:p>
    <w:p>
      <w:pPr>
        <w:pStyle w:val="7"/>
        <w:ind w:left="280"/>
      </w:pPr>
      <w:r>
        <w:t>FONT face= 宋体&gt;</w:t>
      </w:r>
    </w:p>
    <w:p>
      <w:pPr>
        <w:pStyle w:val="7"/>
      </w:pPr>
    </w:p>
    <w:p>
      <w:pPr>
        <w:pStyle w:val="7"/>
      </w:pPr>
    </w:p>
    <w:p>
      <w:pPr>
        <w:pStyle w:val="7"/>
      </w:pPr>
    </w:p>
    <w:p>
      <w:pPr>
        <w:pStyle w:val="7"/>
        <w:spacing w:before="9"/>
        <w:rPr>
          <w:sz w:val="25"/>
        </w:rPr>
      </w:pPr>
    </w:p>
    <w:p>
      <w:pPr>
        <w:pStyle w:val="6"/>
        <w:spacing w:before="1" w:line="242" w:lineRule="auto"/>
        <w:ind w:right="4176"/>
      </w:pPr>
      <w:r>
        <w:t>hello again, and welcome to the show hello again, and welcome to the show</w:t>
      </w:r>
    </w:p>
    <w:p>
      <w:pPr>
        <w:pStyle w:val="7"/>
        <w:rPr>
          <w:b/>
        </w:rPr>
      </w:pPr>
    </w:p>
    <w:p>
      <w:pPr>
        <w:pStyle w:val="7"/>
        <w:spacing w:before="6"/>
        <w:rPr>
          <w:b/>
          <w:sz w:val="22"/>
        </w:rPr>
      </w:pPr>
    </w:p>
    <w:p>
      <w:pPr>
        <w:pStyle w:val="7"/>
        <w:ind w:left="160"/>
      </w:pPr>
      <w:r>
        <w:t>Example 1-24 中的代码是 Example 1-23 中使用的 hello.py 文件.</w:t>
      </w:r>
    </w:p>
    <w:p>
      <w:pPr>
        <w:pStyle w:val="7"/>
        <w:spacing w:before="3"/>
        <w:rPr>
          <w:sz w:val="22"/>
        </w:rPr>
      </w:pPr>
    </w:p>
    <w:p>
      <w:pPr>
        <w:pStyle w:val="11"/>
        <w:numPr>
          <w:ilvl w:val="3"/>
          <w:numId w:val="14"/>
        </w:numPr>
        <w:tabs>
          <w:tab w:val="left" w:pos="1250"/>
        </w:tabs>
        <w:spacing w:before="0" w:after="0" w:line="460" w:lineRule="auto"/>
        <w:ind w:left="160" w:right="4191" w:firstLine="0"/>
        <w:jc w:val="left"/>
        <w:rPr>
          <w:sz w:val="24"/>
        </w:rPr>
      </w:pPr>
      <w:r>
        <w:rPr>
          <w:b/>
          <w:sz w:val="24"/>
        </w:rPr>
        <w:t>Example</w:t>
      </w:r>
      <w:r>
        <w:rPr>
          <w:b/>
          <w:spacing w:val="-4"/>
          <w:sz w:val="24"/>
        </w:rPr>
        <w:t xml:space="preserve"> </w:t>
      </w:r>
      <w:r>
        <w:rPr>
          <w:b/>
          <w:sz w:val="24"/>
        </w:rPr>
        <w:t>1-24.</w:t>
      </w:r>
      <w:r>
        <w:rPr>
          <w:b/>
          <w:spacing w:val="-4"/>
          <w:sz w:val="24"/>
        </w:rPr>
        <w:t xml:space="preserve"> </w:t>
      </w:r>
      <w:r>
        <w:rPr>
          <w:b/>
          <w:sz w:val="24"/>
        </w:rPr>
        <w:t>hello.py</w:t>
      </w:r>
      <w:r>
        <w:rPr>
          <w:b/>
          <w:spacing w:val="-2"/>
          <w:sz w:val="24"/>
        </w:rPr>
        <w:t xml:space="preserve"> 脚本</w:t>
      </w:r>
      <w:r>
        <w:rPr>
          <w:spacing w:val="-2"/>
          <w:sz w:val="24"/>
        </w:rPr>
        <w:t>File: hello.py</w:t>
      </w:r>
    </w:p>
    <w:p>
      <w:pPr>
        <w:pStyle w:val="7"/>
        <w:spacing w:before="34"/>
        <w:ind w:left="160"/>
      </w:pPr>
      <w:r>
        <w:t>print "hello again, and welcome to the show"</w:t>
      </w:r>
    </w:p>
    <w:p>
      <w:pPr>
        <w:pStyle w:val="7"/>
        <w:rPr>
          <w:sz w:val="20"/>
        </w:rPr>
      </w:pPr>
    </w:p>
    <w:p>
      <w:pPr>
        <w:pStyle w:val="7"/>
        <w:rPr>
          <w:sz w:val="20"/>
        </w:rPr>
      </w:pPr>
    </w:p>
    <w:p>
      <w:pPr>
        <w:pStyle w:val="7"/>
        <w:rPr>
          <w:sz w:val="20"/>
        </w:rPr>
      </w:pPr>
    </w:p>
    <w:p>
      <w:pPr>
        <w:pStyle w:val="7"/>
        <w:rPr>
          <w:sz w:val="20"/>
        </w:rPr>
      </w:pPr>
    </w:p>
    <w:p>
      <w:pPr>
        <w:pStyle w:val="7"/>
        <w:spacing w:before="2"/>
        <w:rPr>
          <w:sz w:val="21"/>
        </w:rPr>
      </w:pPr>
    </w:p>
    <w:p>
      <w:pPr>
        <w:spacing w:after="0"/>
        <w:rPr>
          <w:sz w:val="21"/>
        </w:rPr>
        <w:sectPr>
          <w:pgSz w:w="11910" w:h="16840"/>
          <w:pgMar w:top="1600" w:right="1560" w:bottom="280" w:left="1640" w:header="720" w:footer="720" w:gutter="0"/>
        </w:sectPr>
      </w:pPr>
    </w:p>
    <w:p>
      <w:pPr>
        <w:pStyle w:val="4"/>
        <w:numPr>
          <w:ilvl w:val="2"/>
          <w:numId w:val="15"/>
        </w:numPr>
        <w:tabs>
          <w:tab w:val="left" w:pos="1112"/>
        </w:tabs>
        <w:spacing w:before="62" w:after="0" w:line="240" w:lineRule="auto"/>
        <w:ind w:left="1111" w:right="0" w:hanging="951"/>
        <w:jc w:val="left"/>
        <w:rPr>
          <w:b w:val="0"/>
        </w:rPr>
      </w:pPr>
      <w:r>
        <w:rPr>
          <w:spacing w:val="-15"/>
          <w:w w:val="99"/>
        </w:rPr>
        <w:t>从</w:t>
      </w:r>
    </w:p>
    <w:p>
      <w:pPr>
        <w:spacing w:before="62"/>
        <w:ind w:left="96" w:right="0" w:firstLine="0"/>
        <w:jc w:val="left"/>
        <w:rPr>
          <w:b/>
          <w:sz w:val="27"/>
        </w:rPr>
      </w:pPr>
      <w:r>
        <w:br w:type="column"/>
      </w:r>
      <w:r>
        <w:rPr>
          <w:b/>
          <w:sz w:val="27"/>
        </w:rPr>
        <w:t>_ _builtin_</w:t>
      </w:r>
    </w:p>
    <w:p>
      <w:pPr>
        <w:spacing w:before="62"/>
        <w:ind w:left="95" w:right="0" w:firstLine="0"/>
        <w:jc w:val="left"/>
        <w:rPr>
          <w:b/>
          <w:sz w:val="27"/>
        </w:rPr>
      </w:pPr>
      <w:r>
        <w:br w:type="column"/>
      </w:r>
      <w:r>
        <w:rPr>
          <w:b/>
          <w:sz w:val="27"/>
        </w:rPr>
        <w:t>_ 模块重载函数</w:t>
      </w:r>
    </w:p>
    <w:p>
      <w:pPr>
        <w:spacing w:after="0"/>
        <w:jc w:val="left"/>
        <w:rPr>
          <w:sz w:val="27"/>
        </w:rPr>
        <w:sectPr>
          <w:type w:val="continuous"/>
          <w:pgSz w:w="11910" w:h="16840"/>
          <w:pgMar w:top="1440" w:right="1560" w:bottom="280" w:left="1640" w:header="720" w:footer="720" w:gutter="0"/>
          <w:cols w:equalWidth="0" w:num="3">
            <w:col w:w="1382" w:space="40"/>
            <w:col w:w="1594" w:space="39"/>
            <w:col w:w="5655"/>
          </w:cols>
        </w:sectPr>
      </w:pPr>
    </w:p>
    <w:p>
      <w:pPr>
        <w:pStyle w:val="7"/>
        <w:spacing w:before="8"/>
        <w:rPr>
          <w:b/>
          <w:sz w:val="27"/>
        </w:rPr>
      </w:pPr>
    </w:p>
    <w:p>
      <w:pPr>
        <w:pStyle w:val="7"/>
        <w:spacing w:before="67"/>
        <w:ind w:left="160"/>
      </w:pPr>
      <w:r>
        <w:t>因为 Python 在检查局部名称空间和模块名称空间前不会检查内建函数, 所以</w:t>
      </w:r>
    </w:p>
    <w:p>
      <w:pPr>
        <w:spacing w:after="0"/>
        <w:sectPr>
          <w:type w:val="continuous"/>
          <w:pgSz w:w="11910" w:h="16840"/>
          <w:pgMar w:top="1440" w:right="1560" w:bottom="280" w:left="1640" w:header="720" w:footer="720" w:gutter="0"/>
        </w:sectPr>
      </w:pPr>
    </w:p>
    <w:p>
      <w:pPr>
        <w:pStyle w:val="7"/>
        <w:spacing w:before="4"/>
        <w:ind w:left="160"/>
      </w:pPr>
      <w:r>
        <w:t>有时候你可能要显式地引用</w:t>
      </w:r>
    </w:p>
    <w:p>
      <w:pPr>
        <w:pStyle w:val="7"/>
        <w:spacing w:before="4"/>
        <w:ind w:left="80"/>
      </w:pPr>
      <w:r>
        <w:br w:type="column"/>
      </w:r>
      <w:r>
        <w:t>_ _builtin_</w:t>
      </w:r>
    </w:p>
    <w:p>
      <w:pPr>
        <w:pStyle w:val="7"/>
        <w:spacing w:before="4"/>
        <w:ind w:left="80"/>
      </w:pPr>
      <w:r>
        <w:br w:type="column"/>
      </w:r>
      <w:r>
        <w:t>_ 模块. 例如 Example 1-25 重载了</w:t>
      </w:r>
    </w:p>
    <w:p>
      <w:pPr>
        <w:spacing w:after="0"/>
        <w:sectPr>
          <w:type w:val="continuous"/>
          <w:pgSz w:w="11910" w:h="16840"/>
          <w:pgMar w:top="1440" w:right="1560" w:bottom="280" w:left="1640" w:header="720" w:footer="720" w:gutter="0"/>
          <w:cols w:equalWidth="0" w:num="3">
            <w:col w:w="3041" w:space="40"/>
            <w:col w:w="1401" w:space="39"/>
            <w:col w:w="4189"/>
          </w:cols>
        </w:sectPr>
      </w:pPr>
    </w:p>
    <w:p>
      <w:pPr>
        <w:pStyle w:val="7"/>
        <w:spacing w:before="5" w:line="244" w:lineRule="auto"/>
        <w:ind w:left="160" w:right="382"/>
      </w:pPr>
      <w:r>
        <w:t>内建的 open 函数. 这时候要想使用原来的 open 函数, 就需要脚本显式地指明模块名称.</w:t>
      </w:r>
    </w:p>
    <w:p>
      <w:pPr>
        <w:pStyle w:val="7"/>
        <w:spacing w:before="6"/>
        <w:rPr>
          <w:sz w:val="16"/>
        </w:rPr>
      </w:pPr>
    </w:p>
    <w:p>
      <w:pPr>
        <w:spacing w:after="0"/>
        <w:rPr>
          <w:sz w:val="16"/>
        </w:rPr>
        <w:sectPr>
          <w:type w:val="continuous"/>
          <w:pgSz w:w="11910" w:h="16840"/>
          <w:pgMar w:top="1440" w:right="1560" w:bottom="280" w:left="1640" w:header="720" w:footer="720" w:gutter="0"/>
        </w:sectPr>
      </w:pPr>
    </w:p>
    <w:p>
      <w:pPr>
        <w:pStyle w:val="6"/>
        <w:numPr>
          <w:ilvl w:val="3"/>
          <w:numId w:val="15"/>
        </w:numPr>
        <w:tabs>
          <w:tab w:val="left" w:pos="1250"/>
        </w:tabs>
        <w:spacing w:before="66" w:after="0" w:line="240" w:lineRule="auto"/>
        <w:ind w:left="1249" w:right="0" w:hanging="1089"/>
        <w:jc w:val="left"/>
      </w:pPr>
      <w:r>
        <w:t>Example</w:t>
      </w:r>
      <w:r>
        <w:rPr>
          <w:spacing w:val="-1"/>
        </w:rPr>
        <w:t xml:space="preserve"> </w:t>
      </w:r>
      <w:r>
        <w:t>1-25</w:t>
      </w:r>
      <w:r>
        <w:rPr>
          <w:spacing w:val="-1"/>
        </w:rPr>
        <w:t xml:space="preserve">. 显式地访问 </w:t>
      </w:r>
      <w:r>
        <w:rPr>
          <w:spacing w:val="-19"/>
        </w:rPr>
        <w:t>_</w:t>
      </w:r>
    </w:p>
    <w:p>
      <w:pPr>
        <w:spacing w:before="66"/>
        <w:ind w:left="82" w:right="0" w:firstLine="0"/>
        <w:jc w:val="left"/>
        <w:rPr>
          <w:b/>
          <w:sz w:val="24"/>
        </w:rPr>
      </w:pPr>
      <w:r>
        <w:br w:type="column"/>
      </w:r>
      <w:r>
        <w:rPr>
          <w:b/>
          <w:sz w:val="24"/>
        </w:rPr>
        <w:t>_builtin_</w:t>
      </w:r>
    </w:p>
    <w:p>
      <w:pPr>
        <w:spacing w:before="66"/>
        <w:ind w:left="79" w:right="0" w:firstLine="0"/>
        <w:jc w:val="left"/>
        <w:rPr>
          <w:b/>
          <w:sz w:val="24"/>
        </w:rPr>
      </w:pPr>
      <w:r>
        <w:br w:type="column"/>
      </w:r>
      <w:r>
        <w:rPr>
          <w:b/>
          <w:sz w:val="24"/>
        </w:rPr>
        <w:t>_ 模块中的函数</w:t>
      </w:r>
    </w:p>
    <w:p>
      <w:pPr>
        <w:spacing w:after="0"/>
        <w:jc w:val="left"/>
        <w:rPr>
          <w:sz w:val="24"/>
        </w:rPr>
        <w:sectPr>
          <w:type w:val="continuous"/>
          <w:pgSz w:w="11910" w:h="16840"/>
          <w:pgMar w:top="1440" w:right="1560" w:bottom="280" w:left="1640" w:header="720" w:footer="720" w:gutter="0"/>
          <w:cols w:equalWidth="0" w:num="3">
            <w:col w:w="4388" w:space="40"/>
            <w:col w:w="1172" w:space="39"/>
            <w:col w:w="3071"/>
          </w:cols>
        </w:sectPr>
      </w:pPr>
    </w:p>
    <w:p>
      <w:pPr>
        <w:pStyle w:val="7"/>
        <w:spacing w:before="12"/>
        <w:rPr>
          <w:b/>
          <w:sz w:val="16"/>
        </w:rPr>
      </w:pPr>
    </w:p>
    <w:p>
      <w:pPr>
        <w:pStyle w:val="7"/>
        <w:spacing w:before="66"/>
        <w:ind w:left="160"/>
      </w:pPr>
      <w:r>
        <w:t>File: builtin-open-example-1.py</w:t>
      </w:r>
    </w:p>
    <w:p>
      <w:pPr>
        <w:spacing w:after="0"/>
        <w:sectPr>
          <w:type w:val="continuous"/>
          <w:pgSz w:w="11910" w:h="16840"/>
          <w:pgMar w:top="1440" w:right="1560" w:bottom="280" w:left="1640" w:header="720" w:footer="720" w:gutter="0"/>
        </w:sectPr>
      </w:pPr>
    </w:p>
    <w:p>
      <w:pPr>
        <w:pStyle w:val="7"/>
        <w:spacing w:before="41"/>
        <w:ind w:left="160"/>
      </w:pPr>
      <w:r>
        <w:t>def open(filename, mode="rb"):</w:t>
      </w:r>
    </w:p>
    <w:p>
      <w:pPr>
        <w:spacing w:after="0"/>
        <w:sectPr>
          <w:pgSz w:w="11910" w:h="16840"/>
          <w:pgMar w:top="1400" w:right="1560" w:bottom="280" w:left="1640" w:header="720" w:footer="720" w:gutter="0"/>
        </w:sectPr>
      </w:pPr>
    </w:p>
    <w:p>
      <w:pPr>
        <w:pStyle w:val="7"/>
        <w:spacing w:before="4" w:line="242" w:lineRule="auto"/>
        <w:ind w:left="640" w:right="-19"/>
      </w:pPr>
      <w:r>
        <w:t>import file =</w:t>
      </w:r>
    </w:p>
    <w:p>
      <w:pPr>
        <w:pStyle w:val="7"/>
        <w:spacing w:before="4"/>
        <w:ind w:left="80"/>
      </w:pPr>
      <w:r>
        <w:br w:type="column"/>
      </w:r>
      <w:r>
        <w:t>_</w:t>
      </w:r>
      <w:r>
        <w:rPr>
          <w:spacing w:val="7"/>
        </w:rPr>
        <w:t xml:space="preserve"> </w:t>
      </w:r>
      <w:r>
        <w:rPr>
          <w:spacing w:val="-3"/>
        </w:rPr>
        <w:t>_builtin_</w:t>
      </w:r>
    </w:p>
    <w:p>
      <w:pPr>
        <w:pStyle w:val="7"/>
        <w:spacing w:before="5"/>
        <w:ind w:left="80"/>
      </w:pPr>
      <w:r>
        <w:t>_</w:t>
      </w:r>
      <w:r>
        <w:rPr>
          <w:spacing w:val="7"/>
        </w:rPr>
        <w:t xml:space="preserve"> </w:t>
      </w:r>
      <w:r>
        <w:rPr>
          <w:spacing w:val="-3"/>
        </w:rPr>
        <w:t>_builtin_</w:t>
      </w:r>
    </w:p>
    <w:p>
      <w:pPr>
        <w:spacing w:before="4"/>
        <w:ind w:left="80" w:right="0" w:firstLine="0"/>
        <w:jc w:val="left"/>
        <w:rPr>
          <w:sz w:val="24"/>
        </w:rPr>
      </w:pPr>
      <w:r>
        <w:br w:type="column"/>
      </w:r>
      <w:r>
        <w:rPr>
          <w:sz w:val="24"/>
        </w:rPr>
        <w:t>_</w:t>
      </w:r>
    </w:p>
    <w:p>
      <w:pPr>
        <w:pStyle w:val="7"/>
        <w:spacing w:before="5"/>
        <w:ind w:left="80"/>
      </w:pPr>
      <w:r>
        <w:t>_.open(filename, mode)</w:t>
      </w:r>
    </w:p>
    <w:p>
      <w:pPr>
        <w:spacing w:after="0"/>
        <w:sectPr>
          <w:type w:val="continuous"/>
          <w:pgSz w:w="11910" w:h="16840"/>
          <w:pgMar w:top="1440" w:right="1560" w:bottom="280" w:left="1640" w:header="720" w:footer="720" w:gutter="0"/>
          <w:cols w:equalWidth="0" w:num="3">
            <w:col w:w="1361" w:space="40"/>
            <w:col w:w="1401" w:space="39"/>
            <w:col w:w="5869"/>
          </w:cols>
        </w:sectPr>
      </w:pPr>
    </w:p>
    <w:p>
      <w:pPr>
        <w:pStyle w:val="7"/>
        <w:spacing w:before="3"/>
        <w:ind w:left="640"/>
      </w:pPr>
      <w:r>
        <w:t>if file.read(5) not in("GIF87", "GIF89"): raise</w:t>
      </w:r>
    </w:p>
    <w:p>
      <w:pPr>
        <w:pStyle w:val="7"/>
        <w:spacing w:before="9"/>
      </w:pPr>
    </w:p>
    <w:p>
      <w:pPr>
        <w:pStyle w:val="7"/>
        <w:ind w:left="160"/>
      </w:pPr>
      <w:r>
        <w:t>IOError, "not aGIF</w:t>
      </w:r>
    </w:p>
    <w:p>
      <w:pPr>
        <w:pStyle w:val="7"/>
        <w:spacing w:before="5" w:line="242" w:lineRule="auto"/>
        <w:ind w:left="640" w:right="4450"/>
      </w:pPr>
      <w:r>
        <w:t>file" file.seek(0) return file fp =</w:t>
      </w:r>
    </w:p>
    <w:p>
      <w:pPr>
        <w:pStyle w:val="7"/>
        <w:spacing w:before="5"/>
        <w:rPr>
          <w:sz w:val="19"/>
        </w:rPr>
      </w:pPr>
    </w:p>
    <w:p>
      <w:pPr>
        <w:pStyle w:val="7"/>
        <w:spacing w:before="66"/>
        <w:ind w:left="1720"/>
      </w:pPr>
      <w:r>
        <w:t>open("samples/sample.gif")</w:t>
      </w:r>
    </w:p>
    <w:p>
      <w:pPr>
        <w:pStyle w:val="7"/>
        <w:spacing w:before="5"/>
        <w:ind w:left="640"/>
      </w:pPr>
      <w:r>
        <w:t>print</w:t>
      </w:r>
    </w:p>
    <w:p>
      <w:pPr>
        <w:pStyle w:val="7"/>
        <w:spacing w:before="4"/>
        <w:ind w:left="640"/>
      </w:pPr>
      <w:r>
        <w:t>len(fp.read()), "bytes"</w:t>
      </w:r>
    </w:p>
    <w:p>
      <w:pPr>
        <w:pStyle w:val="7"/>
        <w:spacing w:before="9"/>
      </w:pPr>
    </w:p>
    <w:p>
      <w:pPr>
        <w:pStyle w:val="7"/>
        <w:ind w:left="160"/>
      </w:pPr>
      <w:r>
        <w:t>fp =</w:t>
      </w:r>
    </w:p>
    <w:p>
      <w:pPr>
        <w:pStyle w:val="7"/>
        <w:spacing w:before="5"/>
        <w:ind w:left="280"/>
      </w:pPr>
      <w:r>
        <w:t>open("samples/sample.jpg") print</w:t>
      </w:r>
    </w:p>
    <w:p>
      <w:pPr>
        <w:pStyle w:val="7"/>
        <w:spacing w:before="8"/>
      </w:pPr>
    </w:p>
    <w:p>
      <w:pPr>
        <w:pStyle w:val="7"/>
        <w:tabs>
          <w:tab w:val="left" w:pos="2199"/>
        </w:tabs>
        <w:spacing w:before="1"/>
        <w:ind w:left="160"/>
      </w:pPr>
      <w:r>
        <w:t>len(fp.read()),</w:t>
      </w:r>
      <w:r>
        <w:tab/>
      </w:r>
      <w:r>
        <w:t>"bytes"</w:t>
      </w:r>
    </w:p>
    <w:p>
      <w:pPr>
        <w:pStyle w:val="7"/>
        <w:spacing w:before="4" w:line="487" w:lineRule="auto"/>
        <w:ind w:left="160" w:right="7330"/>
      </w:pPr>
      <w:r>
        <w:t>&lt; /FONT&gt; &lt; FONT</w:t>
      </w:r>
    </w:p>
    <w:p>
      <w:pPr>
        <w:pStyle w:val="7"/>
        <w:spacing w:line="307" w:lineRule="exact"/>
        <w:ind w:left="400"/>
      </w:pPr>
      <w:r>
        <w:t>face=</w:t>
      </w:r>
    </w:p>
    <w:p>
      <w:pPr>
        <w:pStyle w:val="7"/>
      </w:pPr>
    </w:p>
    <w:p>
      <w:pPr>
        <w:pStyle w:val="7"/>
      </w:pPr>
    </w:p>
    <w:p>
      <w:pPr>
        <w:pStyle w:val="7"/>
      </w:pPr>
    </w:p>
    <w:p>
      <w:pPr>
        <w:pStyle w:val="7"/>
      </w:pPr>
    </w:p>
    <w:p>
      <w:pPr>
        <w:pStyle w:val="7"/>
      </w:pPr>
    </w:p>
    <w:p>
      <w:pPr>
        <w:pStyle w:val="7"/>
      </w:pPr>
    </w:p>
    <w:p>
      <w:pPr>
        <w:pStyle w:val="7"/>
        <w:spacing w:before="10"/>
        <w:rPr>
          <w:sz w:val="26"/>
        </w:rPr>
      </w:pPr>
    </w:p>
    <w:p>
      <w:pPr>
        <w:pStyle w:val="7"/>
        <w:spacing w:before="1"/>
        <w:ind w:left="160"/>
      </w:pPr>
      <w:r>
        <w:t>宋体</w:t>
      </w:r>
    </w:p>
    <w:p>
      <w:pPr>
        <w:pStyle w:val="7"/>
      </w:pPr>
    </w:p>
    <w:p>
      <w:pPr>
        <w:pStyle w:val="7"/>
        <w:rPr>
          <w:sz w:val="25"/>
        </w:rPr>
      </w:pPr>
    </w:p>
    <w:p>
      <w:pPr>
        <w:pStyle w:val="7"/>
        <w:ind w:left="160"/>
      </w:pPr>
      <w:r>
        <w:t>&gt;</w:t>
      </w:r>
    </w:p>
    <w:p>
      <w:pPr>
        <w:pStyle w:val="7"/>
      </w:pPr>
    </w:p>
    <w:p>
      <w:pPr>
        <w:pStyle w:val="7"/>
        <w:spacing w:before="1"/>
        <w:rPr>
          <w:sz w:val="25"/>
        </w:rPr>
      </w:pPr>
    </w:p>
    <w:p>
      <w:pPr>
        <w:pStyle w:val="6"/>
        <w:spacing w:before="0"/>
      </w:pPr>
      <w:r>
        <w:t>3565 bytes</w:t>
      </w:r>
    </w:p>
    <w:p>
      <w:pPr>
        <w:spacing w:before="4"/>
        <w:ind w:left="160" w:right="0" w:firstLine="0"/>
        <w:jc w:val="left"/>
        <w:rPr>
          <w:b/>
          <w:sz w:val="24"/>
        </w:rPr>
      </w:pPr>
      <w:r>
        <w:rPr>
          <w:b/>
          <w:sz w:val="24"/>
        </w:rPr>
        <w:t>Traceback (innermost last):</w:t>
      </w:r>
    </w:p>
    <w:p>
      <w:pPr>
        <w:spacing w:before="5" w:line="242" w:lineRule="auto"/>
        <w:ind w:left="401" w:right="2363" w:firstLine="0"/>
        <w:jc w:val="left"/>
        <w:rPr>
          <w:b/>
          <w:sz w:val="24"/>
        </w:rPr>
      </w:pPr>
      <w:r>
        <w:rPr>
          <w:b/>
          <w:sz w:val="24"/>
        </w:rPr>
        <w:t>File "builtin-open-example-1.py", line 12, in ? File "builtin-open-example-1.py", line 5, in open</w:t>
      </w:r>
    </w:p>
    <w:p>
      <w:pPr>
        <w:spacing w:before="3"/>
        <w:ind w:left="160" w:right="0" w:firstLine="0"/>
        <w:jc w:val="left"/>
        <w:rPr>
          <w:b/>
          <w:sz w:val="24"/>
        </w:rPr>
      </w:pPr>
      <w:r>
        <w:rPr>
          <w:b/>
          <w:sz w:val="24"/>
        </w:rPr>
        <w:t>IOError: not a GIF file</w:t>
      </w:r>
    </w:p>
    <w:p>
      <w:pPr>
        <w:pStyle w:val="7"/>
        <w:spacing w:before="9"/>
        <w:rPr>
          <w:b/>
        </w:rPr>
      </w:pPr>
    </w:p>
    <w:p>
      <w:pPr>
        <w:pStyle w:val="7"/>
        <w:spacing w:line="242" w:lineRule="auto"/>
        <w:ind w:left="160" w:right="256"/>
      </w:pPr>
      <w:r>
        <w:t>[!Feather 注: 明白这个 open()函数是干什么的么? 检查一个文件是否是 GIF 文件,</w:t>
      </w:r>
    </w:p>
    <w:p>
      <w:pPr>
        <w:pStyle w:val="7"/>
        <w:spacing w:before="3"/>
        <w:ind w:left="160"/>
      </w:pPr>
      <w:r>
        <w:t>一般如这类的图片格式都在文件开头有默认的格式.</w:t>
      </w:r>
    </w:p>
    <w:p>
      <w:pPr>
        <w:spacing w:after="0"/>
        <w:sectPr>
          <w:type w:val="continuous"/>
          <w:pgSz w:w="11910" w:h="16840"/>
          <w:pgMar w:top="1440" w:right="1560" w:bottom="280" w:left="1640" w:header="720" w:footer="720" w:gutter="0"/>
        </w:sectPr>
      </w:pPr>
    </w:p>
    <w:p>
      <w:pPr>
        <w:pStyle w:val="7"/>
        <w:spacing w:before="41"/>
        <w:ind w:left="160"/>
      </w:pPr>
      <w:r>
        <w:t>另外打开文件推荐使用 file()而不是 open() , 虽然暂时没有区别]</w:t>
      </w:r>
    </w:p>
    <w:p>
      <w:pPr>
        <w:pStyle w:val="7"/>
        <w:rPr>
          <w:sz w:val="20"/>
        </w:rPr>
      </w:pPr>
    </w:p>
    <w:p>
      <w:pPr>
        <w:pStyle w:val="7"/>
        <w:rPr>
          <w:sz w:val="20"/>
        </w:rPr>
      </w:pPr>
    </w:p>
    <w:p>
      <w:pPr>
        <w:pStyle w:val="7"/>
        <w:rPr>
          <w:sz w:val="20"/>
        </w:rPr>
      </w:pPr>
    </w:p>
    <w:p>
      <w:pPr>
        <w:pStyle w:val="7"/>
        <w:spacing w:before="10"/>
        <w:rPr>
          <w:sz w:val="21"/>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207010</wp:posOffset>
                </wp:positionV>
                <wp:extent cx="5274310" cy="0"/>
                <wp:effectExtent l="0" t="0" r="0" b="0"/>
                <wp:wrapTopAndBottom/>
                <wp:docPr id="183" name="直线 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 o:spid="_x0000_s1026" o:spt="20" style="position:absolute;left:0pt;margin-left:90pt;margin-top:16.3pt;height:0pt;width:415.3pt;mso-position-horizontal-relative:page;mso-wrap-distance-bottom:0pt;mso-wrap-distance-top:0pt;z-index:-1024;mso-width-relative:page;mso-height-relative:page;" filled="f" stroked="t" coordsize="21600,21600" o:gfxdata="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IPm3P1wAAAAoBAAAPAAAAAAAAAAEAIAAAACIA&#10;AABkcnMvZG93bnJldi54bWxQSwECFAAUAAAACACHTuJAKXNSWt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16"/>
        </w:numPr>
        <w:tabs>
          <w:tab w:val="left" w:pos="1067"/>
        </w:tabs>
        <w:spacing w:before="225" w:after="0" w:line="240" w:lineRule="auto"/>
        <w:ind w:left="1066" w:right="0" w:hanging="906"/>
        <w:jc w:val="left"/>
      </w:pPr>
      <w:r>
        <w:t>exceptions 模块</w:t>
      </w:r>
    </w:p>
    <w:p>
      <w:pPr>
        <w:pStyle w:val="7"/>
        <w:spacing w:before="3"/>
        <w:rPr>
          <w:b/>
          <w:sz w:val="28"/>
        </w:rPr>
      </w:pPr>
    </w:p>
    <w:p>
      <w:pPr>
        <w:pStyle w:val="7"/>
        <w:spacing w:before="1"/>
        <w:ind w:left="160"/>
      </w:pPr>
      <w:r>
        <w:t>exceptions 模块提供了标准异常的层次结构. Python 启动的时候会自动导入</w:t>
      </w:r>
    </w:p>
    <w:p>
      <w:pPr>
        <w:spacing w:after="0"/>
        <w:sectPr>
          <w:pgSz w:w="11910" w:h="16840"/>
          <w:pgMar w:top="1400" w:right="1560" w:bottom="280" w:left="1640" w:header="720" w:footer="720" w:gutter="0"/>
        </w:sectPr>
      </w:pPr>
    </w:p>
    <w:p>
      <w:pPr>
        <w:pStyle w:val="7"/>
        <w:spacing w:before="4" w:line="244" w:lineRule="auto"/>
        <w:ind w:left="160"/>
      </w:pPr>
      <w:r>
        <w:t>这个模块, 并且将它加入到动导入这个模块.</w:t>
      </w:r>
    </w:p>
    <w:p>
      <w:pPr>
        <w:pStyle w:val="7"/>
        <w:spacing w:before="4"/>
        <w:ind w:left="80"/>
      </w:pPr>
      <w:r>
        <w:br w:type="column"/>
      </w:r>
      <w:r>
        <w:t>_ _builtin_</w:t>
      </w:r>
    </w:p>
    <w:p>
      <w:pPr>
        <w:pStyle w:val="7"/>
        <w:spacing w:before="4"/>
        <w:ind w:left="80"/>
      </w:pPr>
      <w:r>
        <w:br w:type="column"/>
      </w:r>
      <w:r>
        <w:t>_ 模块中. 也就是说, 一般不需要手</w:t>
      </w:r>
    </w:p>
    <w:p>
      <w:pPr>
        <w:spacing w:after="0"/>
        <w:sectPr>
          <w:type w:val="continuous"/>
          <w:pgSz w:w="11910" w:h="16840"/>
          <w:pgMar w:top="1440" w:right="1560" w:bottom="280" w:left="1640" w:header="720" w:footer="720" w:gutter="0"/>
          <w:cols w:equalWidth="0" w:num="3">
            <w:col w:w="3041" w:space="40"/>
            <w:col w:w="1401" w:space="39"/>
            <w:col w:w="4189"/>
          </w:cols>
        </w:sectPr>
      </w:pPr>
    </w:p>
    <w:p>
      <w:pPr>
        <w:pStyle w:val="7"/>
        <w:spacing w:before="6"/>
        <w:rPr>
          <w:sz w:val="16"/>
        </w:rPr>
      </w:pPr>
    </w:p>
    <w:p>
      <w:pPr>
        <w:pStyle w:val="7"/>
        <w:spacing w:before="67" w:line="460" w:lineRule="auto"/>
        <w:ind w:left="160" w:right="1102"/>
      </w:pPr>
      <w:r>
        <w:t>在 1.5.2 版本时它是一个普通模块, 2.0 以及以后版本成为内建模块. 该模块定义了以下标准异常:</w:t>
      </w:r>
    </w:p>
    <w:p>
      <w:pPr>
        <w:pStyle w:val="11"/>
        <w:numPr>
          <w:ilvl w:val="2"/>
          <w:numId w:val="16"/>
        </w:numPr>
        <w:tabs>
          <w:tab w:val="left" w:pos="879"/>
          <w:tab w:val="left" w:pos="880"/>
        </w:tabs>
        <w:spacing w:before="0" w:after="0" w:line="242" w:lineRule="auto"/>
        <w:ind w:left="880" w:right="382" w:hanging="360"/>
        <w:jc w:val="left"/>
        <w:rPr>
          <w:sz w:val="24"/>
        </w:rPr>
      </w:pPr>
      <w:r>
        <w:rPr>
          <w:i/>
          <w:sz w:val="25"/>
        </w:rPr>
        <w:t>Exception</w:t>
      </w:r>
      <w:r>
        <w:rPr>
          <w:i/>
          <w:spacing w:val="-26"/>
          <w:sz w:val="25"/>
        </w:rPr>
        <w:t xml:space="preserve"> </w:t>
      </w:r>
      <w:r>
        <w:rPr>
          <w:spacing w:val="-3"/>
          <w:sz w:val="24"/>
        </w:rPr>
        <w:t>是所有异常的基类. 强烈建议(但不是必须)自定义的异常异</w:t>
      </w:r>
      <w:r>
        <w:rPr>
          <w:sz w:val="24"/>
        </w:rPr>
        <w:t>常也继承这个类.</w:t>
      </w:r>
    </w:p>
    <w:p>
      <w:pPr>
        <w:pStyle w:val="11"/>
        <w:numPr>
          <w:ilvl w:val="2"/>
          <w:numId w:val="16"/>
        </w:numPr>
        <w:tabs>
          <w:tab w:val="left" w:pos="880"/>
        </w:tabs>
        <w:spacing w:before="0" w:after="0" w:line="242" w:lineRule="auto"/>
        <w:ind w:left="880" w:right="382" w:hanging="360"/>
        <w:jc w:val="both"/>
        <w:rPr>
          <w:sz w:val="24"/>
        </w:rPr>
      </w:pPr>
      <w:r>
        <w:rPr>
          <w:i/>
          <w:sz w:val="25"/>
        </w:rPr>
        <w:t>SystemExit(Exception)</w:t>
      </w:r>
      <w:r>
        <w:rPr>
          <w:i/>
          <w:spacing w:val="-30"/>
          <w:sz w:val="25"/>
        </w:rPr>
        <w:t xml:space="preserve"> </w:t>
      </w:r>
      <w:r>
        <w:rPr>
          <w:spacing w:val="-13"/>
          <w:sz w:val="24"/>
        </w:rPr>
        <w:t xml:space="preserve">由 </w:t>
      </w:r>
      <w:r>
        <w:rPr>
          <w:sz w:val="24"/>
        </w:rPr>
        <w:t>sys.exit</w:t>
      </w:r>
      <w:r>
        <w:rPr>
          <w:spacing w:val="-8"/>
          <w:sz w:val="24"/>
        </w:rPr>
        <w:t xml:space="preserve"> 函数引发. 如果它在最顶层没有</w:t>
      </w:r>
      <w:r>
        <w:rPr>
          <w:sz w:val="24"/>
        </w:rPr>
        <w:t>被 try-except</w:t>
      </w:r>
      <w:r>
        <w:rPr>
          <w:spacing w:val="-1"/>
          <w:sz w:val="24"/>
        </w:rPr>
        <w:t xml:space="preserve"> 语句捕获, 那么解释器将直接关闭而不会显示任何跟踪</w:t>
      </w:r>
      <w:r>
        <w:rPr>
          <w:sz w:val="24"/>
        </w:rPr>
        <w:t>返回信息.</w:t>
      </w:r>
    </w:p>
    <w:p>
      <w:pPr>
        <w:pStyle w:val="11"/>
        <w:numPr>
          <w:ilvl w:val="2"/>
          <w:numId w:val="16"/>
        </w:numPr>
        <w:tabs>
          <w:tab w:val="left" w:pos="879"/>
          <w:tab w:val="left" w:pos="880"/>
        </w:tabs>
        <w:spacing w:before="0" w:after="0" w:line="312" w:lineRule="exact"/>
        <w:ind w:left="880" w:right="0" w:hanging="360"/>
        <w:jc w:val="left"/>
        <w:rPr>
          <w:i/>
          <w:sz w:val="25"/>
        </w:rPr>
      </w:pPr>
      <w:r>
        <w:rPr>
          <w:i/>
          <w:sz w:val="25"/>
        </w:rPr>
        <w:t>StandardError(Exception)</w:t>
      </w:r>
      <w:r>
        <w:rPr>
          <w:i/>
          <w:spacing w:val="-26"/>
          <w:sz w:val="25"/>
        </w:rPr>
        <w:t xml:space="preserve"> </w:t>
      </w:r>
      <w:r>
        <w:rPr>
          <w:spacing w:val="-2"/>
          <w:sz w:val="24"/>
        </w:rPr>
        <w:t xml:space="preserve">是所有内建异常的基类(除 </w:t>
      </w:r>
      <w:r>
        <w:rPr>
          <w:i/>
          <w:sz w:val="25"/>
        </w:rPr>
        <w:t>SystemExit</w:t>
      </w:r>
    </w:p>
    <w:p>
      <w:pPr>
        <w:pStyle w:val="7"/>
        <w:spacing w:line="305" w:lineRule="exact"/>
        <w:ind w:left="880"/>
      </w:pPr>
      <w:r>
        <w:t>外).</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KeyboardInterrupt(StandardError)</w:t>
      </w:r>
      <w:r>
        <w:rPr>
          <w:i/>
          <w:spacing w:val="-58"/>
          <w:sz w:val="25"/>
        </w:rPr>
        <w:t xml:space="preserve"> </w:t>
      </w:r>
      <w:r>
        <w:rPr>
          <w:spacing w:val="-9"/>
          <w:sz w:val="24"/>
        </w:rPr>
        <w:t xml:space="preserve">在用户按下 </w:t>
      </w:r>
      <w:r>
        <w:rPr>
          <w:sz w:val="24"/>
        </w:rPr>
        <w:t>Control-C(或其他打</w:t>
      </w:r>
      <w:r>
        <w:rPr>
          <w:spacing w:val="-3"/>
          <w:sz w:val="24"/>
        </w:rPr>
        <w:t xml:space="preserve">断按键)后 被引发. 如果它可能会在你使用 "捕获所有" 的 </w:t>
      </w:r>
      <w:r>
        <w:rPr>
          <w:sz w:val="24"/>
        </w:rPr>
        <w:t>try-except 语句时导致奇怪的问题.</w:t>
      </w:r>
    </w:p>
    <w:p>
      <w:pPr>
        <w:pStyle w:val="11"/>
        <w:numPr>
          <w:ilvl w:val="2"/>
          <w:numId w:val="16"/>
        </w:numPr>
        <w:tabs>
          <w:tab w:val="left" w:pos="879"/>
          <w:tab w:val="left" w:pos="880"/>
        </w:tabs>
        <w:spacing w:before="0" w:after="0" w:line="307" w:lineRule="exact"/>
        <w:ind w:left="880" w:right="0" w:hanging="360"/>
        <w:jc w:val="left"/>
        <w:rPr>
          <w:sz w:val="24"/>
        </w:rPr>
      </w:pPr>
      <w:r>
        <w:rPr>
          <w:i/>
          <w:sz w:val="25"/>
        </w:rPr>
        <w:t>ImportError(StandardError)</w:t>
      </w:r>
      <w:r>
        <w:rPr>
          <w:i/>
          <w:spacing w:val="-18"/>
          <w:sz w:val="25"/>
        </w:rPr>
        <w:t xml:space="preserve"> </w:t>
      </w:r>
      <w:r>
        <w:rPr>
          <w:spacing w:val="-7"/>
          <w:sz w:val="24"/>
        </w:rPr>
        <w:t xml:space="preserve">在 </w:t>
      </w:r>
      <w:r>
        <w:rPr>
          <w:sz w:val="24"/>
        </w:rPr>
        <w:t>Python</w:t>
      </w:r>
      <w:r>
        <w:rPr>
          <w:spacing w:val="-4"/>
          <w:sz w:val="24"/>
        </w:rPr>
        <w:t xml:space="preserve"> 导入模块失败时被引发.</w:t>
      </w:r>
    </w:p>
    <w:p>
      <w:pPr>
        <w:pStyle w:val="11"/>
        <w:numPr>
          <w:ilvl w:val="2"/>
          <w:numId w:val="16"/>
        </w:numPr>
        <w:tabs>
          <w:tab w:val="left" w:pos="879"/>
          <w:tab w:val="left" w:pos="880"/>
        </w:tabs>
        <w:spacing w:before="0" w:after="0" w:line="242" w:lineRule="auto"/>
        <w:ind w:left="880" w:right="502" w:hanging="360"/>
        <w:jc w:val="left"/>
        <w:rPr>
          <w:sz w:val="24"/>
        </w:rPr>
      </w:pPr>
      <w:r>
        <w:rPr>
          <w:i/>
          <w:sz w:val="25"/>
        </w:rPr>
        <w:t>EnvironmentError</w:t>
      </w:r>
      <w:r>
        <w:rPr>
          <w:i/>
          <w:spacing w:val="-42"/>
          <w:sz w:val="25"/>
        </w:rPr>
        <w:t xml:space="preserve"> </w:t>
      </w:r>
      <w:r>
        <w:rPr>
          <w:spacing w:val="-3"/>
          <w:sz w:val="24"/>
        </w:rPr>
        <w:t xml:space="preserve">作为所有解释器环境引发异常的基类. (也就是说, </w:t>
      </w:r>
      <w:r>
        <w:rPr>
          <w:sz w:val="24"/>
        </w:rPr>
        <w:t>这些异常一般不是由于程序 bug 引起).</w:t>
      </w:r>
    </w:p>
    <w:p>
      <w:pPr>
        <w:pStyle w:val="11"/>
        <w:numPr>
          <w:ilvl w:val="2"/>
          <w:numId w:val="16"/>
        </w:numPr>
        <w:tabs>
          <w:tab w:val="left" w:pos="879"/>
          <w:tab w:val="left" w:pos="880"/>
        </w:tabs>
        <w:spacing w:before="0" w:after="0" w:line="306" w:lineRule="exact"/>
        <w:ind w:left="880" w:right="0" w:hanging="360"/>
        <w:jc w:val="left"/>
        <w:rPr>
          <w:sz w:val="24"/>
        </w:rPr>
      </w:pPr>
      <w:r>
        <w:rPr>
          <w:i/>
          <w:sz w:val="25"/>
        </w:rPr>
        <w:t>IOError(EnvironmentError)</w:t>
      </w:r>
      <w:r>
        <w:rPr>
          <w:i/>
          <w:spacing w:val="-12"/>
          <w:sz w:val="25"/>
        </w:rPr>
        <w:t xml:space="preserve"> </w:t>
      </w:r>
      <w:r>
        <w:rPr>
          <w:spacing w:val="-2"/>
          <w:sz w:val="24"/>
        </w:rPr>
        <w:t xml:space="preserve">用于标记 </w:t>
      </w:r>
      <w:r>
        <w:rPr>
          <w:sz w:val="24"/>
        </w:rPr>
        <w:t>I/O</w:t>
      </w:r>
      <w:r>
        <w:rPr>
          <w:spacing w:val="-2"/>
          <w:sz w:val="24"/>
        </w:rPr>
        <w:t xml:space="preserve"> 相关错误.</w:t>
      </w:r>
    </w:p>
    <w:p>
      <w:pPr>
        <w:pStyle w:val="11"/>
        <w:numPr>
          <w:ilvl w:val="2"/>
          <w:numId w:val="16"/>
        </w:numPr>
        <w:tabs>
          <w:tab w:val="left" w:pos="879"/>
          <w:tab w:val="left" w:pos="880"/>
        </w:tabs>
        <w:spacing w:before="0" w:after="0" w:line="312" w:lineRule="exact"/>
        <w:ind w:left="880" w:right="0" w:hanging="360"/>
        <w:jc w:val="left"/>
        <w:rPr>
          <w:sz w:val="24"/>
        </w:rPr>
      </w:pPr>
      <w:r>
        <w:rPr>
          <w:i/>
          <w:sz w:val="25"/>
        </w:rPr>
        <w:t>OSError(EnvironmentError)</w:t>
      </w:r>
      <w:r>
        <w:rPr>
          <w:i/>
          <w:spacing w:val="-14"/>
          <w:sz w:val="25"/>
        </w:rPr>
        <w:t xml:space="preserve"> </w:t>
      </w:r>
      <w:r>
        <w:rPr>
          <w:spacing w:val="-2"/>
          <w:sz w:val="24"/>
        </w:rPr>
        <w:t xml:space="preserve">用于标记 </w:t>
      </w:r>
      <w:r>
        <w:rPr>
          <w:sz w:val="24"/>
        </w:rPr>
        <w:t>os</w:t>
      </w:r>
      <w:r>
        <w:rPr>
          <w:spacing w:val="-3"/>
          <w:sz w:val="24"/>
        </w:rPr>
        <w:t xml:space="preserve"> 模块引起的错误.</w:t>
      </w:r>
    </w:p>
    <w:p>
      <w:pPr>
        <w:pStyle w:val="11"/>
        <w:numPr>
          <w:ilvl w:val="2"/>
          <w:numId w:val="16"/>
        </w:numPr>
        <w:tabs>
          <w:tab w:val="left" w:pos="879"/>
          <w:tab w:val="left" w:pos="880"/>
        </w:tabs>
        <w:spacing w:before="0" w:after="0" w:line="312" w:lineRule="exact"/>
        <w:ind w:left="880" w:right="0" w:hanging="360"/>
        <w:jc w:val="left"/>
        <w:rPr>
          <w:sz w:val="24"/>
        </w:rPr>
      </w:pPr>
      <w:r>
        <w:rPr>
          <w:i/>
          <w:sz w:val="25"/>
        </w:rPr>
        <w:t>WindowsError(OSError)</w:t>
      </w:r>
      <w:r>
        <w:rPr>
          <w:i/>
          <w:spacing w:val="-14"/>
          <w:sz w:val="25"/>
        </w:rPr>
        <w:t xml:space="preserve"> </w:t>
      </w:r>
      <w:r>
        <w:rPr>
          <w:spacing w:val="-2"/>
          <w:sz w:val="24"/>
        </w:rPr>
        <w:t xml:space="preserve">用于标记 </w:t>
      </w:r>
      <w:r>
        <w:rPr>
          <w:sz w:val="24"/>
        </w:rPr>
        <w:t>os</w:t>
      </w:r>
      <w:r>
        <w:rPr>
          <w:spacing w:val="-5"/>
          <w:sz w:val="24"/>
        </w:rPr>
        <w:t xml:space="preserve"> 模块中 </w:t>
      </w:r>
      <w:r>
        <w:rPr>
          <w:sz w:val="24"/>
        </w:rPr>
        <w:t>Windows</w:t>
      </w:r>
      <w:r>
        <w:rPr>
          <w:spacing w:val="-3"/>
          <w:sz w:val="24"/>
        </w:rPr>
        <w:t xml:space="preserve"> 相关错误.</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NameError(StandardError)</w:t>
      </w:r>
      <w:r>
        <w:rPr>
          <w:i/>
          <w:spacing w:val="-43"/>
          <w:sz w:val="25"/>
        </w:rPr>
        <w:t xml:space="preserve"> </w:t>
      </w:r>
      <w:r>
        <w:rPr>
          <w:spacing w:val="-19"/>
          <w:sz w:val="24"/>
        </w:rPr>
        <w:t xml:space="preserve">在 </w:t>
      </w:r>
      <w:r>
        <w:rPr>
          <w:sz w:val="24"/>
        </w:rPr>
        <w:t>Python</w:t>
      </w:r>
      <w:r>
        <w:rPr>
          <w:spacing w:val="-7"/>
          <w:sz w:val="24"/>
        </w:rPr>
        <w:t xml:space="preserve"> 查找全局或局部名称失败时被引</w:t>
      </w:r>
      <w:r>
        <w:rPr>
          <w:sz w:val="24"/>
        </w:rPr>
        <w:t>发.</w:t>
      </w:r>
    </w:p>
    <w:p>
      <w:pPr>
        <w:pStyle w:val="11"/>
        <w:numPr>
          <w:ilvl w:val="2"/>
          <w:numId w:val="16"/>
        </w:numPr>
        <w:tabs>
          <w:tab w:val="left" w:pos="879"/>
          <w:tab w:val="left" w:pos="880"/>
        </w:tabs>
        <w:spacing w:before="0" w:after="0" w:line="237" w:lineRule="auto"/>
        <w:ind w:left="880" w:right="262" w:hanging="360"/>
        <w:jc w:val="left"/>
        <w:rPr>
          <w:sz w:val="24"/>
        </w:rPr>
      </w:pPr>
      <w:r>
        <w:rPr>
          <w:i/>
          <w:sz w:val="25"/>
        </w:rPr>
        <w:t>UnboundLocalError(NameError)</w:t>
      </w:r>
      <w:r>
        <w:rPr>
          <w:i/>
          <w:spacing w:val="-69"/>
          <w:sz w:val="25"/>
        </w:rPr>
        <w:t xml:space="preserve"> </w:t>
      </w:r>
      <w:r>
        <w:rPr>
          <w:spacing w:val="-10"/>
          <w:sz w:val="24"/>
        </w:rPr>
        <w:t>, 当一个局部变量还没有赋值就被使用</w:t>
      </w:r>
      <w:r>
        <w:rPr>
          <w:spacing w:val="-3"/>
          <w:sz w:val="24"/>
        </w:rPr>
        <w:t xml:space="preserve">时, 会引发这个异常. 这个异常只有在 </w:t>
      </w:r>
      <w:r>
        <w:rPr>
          <w:sz w:val="24"/>
        </w:rPr>
        <w:t>2.0</w:t>
      </w:r>
      <w:r>
        <w:rPr>
          <w:spacing w:val="-8"/>
          <w:sz w:val="24"/>
        </w:rPr>
        <w:t xml:space="preserve"> 及之后的版本有; 早期版本只会引发一个普通的 </w:t>
      </w:r>
      <w:r>
        <w:rPr>
          <w:i/>
          <w:sz w:val="25"/>
        </w:rPr>
        <w:t>NameError</w:t>
      </w:r>
      <w:r>
        <w:rPr>
          <w:i/>
          <w:spacing w:val="-6"/>
          <w:sz w:val="25"/>
        </w:rPr>
        <w:t xml:space="preserve"> </w:t>
      </w:r>
      <w:r>
        <w:rPr>
          <w:sz w:val="24"/>
        </w:rPr>
        <w:t>.</w:t>
      </w:r>
    </w:p>
    <w:p>
      <w:pPr>
        <w:pStyle w:val="11"/>
        <w:numPr>
          <w:ilvl w:val="2"/>
          <w:numId w:val="16"/>
        </w:numPr>
        <w:tabs>
          <w:tab w:val="left" w:pos="879"/>
          <w:tab w:val="left" w:pos="880"/>
        </w:tabs>
        <w:spacing w:before="0" w:after="0" w:line="242" w:lineRule="auto"/>
        <w:ind w:left="880" w:right="382" w:hanging="360"/>
        <w:jc w:val="left"/>
        <w:rPr>
          <w:sz w:val="24"/>
        </w:rPr>
      </w:pPr>
      <w:r>
        <w:rPr>
          <w:i/>
          <w:sz w:val="25"/>
        </w:rPr>
        <w:t>AttributeError(StandardError)</w:t>
      </w:r>
      <w:r>
        <w:rPr>
          <w:i/>
          <w:spacing w:val="-40"/>
          <w:sz w:val="25"/>
        </w:rPr>
        <w:t xml:space="preserve"> </w:t>
      </w:r>
      <w:r>
        <w:rPr>
          <w:spacing w:val="-18"/>
          <w:sz w:val="24"/>
        </w:rPr>
        <w:t xml:space="preserve">, 当 </w:t>
      </w:r>
      <w:r>
        <w:rPr>
          <w:sz w:val="24"/>
        </w:rPr>
        <w:t>Python</w:t>
      </w:r>
      <w:r>
        <w:rPr>
          <w:spacing w:val="-7"/>
          <w:sz w:val="24"/>
        </w:rPr>
        <w:t xml:space="preserve"> 寻找(或赋值)给一个实</w:t>
      </w:r>
      <w:r>
        <w:rPr>
          <w:sz w:val="24"/>
        </w:rPr>
        <w:t>例属性, 方法, 模块功能或其它有效的命名失败时, 会引发这个异常.</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SyntaxError(StandardError)</w:t>
      </w:r>
      <w:r>
        <w:rPr>
          <w:i/>
          <w:spacing w:val="-46"/>
          <w:sz w:val="25"/>
        </w:rPr>
        <w:t xml:space="preserve"> </w:t>
      </w:r>
      <w:r>
        <w:rPr>
          <w:spacing w:val="-10"/>
          <w:sz w:val="24"/>
        </w:rPr>
        <w:t>, 当解释器在编译时遇到语法错误, 这个</w:t>
      </w:r>
      <w:r>
        <w:rPr>
          <w:sz w:val="24"/>
        </w:rPr>
        <w:t>异常就被引发.</w:t>
      </w:r>
    </w:p>
    <w:p>
      <w:pPr>
        <w:pStyle w:val="11"/>
        <w:numPr>
          <w:ilvl w:val="2"/>
          <w:numId w:val="16"/>
        </w:numPr>
        <w:tabs>
          <w:tab w:val="left" w:pos="879"/>
          <w:tab w:val="left" w:pos="880"/>
        </w:tabs>
        <w:spacing w:before="0" w:after="0" w:line="242" w:lineRule="auto"/>
        <w:ind w:left="880" w:right="262" w:hanging="360"/>
        <w:jc w:val="left"/>
        <w:rPr>
          <w:sz w:val="24"/>
        </w:rPr>
      </w:pPr>
      <w:r>
        <w:rPr>
          <w:sz w:val="24"/>
        </w:rPr>
        <w:t>(2.0</w:t>
      </w:r>
      <w:r>
        <w:rPr>
          <w:spacing w:val="-13"/>
          <w:sz w:val="24"/>
        </w:rPr>
        <w:t xml:space="preserve"> 及以后版本) </w:t>
      </w:r>
      <w:r>
        <w:rPr>
          <w:i/>
          <w:sz w:val="25"/>
        </w:rPr>
        <w:t>IndentationError(SyntaxError)</w:t>
      </w:r>
      <w:r>
        <w:rPr>
          <w:i/>
          <w:spacing w:val="-50"/>
          <w:sz w:val="25"/>
        </w:rPr>
        <w:t xml:space="preserve"> </w:t>
      </w:r>
      <w:r>
        <w:rPr>
          <w:spacing w:val="-3"/>
          <w:sz w:val="24"/>
        </w:rPr>
        <w:t>在遇到非法的缩进</w:t>
      </w:r>
      <w:r>
        <w:rPr>
          <w:sz w:val="24"/>
        </w:rPr>
        <w:t>时被引发. 该异常只用于 2.0 及以后版本, 之前版本会引发一个</w:t>
      </w:r>
    </w:p>
    <w:p>
      <w:pPr>
        <w:pStyle w:val="5"/>
        <w:spacing w:line="310" w:lineRule="exact"/>
        <w:ind w:left="880"/>
        <w:rPr>
          <w:i w:val="0"/>
          <w:sz w:val="24"/>
        </w:rPr>
      </w:pPr>
      <w:r>
        <w:t xml:space="preserve">SyntaxError </w:t>
      </w:r>
      <w:r>
        <w:rPr>
          <w:i w:val="0"/>
          <w:sz w:val="24"/>
        </w:rPr>
        <w:t>异常.</w:t>
      </w:r>
    </w:p>
    <w:p>
      <w:pPr>
        <w:spacing w:after="0" w:line="310" w:lineRule="exact"/>
        <w:rPr>
          <w:sz w:val="24"/>
        </w:rPr>
        <w:sectPr>
          <w:type w:val="continuous"/>
          <w:pgSz w:w="11910" w:h="16840"/>
          <w:pgMar w:top="1440" w:right="1560" w:bottom="280" w:left="1640" w:header="720" w:footer="720" w:gutter="0"/>
        </w:sectPr>
      </w:pPr>
    </w:p>
    <w:p>
      <w:pPr>
        <w:pStyle w:val="11"/>
        <w:numPr>
          <w:ilvl w:val="2"/>
          <w:numId w:val="16"/>
        </w:numPr>
        <w:tabs>
          <w:tab w:val="left" w:pos="880"/>
        </w:tabs>
        <w:spacing w:before="53" w:after="0" w:line="237" w:lineRule="auto"/>
        <w:ind w:left="880" w:right="262" w:hanging="360"/>
        <w:jc w:val="both"/>
        <w:rPr>
          <w:sz w:val="24"/>
        </w:rPr>
      </w:pPr>
      <w:r>
        <w:rPr>
          <w:sz w:val="24"/>
        </w:rPr>
        <w:t>(2.0</w:t>
      </w:r>
      <w:r>
        <w:rPr>
          <w:spacing w:val="-7"/>
          <w:sz w:val="24"/>
        </w:rPr>
        <w:t xml:space="preserve"> 及以后版本) </w:t>
      </w:r>
      <w:r>
        <w:rPr>
          <w:i/>
          <w:sz w:val="25"/>
        </w:rPr>
        <w:t>TabError(IndentationError)</w:t>
      </w:r>
      <w:r>
        <w:rPr>
          <w:i/>
          <w:spacing w:val="-26"/>
          <w:sz w:val="25"/>
        </w:rPr>
        <w:t xml:space="preserve"> </w:t>
      </w:r>
      <w:r>
        <w:rPr>
          <w:spacing w:val="-8"/>
          <w:sz w:val="24"/>
        </w:rPr>
        <w:t xml:space="preserve">, 当使用 </w:t>
      </w:r>
      <w:r>
        <w:rPr>
          <w:sz w:val="24"/>
        </w:rPr>
        <w:t>-tt</w:t>
      </w:r>
      <w:r>
        <w:rPr>
          <w:spacing w:val="-11"/>
          <w:sz w:val="24"/>
        </w:rPr>
        <w:t xml:space="preserve"> 选项检</w:t>
      </w:r>
      <w:r>
        <w:rPr>
          <w:sz w:val="24"/>
        </w:rPr>
        <w:t>查不一致缩进时有可能被引发. 该异常只用于 2.0</w:t>
      </w:r>
      <w:r>
        <w:rPr>
          <w:spacing w:val="-2"/>
          <w:sz w:val="24"/>
        </w:rPr>
        <w:t xml:space="preserve"> 及以后版本, 之前版</w:t>
      </w:r>
      <w:r>
        <w:rPr>
          <w:spacing w:val="-1"/>
          <w:sz w:val="24"/>
        </w:rPr>
        <w:t xml:space="preserve">本会引发一个 </w:t>
      </w:r>
      <w:r>
        <w:rPr>
          <w:i/>
          <w:sz w:val="25"/>
        </w:rPr>
        <w:t>SyntaxError</w:t>
      </w:r>
      <w:r>
        <w:rPr>
          <w:i/>
          <w:spacing w:val="-7"/>
          <w:sz w:val="25"/>
        </w:rPr>
        <w:t xml:space="preserve"> </w:t>
      </w:r>
      <w:r>
        <w:rPr>
          <w:sz w:val="24"/>
        </w:rPr>
        <w:t>异常.</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TypeError(StandardError)</w:t>
      </w:r>
      <w:r>
        <w:rPr>
          <w:i/>
          <w:spacing w:val="-60"/>
          <w:sz w:val="25"/>
        </w:rPr>
        <w:t xml:space="preserve"> </w:t>
      </w:r>
      <w:r>
        <w:rPr>
          <w:spacing w:val="-9"/>
          <w:sz w:val="24"/>
        </w:rPr>
        <w:t>, 当给定类型的对象不支持一个操作时被引</w:t>
      </w:r>
      <w:r>
        <w:rPr>
          <w:sz w:val="24"/>
        </w:rPr>
        <w:t>发.</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AssertionError(StandardError)</w:t>
      </w:r>
      <w:r>
        <w:rPr>
          <w:i/>
          <w:spacing w:val="-51"/>
          <w:sz w:val="25"/>
        </w:rPr>
        <w:t xml:space="preserve"> </w:t>
      </w:r>
      <w:r>
        <w:rPr>
          <w:spacing w:val="-23"/>
          <w:sz w:val="24"/>
        </w:rPr>
        <w:t xml:space="preserve">在 </w:t>
      </w:r>
      <w:r>
        <w:rPr>
          <w:sz w:val="24"/>
        </w:rPr>
        <w:t>assert</w:t>
      </w:r>
      <w:r>
        <w:rPr>
          <w:spacing w:val="-8"/>
          <w:sz w:val="24"/>
        </w:rPr>
        <w:t xml:space="preserve"> 语句失败时被引发(即表达</w:t>
      </w:r>
      <w:r>
        <w:rPr>
          <w:sz w:val="24"/>
        </w:rPr>
        <w:t>式为 false 时).</w:t>
      </w:r>
    </w:p>
    <w:p>
      <w:pPr>
        <w:pStyle w:val="11"/>
        <w:numPr>
          <w:ilvl w:val="2"/>
          <w:numId w:val="16"/>
        </w:numPr>
        <w:tabs>
          <w:tab w:val="left" w:pos="879"/>
          <w:tab w:val="left" w:pos="880"/>
        </w:tabs>
        <w:spacing w:before="0" w:after="0" w:line="242" w:lineRule="auto"/>
        <w:ind w:left="880" w:right="262" w:hanging="360"/>
        <w:jc w:val="left"/>
        <w:rPr>
          <w:sz w:val="24"/>
        </w:rPr>
      </w:pPr>
      <w:r>
        <w:rPr>
          <w:i/>
          <w:w w:val="95"/>
          <w:sz w:val="25"/>
        </w:rPr>
        <w:t>LookupError(StandardError)</w:t>
      </w:r>
      <w:r>
        <w:rPr>
          <w:i/>
          <w:spacing w:val="89"/>
          <w:w w:val="95"/>
          <w:sz w:val="25"/>
        </w:rPr>
        <w:t xml:space="preserve"> </w:t>
      </w:r>
      <w:r>
        <w:rPr>
          <w:spacing w:val="-1"/>
          <w:w w:val="95"/>
          <w:sz w:val="24"/>
        </w:rPr>
        <w:t>作为序列或字典没有包含给定索引或键时</w:t>
      </w:r>
      <w:r>
        <w:rPr>
          <w:sz w:val="24"/>
        </w:rPr>
        <w:t>所引发异常的基类.</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IndexError(LookupError)</w:t>
      </w:r>
      <w:r>
        <w:rPr>
          <w:i/>
          <w:spacing w:val="-57"/>
          <w:sz w:val="25"/>
        </w:rPr>
        <w:t xml:space="preserve"> </w:t>
      </w:r>
      <w:r>
        <w:rPr>
          <w:spacing w:val="-9"/>
          <w:sz w:val="24"/>
        </w:rPr>
        <w:t>, 当序列对象使用给定索引数索引失败时(不</w:t>
      </w:r>
      <w:r>
        <w:rPr>
          <w:sz w:val="24"/>
        </w:rPr>
        <w:t>存在索引对应对象)引发该异常.</w:t>
      </w:r>
    </w:p>
    <w:p>
      <w:pPr>
        <w:pStyle w:val="11"/>
        <w:numPr>
          <w:ilvl w:val="2"/>
          <w:numId w:val="16"/>
        </w:numPr>
        <w:tabs>
          <w:tab w:val="left" w:pos="879"/>
          <w:tab w:val="left" w:pos="880"/>
        </w:tabs>
        <w:spacing w:before="0" w:after="0" w:line="242" w:lineRule="auto"/>
        <w:ind w:left="880" w:right="262" w:hanging="360"/>
        <w:jc w:val="left"/>
        <w:rPr>
          <w:sz w:val="24"/>
        </w:rPr>
      </w:pPr>
      <w:r>
        <w:rPr>
          <w:i/>
          <w:w w:val="95"/>
          <w:sz w:val="25"/>
        </w:rPr>
        <w:t>KeyError(LookupError)</w:t>
      </w:r>
      <w:r>
        <w:rPr>
          <w:i/>
          <w:spacing w:val="108"/>
          <w:w w:val="95"/>
          <w:sz w:val="25"/>
        </w:rPr>
        <w:t xml:space="preserve"> </w:t>
      </w:r>
      <w:r>
        <w:rPr>
          <w:spacing w:val="-1"/>
          <w:w w:val="95"/>
          <w:sz w:val="24"/>
        </w:rPr>
        <w:t>当字典对象使用给定索引索引失败时(不存在索</w:t>
      </w:r>
      <w:r>
        <w:rPr>
          <w:sz w:val="24"/>
        </w:rPr>
        <w:t>引对应对象)引发该异常.</w:t>
      </w:r>
    </w:p>
    <w:p>
      <w:pPr>
        <w:pStyle w:val="11"/>
        <w:numPr>
          <w:ilvl w:val="2"/>
          <w:numId w:val="16"/>
        </w:numPr>
        <w:tabs>
          <w:tab w:val="left" w:pos="879"/>
          <w:tab w:val="left" w:pos="880"/>
        </w:tabs>
        <w:spacing w:before="0" w:after="0" w:line="306" w:lineRule="exact"/>
        <w:ind w:left="880" w:right="0" w:hanging="360"/>
        <w:jc w:val="left"/>
        <w:rPr>
          <w:sz w:val="24"/>
        </w:rPr>
      </w:pPr>
      <w:r>
        <w:rPr>
          <w:i/>
          <w:sz w:val="25"/>
        </w:rPr>
        <w:t>ArithmeticError(StandardError)</w:t>
      </w:r>
      <w:r>
        <w:rPr>
          <w:i/>
          <w:spacing w:val="-24"/>
          <w:sz w:val="25"/>
        </w:rPr>
        <w:t xml:space="preserve"> </w:t>
      </w:r>
      <w:r>
        <w:rPr>
          <w:sz w:val="24"/>
        </w:rPr>
        <w:t>作为数学计算相关异常的基类.</w:t>
      </w:r>
    </w:p>
    <w:p>
      <w:pPr>
        <w:pStyle w:val="11"/>
        <w:numPr>
          <w:ilvl w:val="2"/>
          <w:numId w:val="16"/>
        </w:numPr>
        <w:tabs>
          <w:tab w:val="left" w:pos="879"/>
          <w:tab w:val="left" w:pos="880"/>
        </w:tabs>
        <w:spacing w:before="0" w:after="0" w:line="242" w:lineRule="auto"/>
        <w:ind w:left="880" w:right="382" w:hanging="360"/>
        <w:jc w:val="left"/>
        <w:rPr>
          <w:sz w:val="24"/>
        </w:rPr>
      </w:pPr>
      <w:r>
        <w:rPr>
          <w:i/>
          <w:w w:val="95"/>
          <w:sz w:val="25"/>
        </w:rPr>
        <w:t>OverflowError(ArithmeticError)</w:t>
      </w:r>
      <w:r>
        <w:rPr>
          <w:i/>
          <w:spacing w:val="68"/>
          <w:w w:val="95"/>
          <w:sz w:val="25"/>
        </w:rPr>
        <w:t xml:space="preserve"> </w:t>
      </w:r>
      <w:r>
        <w:rPr>
          <w:spacing w:val="-2"/>
          <w:w w:val="95"/>
          <w:sz w:val="24"/>
        </w:rPr>
        <w:t>在操作溢出时被引发(例如当一个整</w:t>
      </w:r>
      <w:r>
        <w:rPr>
          <w:sz w:val="24"/>
        </w:rPr>
        <w:t>数太大, 导致不能符合给定类型).</w:t>
      </w:r>
    </w:p>
    <w:p>
      <w:pPr>
        <w:pStyle w:val="11"/>
        <w:numPr>
          <w:ilvl w:val="2"/>
          <w:numId w:val="16"/>
        </w:numPr>
        <w:tabs>
          <w:tab w:val="left" w:pos="879"/>
          <w:tab w:val="left" w:pos="880"/>
        </w:tabs>
        <w:spacing w:before="0" w:after="0" w:line="242" w:lineRule="auto"/>
        <w:ind w:left="880" w:right="382" w:hanging="360"/>
        <w:jc w:val="left"/>
        <w:rPr>
          <w:sz w:val="24"/>
        </w:rPr>
      </w:pPr>
      <w:r>
        <w:rPr>
          <w:i/>
          <w:sz w:val="25"/>
        </w:rPr>
        <w:t>ZeroDivisionError(ArithmeticError)</w:t>
      </w:r>
      <w:r>
        <w:rPr>
          <w:i/>
          <w:spacing w:val="-46"/>
          <w:sz w:val="25"/>
        </w:rPr>
        <w:t xml:space="preserve"> </w:t>
      </w:r>
      <w:r>
        <w:rPr>
          <w:spacing w:val="-12"/>
          <w:sz w:val="24"/>
        </w:rPr>
        <w:t xml:space="preserve">, 当你尝试用 </w:t>
      </w:r>
      <w:r>
        <w:rPr>
          <w:sz w:val="24"/>
        </w:rPr>
        <w:t>0</w:t>
      </w:r>
      <w:r>
        <w:rPr>
          <w:spacing w:val="-10"/>
          <w:sz w:val="24"/>
        </w:rPr>
        <w:t xml:space="preserve"> 除某个数时被</w:t>
      </w:r>
      <w:r>
        <w:rPr>
          <w:sz w:val="24"/>
        </w:rPr>
        <w:t>引发.</w:t>
      </w:r>
    </w:p>
    <w:p>
      <w:pPr>
        <w:pStyle w:val="11"/>
        <w:numPr>
          <w:ilvl w:val="2"/>
          <w:numId w:val="16"/>
        </w:numPr>
        <w:tabs>
          <w:tab w:val="left" w:pos="879"/>
          <w:tab w:val="left" w:pos="880"/>
        </w:tabs>
        <w:spacing w:before="0" w:after="0" w:line="306" w:lineRule="exact"/>
        <w:ind w:left="880" w:right="0" w:hanging="360"/>
        <w:jc w:val="left"/>
        <w:rPr>
          <w:sz w:val="24"/>
        </w:rPr>
      </w:pPr>
      <w:r>
        <w:rPr>
          <w:i/>
          <w:sz w:val="25"/>
        </w:rPr>
        <w:t>FloatingPointError(ArithmeticError)</w:t>
      </w:r>
      <w:r>
        <w:rPr>
          <w:i/>
          <w:spacing w:val="-47"/>
          <w:sz w:val="25"/>
        </w:rPr>
        <w:t xml:space="preserve"> </w:t>
      </w:r>
      <w:r>
        <w:rPr>
          <w:spacing w:val="-7"/>
          <w:sz w:val="24"/>
        </w:rPr>
        <w:t>, 当浮点数操作失败时被引发.</w:t>
      </w:r>
    </w:p>
    <w:p>
      <w:pPr>
        <w:pStyle w:val="11"/>
        <w:numPr>
          <w:ilvl w:val="2"/>
          <w:numId w:val="16"/>
        </w:numPr>
        <w:tabs>
          <w:tab w:val="left" w:pos="879"/>
          <w:tab w:val="left" w:pos="880"/>
        </w:tabs>
        <w:spacing w:before="0" w:after="0" w:line="242" w:lineRule="auto"/>
        <w:ind w:left="880" w:right="382" w:hanging="360"/>
        <w:jc w:val="left"/>
        <w:rPr>
          <w:sz w:val="24"/>
        </w:rPr>
      </w:pPr>
      <w:r>
        <w:rPr>
          <w:i/>
          <w:sz w:val="25"/>
        </w:rPr>
        <w:t>ValueError(StandardError)</w:t>
      </w:r>
      <w:r>
        <w:rPr>
          <w:i/>
          <w:spacing w:val="-62"/>
          <w:sz w:val="25"/>
        </w:rPr>
        <w:t xml:space="preserve"> </w:t>
      </w:r>
      <w:r>
        <w:rPr>
          <w:spacing w:val="-9"/>
          <w:sz w:val="24"/>
        </w:rPr>
        <w:t>, 当一个参数类型正确但值不合法时被引</w:t>
      </w:r>
      <w:r>
        <w:rPr>
          <w:sz w:val="24"/>
        </w:rPr>
        <w:t>发.</w:t>
      </w:r>
    </w:p>
    <w:p>
      <w:pPr>
        <w:pStyle w:val="11"/>
        <w:numPr>
          <w:ilvl w:val="2"/>
          <w:numId w:val="16"/>
        </w:numPr>
        <w:tabs>
          <w:tab w:val="left" w:pos="879"/>
          <w:tab w:val="left" w:pos="880"/>
        </w:tabs>
        <w:spacing w:before="0" w:after="0" w:line="242" w:lineRule="auto"/>
        <w:ind w:left="880" w:right="237" w:hanging="360"/>
        <w:jc w:val="left"/>
        <w:rPr>
          <w:sz w:val="24"/>
        </w:rPr>
      </w:pPr>
      <w:r>
        <w:rPr>
          <w:sz w:val="24"/>
        </w:rPr>
        <w:t>(2.0</w:t>
      </w:r>
      <w:r>
        <w:rPr>
          <w:spacing w:val="-12"/>
          <w:sz w:val="24"/>
        </w:rPr>
        <w:t xml:space="preserve"> 及以后版本) </w:t>
      </w:r>
      <w:r>
        <w:rPr>
          <w:i/>
          <w:sz w:val="25"/>
        </w:rPr>
        <w:t>UnicodeError(ValueError)</w:t>
      </w:r>
      <w:r>
        <w:rPr>
          <w:i/>
          <w:spacing w:val="-56"/>
          <w:sz w:val="25"/>
        </w:rPr>
        <w:t xml:space="preserve"> </w:t>
      </w:r>
      <w:r>
        <w:rPr>
          <w:spacing w:val="-26"/>
          <w:sz w:val="24"/>
        </w:rPr>
        <w:t xml:space="preserve">, </w:t>
      </w:r>
      <w:r>
        <w:rPr>
          <w:sz w:val="24"/>
        </w:rPr>
        <w:t>Unicode</w:t>
      </w:r>
      <w:r>
        <w:rPr>
          <w:spacing w:val="-8"/>
          <w:sz w:val="24"/>
        </w:rPr>
        <w:t xml:space="preserve"> 字符串类型相</w:t>
      </w:r>
      <w:r>
        <w:rPr>
          <w:sz w:val="24"/>
        </w:rPr>
        <w:t>关异常. 只使用在 2.0 及以后版本.</w:t>
      </w:r>
    </w:p>
    <w:p>
      <w:pPr>
        <w:pStyle w:val="11"/>
        <w:numPr>
          <w:ilvl w:val="2"/>
          <w:numId w:val="16"/>
        </w:numPr>
        <w:tabs>
          <w:tab w:val="left" w:pos="879"/>
          <w:tab w:val="left" w:pos="880"/>
        </w:tabs>
        <w:spacing w:before="0" w:after="0" w:line="242" w:lineRule="auto"/>
        <w:ind w:left="880" w:right="382" w:hanging="360"/>
        <w:jc w:val="left"/>
        <w:rPr>
          <w:sz w:val="24"/>
        </w:rPr>
      </w:pPr>
      <w:r>
        <w:rPr>
          <w:i/>
          <w:sz w:val="25"/>
        </w:rPr>
        <w:t>RuntimeError(StandardError)</w:t>
      </w:r>
      <w:r>
        <w:rPr>
          <w:i/>
          <w:spacing w:val="-47"/>
          <w:sz w:val="25"/>
        </w:rPr>
        <w:t xml:space="preserve"> </w:t>
      </w:r>
      <w:r>
        <w:rPr>
          <w:spacing w:val="-11"/>
          <w:sz w:val="24"/>
        </w:rPr>
        <w:t>, 当出现运行时问题时引发, 包括在限</w:t>
      </w:r>
      <w:r>
        <w:rPr>
          <w:sz w:val="24"/>
        </w:rPr>
        <w:t>制模式下尝试访问外部内容, 未知的硬件问题等等.</w:t>
      </w:r>
    </w:p>
    <w:p>
      <w:pPr>
        <w:pStyle w:val="11"/>
        <w:numPr>
          <w:ilvl w:val="2"/>
          <w:numId w:val="16"/>
        </w:numPr>
        <w:tabs>
          <w:tab w:val="left" w:pos="879"/>
          <w:tab w:val="left" w:pos="880"/>
        </w:tabs>
        <w:spacing w:before="0" w:after="0" w:line="242" w:lineRule="auto"/>
        <w:ind w:left="880" w:right="382" w:hanging="360"/>
        <w:jc w:val="left"/>
        <w:rPr>
          <w:sz w:val="24"/>
        </w:rPr>
      </w:pPr>
      <w:r>
        <w:rPr>
          <w:i/>
          <w:sz w:val="25"/>
        </w:rPr>
        <w:t>NotImplementedError(RuntimeError)</w:t>
      </w:r>
      <w:r>
        <w:rPr>
          <w:i/>
          <w:spacing w:val="-57"/>
          <w:sz w:val="25"/>
        </w:rPr>
        <w:t xml:space="preserve"> </w:t>
      </w:r>
      <w:r>
        <w:rPr>
          <w:spacing w:val="-13"/>
          <w:sz w:val="24"/>
        </w:rPr>
        <w:t>, 用于标记未实现的函数, 或无</w:t>
      </w:r>
      <w:r>
        <w:rPr>
          <w:sz w:val="24"/>
        </w:rPr>
        <w:t>效的方法.</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SystemError(StandardError)</w:t>
      </w:r>
      <w:r>
        <w:rPr>
          <w:i/>
          <w:spacing w:val="-46"/>
          <w:sz w:val="25"/>
        </w:rPr>
        <w:t xml:space="preserve"> </w:t>
      </w:r>
      <w:r>
        <w:rPr>
          <w:spacing w:val="-12"/>
          <w:sz w:val="24"/>
        </w:rPr>
        <w:t>, 解释器内部错误. 该异常值会包含更多</w:t>
      </w:r>
      <w:r>
        <w:rPr>
          <w:sz w:val="24"/>
        </w:rPr>
        <w:t>的细节 (经常会是一些深层次的东西, 比如 "eval_code2: NULL globals" ) . 这本书的作者编了 5</w:t>
      </w:r>
      <w:r>
        <w:rPr>
          <w:spacing w:val="-1"/>
          <w:sz w:val="24"/>
        </w:rPr>
        <w:t xml:space="preserve"> 年程序都没见过这个错误. (想必是</w:t>
      </w:r>
      <w:r>
        <w:rPr>
          <w:sz w:val="24"/>
        </w:rPr>
        <w:t>没有用 raise SystemError ).</w:t>
      </w:r>
    </w:p>
    <w:p>
      <w:pPr>
        <w:pStyle w:val="11"/>
        <w:numPr>
          <w:ilvl w:val="2"/>
          <w:numId w:val="16"/>
        </w:numPr>
        <w:tabs>
          <w:tab w:val="left" w:pos="879"/>
          <w:tab w:val="left" w:pos="880"/>
        </w:tabs>
        <w:spacing w:before="0" w:after="0" w:line="242" w:lineRule="auto"/>
        <w:ind w:left="880" w:right="262" w:hanging="360"/>
        <w:jc w:val="left"/>
        <w:rPr>
          <w:sz w:val="24"/>
        </w:rPr>
      </w:pPr>
      <w:r>
        <w:rPr>
          <w:i/>
          <w:sz w:val="25"/>
        </w:rPr>
        <w:t>MemoryError(StandardError)</w:t>
      </w:r>
      <w:r>
        <w:rPr>
          <w:i/>
          <w:spacing w:val="-46"/>
          <w:sz w:val="25"/>
        </w:rPr>
        <w:t xml:space="preserve"> </w:t>
      </w:r>
      <w:r>
        <w:rPr>
          <w:spacing w:val="-10"/>
          <w:sz w:val="24"/>
        </w:rPr>
        <w:t>, 当解释器耗尽内存时会引发该异常. 注</w:t>
      </w:r>
      <w:r>
        <w:rPr>
          <w:sz w:val="24"/>
        </w:rPr>
        <w:t>意只有在底层内存分配抱怨时这个异常才会发生; 如果是在你的旧机器上, 这个异常发生之前系统会陷入混乱的内存交换中.</w:t>
      </w:r>
    </w:p>
    <w:p>
      <w:pPr>
        <w:spacing w:before="160"/>
        <w:ind w:left="160" w:right="0" w:firstLine="0"/>
        <w:jc w:val="left"/>
        <w:rPr>
          <w:sz w:val="24"/>
        </w:rPr>
      </w:pPr>
      <w:r>
        <w:rPr>
          <w:sz w:val="24"/>
        </w:rPr>
        <w:t xml:space="preserve">你可以创建自己的异常类. 只需要继承内建的 </w:t>
      </w:r>
      <w:r>
        <w:rPr>
          <w:i/>
          <w:sz w:val="25"/>
        </w:rPr>
        <w:t xml:space="preserve">Exception </w:t>
      </w:r>
      <w:r>
        <w:rPr>
          <w:sz w:val="24"/>
        </w:rPr>
        <w:t>类(或者它的任意一</w:t>
      </w:r>
    </w:p>
    <w:p>
      <w:pPr>
        <w:spacing w:after="0"/>
        <w:jc w:val="left"/>
        <w:rPr>
          <w:sz w:val="24"/>
        </w:rPr>
        <w:sectPr>
          <w:pgSz w:w="11910" w:h="16840"/>
          <w:pgMar w:top="1380" w:right="1560" w:bottom="280" w:left="1640" w:header="720" w:footer="720" w:gutter="0"/>
        </w:sectPr>
      </w:pPr>
    </w:p>
    <w:p>
      <w:pPr>
        <w:pStyle w:val="7"/>
        <w:spacing w:before="2" w:line="244" w:lineRule="auto"/>
        <w:ind w:left="160"/>
      </w:pPr>
      <w:r>
        <w:t>个合适的子类)即可, 有需要时可以再重载它的展示了如何使用 exceptions 模块.</w:t>
      </w:r>
    </w:p>
    <w:p>
      <w:pPr>
        <w:pStyle w:val="7"/>
        <w:spacing w:before="2"/>
        <w:ind w:left="80"/>
      </w:pPr>
      <w:r>
        <w:br w:type="column"/>
      </w:r>
      <w:r>
        <w:t>_ _str_ _ 方法. Example 1-26</w:t>
      </w:r>
    </w:p>
    <w:p>
      <w:pPr>
        <w:spacing w:after="0"/>
        <w:sectPr>
          <w:type w:val="continuous"/>
          <w:pgSz w:w="11910" w:h="16840"/>
          <w:pgMar w:top="1440" w:right="1560" w:bottom="280" w:left="1640" w:header="720" w:footer="720" w:gutter="0"/>
          <w:cols w:equalWidth="0" w:num="2">
            <w:col w:w="5082" w:space="40"/>
            <w:col w:w="3588"/>
          </w:cols>
        </w:sectPr>
      </w:pPr>
    </w:p>
    <w:p>
      <w:pPr>
        <w:pStyle w:val="7"/>
        <w:spacing w:before="7"/>
        <w:rPr>
          <w:sz w:val="16"/>
        </w:rPr>
      </w:pPr>
    </w:p>
    <w:p>
      <w:pPr>
        <w:spacing w:before="66" w:line="460" w:lineRule="auto"/>
        <w:ind w:left="160" w:right="3347" w:firstLine="0"/>
        <w:jc w:val="left"/>
        <w:rPr>
          <w:sz w:val="24"/>
        </w:rPr>
      </w:pPr>
      <w:r>
        <w:rPr>
          <w:b/>
          <w:sz w:val="24"/>
        </w:rPr>
        <w:t>1.3.0.1. Example 1-26. 使用 exceptions 模块</w:t>
      </w:r>
      <w:r>
        <w:rPr>
          <w:sz w:val="24"/>
        </w:rPr>
        <w:t>File: exceptions-example-1.py</w:t>
      </w:r>
    </w:p>
    <w:p>
      <w:pPr>
        <w:pStyle w:val="7"/>
        <w:spacing w:before="34" w:line="242" w:lineRule="auto"/>
        <w:ind w:left="160" w:right="1810"/>
      </w:pPr>
      <w:r>
        <w:t># python imports this module by itself, so the following # line isn't really needed</w:t>
      </w:r>
    </w:p>
    <w:p>
      <w:pPr>
        <w:spacing w:after="0" w:line="242" w:lineRule="auto"/>
        <w:sectPr>
          <w:type w:val="continuous"/>
          <w:pgSz w:w="11910" w:h="16840"/>
          <w:pgMar w:top="1440" w:right="1560" w:bottom="280" w:left="1640" w:header="720" w:footer="720" w:gutter="0"/>
        </w:sectPr>
      </w:pPr>
    </w:p>
    <w:p>
      <w:pPr>
        <w:pStyle w:val="7"/>
        <w:spacing w:before="41" w:line="242" w:lineRule="auto"/>
        <w:ind w:left="160" w:right="2662"/>
      </w:pPr>
      <w:r>
        <w:t># python 会自动导入该模块, 所以以下这行是不必要的# import exceptions</w:t>
      </w:r>
    </w:p>
    <w:p>
      <w:pPr>
        <w:pStyle w:val="7"/>
        <w:spacing w:before="7"/>
      </w:pPr>
    </w:p>
    <w:p>
      <w:pPr>
        <w:pStyle w:val="7"/>
        <w:ind w:left="160"/>
      </w:pPr>
      <w:r>
        <w:t>class HTTPError(Exception):</w:t>
      </w:r>
    </w:p>
    <w:p>
      <w:pPr>
        <w:pStyle w:val="7"/>
        <w:spacing w:before="5"/>
        <w:ind w:left="640"/>
      </w:pPr>
      <w:r>
        <w:t># indicates an HTTP protocol error</w:t>
      </w:r>
    </w:p>
    <w:p>
      <w:pPr>
        <w:spacing w:after="0"/>
        <w:sectPr>
          <w:pgSz w:w="11910" w:h="16840"/>
          <w:pgMar w:top="1400" w:right="1560" w:bottom="280" w:left="1640" w:header="720" w:footer="720" w:gutter="0"/>
        </w:sectPr>
      </w:pPr>
    </w:p>
    <w:p>
      <w:pPr>
        <w:pStyle w:val="7"/>
        <w:spacing w:before="4"/>
        <w:ind w:left="640"/>
      </w:pPr>
      <w:r>
        <w:t>def</w:t>
      </w:r>
    </w:p>
    <w:p>
      <w:pPr>
        <w:pStyle w:val="7"/>
        <w:spacing w:before="4"/>
        <w:ind w:left="80"/>
      </w:pPr>
      <w:r>
        <w:br w:type="column"/>
      </w:r>
      <w:r>
        <w:t>_ _init_</w:t>
      </w:r>
    </w:p>
    <w:p>
      <w:pPr>
        <w:pStyle w:val="7"/>
        <w:spacing w:before="4"/>
        <w:ind w:left="80"/>
      </w:pPr>
      <w:r>
        <w:br w:type="column"/>
      </w:r>
      <w:r>
        <w:t>_(self, url, errcode, errmsg):</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line="242" w:lineRule="auto"/>
        <w:ind w:left="1120" w:right="4930"/>
      </w:pPr>
      <w:r>
        <w:t>self.url = url self.errcode = errcode self.errmsg =</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8"/>
        <w:rPr>
          <w:sz w:val="25"/>
        </w:rPr>
      </w:pPr>
    </w:p>
    <w:p>
      <w:pPr>
        <w:spacing w:after="0"/>
        <w:rPr>
          <w:sz w:val="25"/>
        </w:rPr>
        <w:sectPr>
          <w:type w:val="continuous"/>
          <w:pgSz w:w="11910" w:h="16840"/>
          <w:pgMar w:top="1440" w:right="1560" w:bottom="280" w:left="1640" w:header="720" w:footer="720" w:gutter="0"/>
        </w:sectPr>
      </w:pPr>
    </w:p>
    <w:p>
      <w:pPr>
        <w:pStyle w:val="7"/>
        <w:spacing w:before="66"/>
        <w:ind w:left="760"/>
      </w:pPr>
      <w:r>
        <w:t>errmsg def</w:t>
      </w:r>
    </w:p>
    <w:p>
      <w:pPr>
        <w:pStyle w:val="7"/>
        <w:spacing w:before="66"/>
        <w:ind w:left="80"/>
      </w:pPr>
      <w:r>
        <w:br w:type="column"/>
      </w:r>
      <w:r>
        <w:t>_ _str_</w:t>
      </w:r>
    </w:p>
    <w:p>
      <w:pPr>
        <w:pStyle w:val="7"/>
        <w:spacing w:before="66"/>
        <w:ind w:left="80"/>
      </w:pPr>
      <w:r>
        <w:br w:type="column"/>
      </w:r>
      <w:r>
        <w:t>_(self):</w:t>
      </w:r>
    </w:p>
    <w:p>
      <w:pPr>
        <w:spacing w:after="0"/>
        <w:sectPr>
          <w:type w:val="continuous"/>
          <w:pgSz w:w="11910" w:h="16840"/>
          <w:pgMar w:top="1440" w:right="1560" w:bottom="280" w:left="1640" w:header="720" w:footer="720" w:gutter="0"/>
          <w:cols w:equalWidth="0" w:num="3">
            <w:col w:w="1961" w:space="40"/>
            <w:col w:w="921" w:space="39"/>
            <w:col w:w="5749"/>
          </w:cols>
        </w:sectPr>
      </w:pPr>
    </w:p>
    <w:p>
      <w:pPr>
        <w:pStyle w:val="7"/>
        <w:spacing w:before="4"/>
        <w:ind w:left="640"/>
      </w:pPr>
      <w:r>
        <w:t>return ( "&lt;HTTPError for %s: %s %s&gt;"</w:t>
      </w:r>
    </w:p>
    <w:p>
      <w:pPr>
        <w:pStyle w:val="7"/>
        <w:tabs>
          <w:tab w:val="left" w:pos="1479"/>
        </w:tabs>
        <w:spacing w:before="5"/>
        <w:ind w:left="1120"/>
      </w:pPr>
      <w:r>
        <w:t>%</w:t>
      </w:r>
      <w:r>
        <w:tab/>
      </w:r>
      <w:r>
        <w:t>(self.url,</w:t>
      </w:r>
    </w:p>
    <w:p>
      <w:pPr>
        <w:pStyle w:val="7"/>
        <w:tabs>
          <w:tab w:val="left" w:pos="2919"/>
        </w:tabs>
        <w:spacing w:before="4"/>
        <w:ind w:left="1120"/>
      </w:pPr>
      <w:r>
        <w:t>self.errcode,</w:t>
      </w:r>
      <w:r>
        <w:tab/>
      </w:r>
      <w:r>
        <w:t>self.errmsg)</w:t>
      </w:r>
    </w:p>
    <w:p>
      <w:pPr>
        <w:pStyle w:val="7"/>
        <w:tabs>
          <w:tab w:val="left" w:pos="1479"/>
        </w:tabs>
        <w:spacing w:before="5"/>
        <w:ind w:left="1120"/>
      </w:pPr>
      <w:r>
        <w:t>)</w:t>
      </w:r>
      <w:r>
        <w:tab/>
      </w:r>
      <w:r>
        <w:t>try:</w:t>
      </w:r>
    </w:p>
    <w:p>
      <w:pPr>
        <w:pStyle w:val="7"/>
        <w:spacing w:before="4" w:line="242" w:lineRule="auto"/>
        <w:ind w:left="1120" w:right="1570" w:hanging="480"/>
      </w:pPr>
      <w:r>
        <w:fldChar w:fldCharType="begin"/>
      </w:r>
      <w:r>
        <w:instrText xml:space="preserve"> HYPERLINK "http://www.python.org/foo" \h </w:instrText>
      </w:r>
      <w:r>
        <w:fldChar w:fldCharType="separate"/>
      </w:r>
      <w:r>
        <w:t>raise HTTPError("http://www.python.org/foo",</w:t>
      </w:r>
      <w:r>
        <w:fldChar w:fldCharType="end"/>
      </w:r>
      <w:r>
        <w:t xml:space="preserve"> 200, "Not Found") except</w:t>
      </w:r>
    </w:p>
    <w:p>
      <w:pPr>
        <w:pStyle w:val="7"/>
        <w:spacing w:before="3"/>
        <w:ind w:left="1600"/>
      </w:pPr>
      <w:r>
        <w:t>HTTPError, error: print "url", "=</w:t>
      </w:r>
    </w:p>
    <w:p>
      <w:pPr>
        <w:pStyle w:val="7"/>
      </w:pPr>
    </w:p>
    <w:p>
      <w:pPr>
        <w:pStyle w:val="7"/>
      </w:pPr>
    </w:p>
    <w:p>
      <w:pPr>
        <w:pStyle w:val="7"/>
      </w:pPr>
    </w:p>
    <w:p>
      <w:pPr>
        <w:pStyle w:val="7"/>
      </w:pPr>
    </w:p>
    <w:p>
      <w:pPr>
        <w:pStyle w:val="7"/>
        <w:spacing w:before="1"/>
        <w:rPr>
          <w:sz w:val="26"/>
        </w:rPr>
      </w:pPr>
    </w:p>
    <w:p>
      <w:pPr>
        <w:pStyle w:val="7"/>
        <w:spacing w:before="1"/>
        <w:ind w:left="280"/>
      </w:pPr>
      <w:r>
        <w:t>&gt;", error.url</w:t>
      </w:r>
    </w:p>
    <w:p>
      <w:pPr>
        <w:pStyle w:val="7"/>
        <w:spacing w:before="4" w:line="242" w:lineRule="auto"/>
        <w:ind w:left="640" w:right="3730"/>
      </w:pPr>
      <w:r>
        <w:t>print "errcode", "=&gt;", error.errcode print "errmsg", "=</w:t>
      </w:r>
    </w:p>
    <w:p>
      <w:pPr>
        <w:pStyle w:val="7"/>
        <w:spacing w:before="3"/>
        <w:ind w:left="880"/>
      </w:pPr>
      <w:r>
        <w:t>&gt;",</w:t>
      </w:r>
    </w:p>
    <w:p>
      <w:pPr>
        <w:pStyle w:val="7"/>
      </w:pPr>
    </w:p>
    <w:p>
      <w:pPr>
        <w:pStyle w:val="7"/>
      </w:pPr>
    </w:p>
    <w:p>
      <w:pPr>
        <w:pStyle w:val="7"/>
      </w:pPr>
    </w:p>
    <w:p>
      <w:pPr>
        <w:pStyle w:val="7"/>
      </w:pPr>
    </w:p>
    <w:p>
      <w:pPr>
        <w:pStyle w:val="7"/>
      </w:pPr>
    </w:p>
    <w:p>
      <w:pPr>
        <w:pStyle w:val="7"/>
      </w:pPr>
    </w:p>
    <w:p>
      <w:pPr>
        <w:pStyle w:val="7"/>
      </w:pPr>
    </w:p>
    <w:p>
      <w:pPr>
        <w:pStyle w:val="7"/>
        <w:spacing w:before="2"/>
        <w:rPr>
          <w:sz w:val="27"/>
        </w:rPr>
      </w:pPr>
    </w:p>
    <w:p>
      <w:pPr>
        <w:pStyle w:val="7"/>
        <w:tabs>
          <w:tab w:val="left" w:pos="2199"/>
        </w:tabs>
        <w:spacing w:line="242" w:lineRule="auto"/>
        <w:ind w:left="1120" w:right="5182"/>
      </w:pPr>
      <w:r>
        <w:t xml:space="preserve">error.errmsg raise </w:t>
      </w:r>
      <w:r>
        <w:rPr>
          <w:spacing w:val="-18"/>
        </w:rPr>
        <w:t xml:space="preserve"># </w:t>
      </w:r>
      <w:r>
        <w:t>reraise</w:t>
      </w:r>
      <w:r>
        <w:tab/>
      </w:r>
      <w:r>
        <w:t>exception</w:t>
      </w:r>
    </w:p>
    <w:p>
      <w:pPr>
        <w:pStyle w:val="7"/>
        <w:spacing w:before="3"/>
        <w:ind w:left="1120"/>
      </w:pPr>
      <w:r>
        <w:t>&lt; /FONT</w:t>
      </w:r>
    </w:p>
    <w:p>
      <w:pPr>
        <w:spacing w:after="0"/>
        <w:sectPr>
          <w:type w:val="continuous"/>
          <w:pgSz w:w="11910" w:h="16840"/>
          <w:pgMar w:top="1440" w:right="1560" w:bottom="280" w:left="1640" w:header="720" w:footer="720" w:gutter="0"/>
        </w:sectPr>
      </w:pPr>
    </w:p>
    <w:p>
      <w:pPr>
        <w:pStyle w:val="7"/>
        <w:spacing w:before="41"/>
        <w:ind w:left="1120"/>
      </w:pPr>
      <w:r>
        <w:t>&gt;</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6"/>
        <w:rPr>
          <w:sz w:val="27"/>
        </w:rPr>
      </w:pPr>
    </w:p>
    <w:p>
      <w:pPr>
        <w:pStyle w:val="7"/>
        <w:ind w:left="880"/>
      </w:pPr>
      <w:r>
        <w:t>&lt;</w:t>
      </w:r>
    </w:p>
    <w:p>
      <w:pPr>
        <w:pStyle w:val="7"/>
        <w:spacing w:before="5" w:line="242" w:lineRule="auto"/>
        <w:ind w:left="880" w:right="6742" w:hanging="120"/>
      </w:pPr>
      <w:r>
        <w:t>FONT face= 宋体&gt;</w:t>
      </w:r>
    </w:p>
    <w:p>
      <w:pPr>
        <w:pStyle w:val="7"/>
      </w:pPr>
    </w:p>
    <w:p>
      <w:pPr>
        <w:pStyle w:val="7"/>
        <w:spacing w:before="12"/>
      </w:pPr>
    </w:p>
    <w:p>
      <w:pPr>
        <w:pStyle w:val="6"/>
        <w:tabs>
          <w:tab w:val="left" w:pos="1610"/>
        </w:tabs>
        <w:spacing w:before="0" w:line="242" w:lineRule="auto"/>
        <w:ind w:right="4671"/>
      </w:pPr>
      <w:r>
        <w:t xml:space="preserve">url =&gt; </w:t>
      </w:r>
      <w:r>
        <w:fldChar w:fldCharType="begin"/>
      </w:r>
      <w:r>
        <w:instrText xml:space="preserve"> HYPERLINK "http://www.python.org/foo" \h </w:instrText>
      </w:r>
      <w:r>
        <w:fldChar w:fldCharType="separate"/>
      </w:r>
      <w:r>
        <w:t>http://www.python.org/foo</w:t>
      </w:r>
      <w:r>
        <w:fldChar w:fldCharType="end"/>
      </w:r>
      <w:r>
        <w:t xml:space="preserve"> errcode</w:t>
      </w:r>
      <w:r>
        <w:rPr>
          <w:spacing w:val="-4"/>
        </w:rPr>
        <w:t xml:space="preserve"> </w:t>
      </w:r>
      <w:r>
        <w:t>=&gt;</w:t>
      </w:r>
      <w:r>
        <w:tab/>
      </w:r>
      <w:r>
        <w:t>200</w:t>
      </w:r>
    </w:p>
    <w:p>
      <w:pPr>
        <w:spacing w:before="3"/>
        <w:ind w:left="160" w:right="0" w:firstLine="0"/>
        <w:jc w:val="left"/>
        <w:rPr>
          <w:b/>
          <w:sz w:val="24"/>
        </w:rPr>
      </w:pPr>
      <w:r>
        <w:rPr>
          <w:b/>
          <w:sz w:val="24"/>
        </w:rPr>
        <w:t>errmsg =</w:t>
      </w:r>
    </w:p>
    <w:p>
      <w:pPr>
        <w:pStyle w:val="11"/>
        <w:numPr>
          <w:ilvl w:val="0"/>
          <w:numId w:val="17"/>
        </w:numPr>
        <w:tabs>
          <w:tab w:val="left" w:pos="522"/>
          <w:tab w:val="left" w:pos="523"/>
        </w:tabs>
        <w:spacing w:before="4" w:after="0" w:line="240" w:lineRule="auto"/>
        <w:ind w:left="522" w:right="0" w:hanging="362"/>
        <w:jc w:val="left"/>
        <w:rPr>
          <w:b/>
          <w:sz w:val="24"/>
        </w:rPr>
      </w:pPr>
      <w:r>
        <w:rPr>
          <w:b/>
          <w:sz w:val="24"/>
        </w:rPr>
        <w:t>Not</w:t>
      </w:r>
      <w:r>
        <w:rPr>
          <w:b/>
          <w:spacing w:val="-1"/>
          <w:sz w:val="24"/>
        </w:rPr>
        <w:t xml:space="preserve"> </w:t>
      </w:r>
      <w:r>
        <w:rPr>
          <w:b/>
          <w:sz w:val="24"/>
        </w:rPr>
        <w:t>Found</w:t>
      </w:r>
    </w:p>
    <w:p>
      <w:pPr>
        <w:spacing w:before="5"/>
        <w:ind w:left="160" w:right="0" w:firstLine="0"/>
        <w:jc w:val="left"/>
        <w:rPr>
          <w:b/>
          <w:sz w:val="24"/>
        </w:rPr>
      </w:pPr>
      <w:r>
        <w:rPr>
          <w:b/>
          <w:sz w:val="24"/>
        </w:rPr>
        <w:t>Traceback (innermost last):</w:t>
      </w:r>
    </w:p>
    <w:p>
      <w:pPr>
        <w:spacing w:before="4"/>
        <w:ind w:left="401" w:right="0" w:firstLine="0"/>
        <w:jc w:val="left"/>
        <w:rPr>
          <w:b/>
          <w:sz w:val="24"/>
        </w:rPr>
      </w:pPr>
      <w:r>
        <w:rPr>
          <w:b/>
          <w:sz w:val="24"/>
        </w:rPr>
        <w:t>File "exceptions-example-1", line 16, in ?</w:t>
      </w:r>
    </w:p>
    <w:p>
      <w:pPr>
        <w:spacing w:before="5"/>
        <w:ind w:left="160" w:right="0" w:firstLine="0"/>
        <w:jc w:val="left"/>
        <w:rPr>
          <w:b/>
          <w:sz w:val="24"/>
        </w:rPr>
      </w:pPr>
      <w:r>
        <w:rPr>
          <w:b/>
          <w:sz w:val="24"/>
        </w:rPr>
        <w:t xml:space="preserve">HTTPError: &lt;HTTPError for </w:t>
      </w:r>
      <w:r>
        <w:fldChar w:fldCharType="begin"/>
      </w:r>
      <w:r>
        <w:instrText xml:space="preserve"> HYPERLINK "http://www.python.org/foo" \h </w:instrText>
      </w:r>
      <w:r>
        <w:fldChar w:fldCharType="separate"/>
      </w:r>
      <w:r>
        <w:rPr>
          <w:b/>
          <w:sz w:val="24"/>
        </w:rPr>
        <w:t xml:space="preserve">http://www.python.org/foo: </w:t>
      </w:r>
      <w:r>
        <w:rPr>
          <w:b/>
          <w:sz w:val="24"/>
        </w:rPr>
        <w:fldChar w:fldCharType="end"/>
      </w:r>
      <w:r>
        <w:rPr>
          <w:b/>
          <w:sz w:val="24"/>
        </w:rPr>
        <w:t>200 Not Found&gt;</w:t>
      </w:r>
    </w:p>
    <w:p>
      <w:pPr>
        <w:pStyle w:val="7"/>
        <w:rPr>
          <w:b/>
          <w:sz w:val="20"/>
        </w:rPr>
      </w:pPr>
    </w:p>
    <w:p>
      <w:pPr>
        <w:pStyle w:val="7"/>
        <w:rPr>
          <w:b/>
          <w:sz w:val="13"/>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135890</wp:posOffset>
                </wp:positionV>
                <wp:extent cx="5274310" cy="0"/>
                <wp:effectExtent l="0" t="0" r="0" b="0"/>
                <wp:wrapTopAndBottom/>
                <wp:docPr id="217" name="直线 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 o:spid="_x0000_s1026" o:spt="20" style="position:absolute;left:0pt;margin-left:90pt;margin-top:10.7pt;height:0pt;width:415.3pt;mso-position-horizontal-relative:page;mso-wrap-distance-bottom:0pt;mso-wrap-distance-top:0pt;z-index:-1024;mso-width-relative:page;mso-height-relative:page;" filled="f" stroked="t" coordsize="21600,21600" o:gfxdata="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c1VpS1wAAAAoBAAAPAAAAAAAAAAEAIAAAACIA&#10;AABkcnMvZG93bnJldi54bWxQSwECFAAUAAAACACHTuJAHaGEot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18"/>
        </w:numPr>
        <w:tabs>
          <w:tab w:val="left" w:pos="1067"/>
        </w:tabs>
        <w:spacing w:before="225" w:after="0" w:line="240" w:lineRule="auto"/>
        <w:ind w:left="1066" w:right="0" w:hanging="906"/>
        <w:jc w:val="left"/>
        <w:rPr>
          <w:b/>
          <w:sz w:val="36"/>
        </w:rPr>
      </w:pPr>
      <w:r>
        <w:rPr>
          <w:b/>
          <w:sz w:val="36"/>
        </w:rPr>
        <w:t>os 模块</w:t>
      </w:r>
    </w:p>
    <w:p>
      <w:pPr>
        <w:pStyle w:val="7"/>
        <w:spacing w:before="3"/>
        <w:rPr>
          <w:b/>
          <w:sz w:val="28"/>
        </w:rPr>
      </w:pPr>
    </w:p>
    <w:p>
      <w:pPr>
        <w:pStyle w:val="7"/>
        <w:spacing w:before="1" w:line="244" w:lineRule="auto"/>
        <w:ind w:left="160" w:right="382"/>
      </w:pPr>
      <w:r>
        <w:t>这个模块中的大部分函数通过对应平台相关模块实现, 比如 posix 和 nt. os 模块会在第一次导入的时候自动加载合适的执行模块.</w:t>
      </w:r>
    </w:p>
    <w:p>
      <w:pPr>
        <w:pStyle w:val="7"/>
        <w:spacing w:before="4"/>
        <w:rPr>
          <w:sz w:val="32"/>
        </w:rPr>
      </w:pPr>
    </w:p>
    <w:p>
      <w:pPr>
        <w:pStyle w:val="11"/>
        <w:numPr>
          <w:ilvl w:val="2"/>
          <w:numId w:val="18"/>
        </w:numPr>
        <w:tabs>
          <w:tab w:val="left" w:pos="1112"/>
        </w:tabs>
        <w:spacing w:before="0" w:after="0" w:line="240" w:lineRule="auto"/>
        <w:ind w:left="1112" w:right="0" w:hanging="952"/>
        <w:jc w:val="left"/>
        <w:rPr>
          <w:b/>
          <w:sz w:val="27"/>
        </w:rPr>
      </w:pPr>
      <w:r>
        <w:rPr>
          <w:b/>
          <w:sz w:val="27"/>
        </w:rPr>
        <w:t>处理文件</w:t>
      </w:r>
    </w:p>
    <w:p>
      <w:pPr>
        <w:pStyle w:val="7"/>
        <w:spacing w:before="9"/>
        <w:rPr>
          <w:b/>
          <w:sz w:val="32"/>
        </w:rPr>
      </w:pPr>
    </w:p>
    <w:p>
      <w:pPr>
        <w:pStyle w:val="7"/>
        <w:spacing w:before="1" w:line="244" w:lineRule="auto"/>
        <w:ind w:left="160" w:right="163"/>
      </w:pPr>
      <w:r>
        <w:t>内建的 open / file 函数用于创建, 打开和编辑文件, 如 Example 1-27</w:t>
      </w:r>
      <w:r>
        <w:rPr>
          <w:spacing w:val="-5"/>
        </w:rPr>
        <w:t xml:space="preserve"> 所示. </w:t>
      </w:r>
      <w:r>
        <w:t>而 os 模块提供了重命名和删除文件所需的函数.</w:t>
      </w:r>
    </w:p>
    <w:p>
      <w:pPr>
        <w:pStyle w:val="7"/>
        <w:spacing w:before="9"/>
        <w:rPr>
          <w:sz w:val="21"/>
        </w:rPr>
      </w:pPr>
    </w:p>
    <w:p>
      <w:pPr>
        <w:pStyle w:val="11"/>
        <w:numPr>
          <w:ilvl w:val="3"/>
          <w:numId w:val="18"/>
        </w:numPr>
        <w:tabs>
          <w:tab w:val="left" w:pos="1249"/>
        </w:tabs>
        <w:spacing w:before="0" w:after="0" w:line="460" w:lineRule="auto"/>
        <w:ind w:left="160" w:right="2388" w:firstLine="0"/>
        <w:jc w:val="left"/>
        <w:rPr>
          <w:sz w:val="24"/>
        </w:rPr>
      </w:pPr>
      <w:r>
        <w:rPr>
          <w:b/>
          <w:sz w:val="24"/>
        </w:rPr>
        <w:t>Example</w:t>
      </w:r>
      <w:r>
        <w:rPr>
          <w:b/>
          <w:spacing w:val="-6"/>
          <w:sz w:val="24"/>
        </w:rPr>
        <w:t xml:space="preserve"> </w:t>
      </w:r>
      <w:r>
        <w:rPr>
          <w:b/>
          <w:sz w:val="24"/>
        </w:rPr>
        <w:t>1-27.</w:t>
      </w:r>
      <w:r>
        <w:rPr>
          <w:b/>
          <w:spacing w:val="-3"/>
          <w:sz w:val="24"/>
        </w:rPr>
        <w:t xml:space="preserve"> 使用 </w:t>
      </w:r>
      <w:r>
        <w:rPr>
          <w:b/>
          <w:sz w:val="24"/>
        </w:rPr>
        <w:t>os</w:t>
      </w:r>
      <w:r>
        <w:rPr>
          <w:b/>
          <w:spacing w:val="-2"/>
          <w:sz w:val="24"/>
        </w:rPr>
        <w:t xml:space="preserve"> 模块重命名和删除文件</w:t>
      </w:r>
      <w:r>
        <w:rPr>
          <w:spacing w:val="-2"/>
          <w:sz w:val="24"/>
        </w:rPr>
        <w:t>File: os-example-3.py</w:t>
      </w:r>
    </w:p>
    <w:p>
      <w:pPr>
        <w:pStyle w:val="7"/>
        <w:spacing w:before="34" w:line="242" w:lineRule="auto"/>
        <w:ind w:left="160" w:right="6970"/>
      </w:pPr>
      <w:r>
        <w:t>import os import string</w:t>
      </w:r>
    </w:p>
    <w:p>
      <w:pPr>
        <w:pStyle w:val="7"/>
        <w:spacing w:before="7"/>
      </w:pPr>
    </w:p>
    <w:p>
      <w:pPr>
        <w:pStyle w:val="7"/>
        <w:ind w:left="160"/>
      </w:pPr>
      <w:r>
        <w:t>def replace(file, search_for, replace_with):</w:t>
      </w:r>
    </w:p>
    <w:p>
      <w:pPr>
        <w:spacing w:after="0"/>
        <w:sectPr>
          <w:pgSz w:w="11910" w:h="16840"/>
          <w:pgMar w:top="1400" w:right="1560" w:bottom="280" w:left="1640" w:header="720" w:footer="720" w:gutter="0"/>
        </w:sectPr>
      </w:pPr>
    </w:p>
    <w:p>
      <w:pPr>
        <w:pStyle w:val="7"/>
        <w:spacing w:before="41"/>
        <w:ind w:left="640"/>
      </w:pPr>
      <w:r>
        <w:t># replace strings in a text file</w:t>
      </w:r>
    </w:p>
    <w:p>
      <w:pPr>
        <w:pStyle w:val="7"/>
        <w:spacing w:before="9"/>
      </w:pPr>
    </w:p>
    <w:p>
      <w:pPr>
        <w:pStyle w:val="7"/>
        <w:spacing w:line="242" w:lineRule="auto"/>
        <w:ind w:left="640" w:right="3130"/>
      </w:pPr>
      <w:r>
        <w:t>back = os.path.splitext(file)[0] + ".bak" temp = os.path.splitext(file)[0] + ".tmp"</w:t>
      </w:r>
    </w:p>
    <w:p>
      <w:pPr>
        <w:pStyle w:val="7"/>
        <w:spacing w:before="7"/>
      </w:pPr>
    </w:p>
    <w:p>
      <w:pPr>
        <w:pStyle w:val="7"/>
        <w:ind w:left="640"/>
      </w:pPr>
      <w:r>
        <w:t>try:</w:t>
      </w:r>
    </w:p>
    <w:p>
      <w:pPr>
        <w:pStyle w:val="7"/>
        <w:spacing w:before="5" w:line="242" w:lineRule="auto"/>
        <w:ind w:left="1120" w:right="3970"/>
      </w:pPr>
      <w:r>
        <w:t># remove old temp file, if any os.remove(temp)</w:t>
      </w:r>
    </w:p>
    <w:p>
      <w:pPr>
        <w:pStyle w:val="7"/>
        <w:spacing w:before="3" w:line="242" w:lineRule="auto"/>
        <w:ind w:left="1120" w:right="6130" w:hanging="480"/>
      </w:pPr>
      <w:r>
        <w:t>except os.error: pass</w:t>
      </w:r>
    </w:p>
    <w:p>
      <w:pPr>
        <w:pStyle w:val="7"/>
        <w:spacing w:before="7"/>
      </w:pPr>
    </w:p>
    <w:p>
      <w:pPr>
        <w:pStyle w:val="7"/>
        <w:ind w:left="640"/>
      </w:pPr>
      <w:r>
        <w:t>fi = open(file)</w:t>
      </w:r>
    </w:p>
    <w:p>
      <w:pPr>
        <w:pStyle w:val="7"/>
        <w:spacing w:before="4" w:line="487" w:lineRule="auto"/>
        <w:ind w:left="640" w:right="5650"/>
      </w:pPr>
      <w:r>
        <w:t>fo = open(temp, "w") for s in</w:t>
      </w:r>
    </w:p>
    <w:p>
      <w:pPr>
        <w:pStyle w:val="7"/>
        <w:spacing w:line="242" w:lineRule="auto"/>
        <w:ind w:left="160" w:right="3490"/>
      </w:pPr>
      <w:r>
        <w:t>fi.readlines(): fo.write(string.replace(s, search_for, replace_with))</w:t>
      </w:r>
    </w:p>
    <w:p>
      <w:pPr>
        <w:pStyle w:val="7"/>
        <w:spacing w:before="7"/>
      </w:pPr>
    </w:p>
    <w:p>
      <w:pPr>
        <w:pStyle w:val="7"/>
        <w:ind w:left="160"/>
      </w:pPr>
      <w:r>
        <w:t>fi.close() fo.close() try: #</w:t>
      </w:r>
    </w:p>
    <w:p>
      <w:pPr>
        <w:pStyle w:val="7"/>
        <w:spacing w:before="5"/>
        <w:ind w:left="640"/>
      </w:pPr>
      <w:r>
        <w:t>remove old backup file, if any os.remove(back)</w:t>
      </w:r>
    </w:p>
    <w:p>
      <w:pPr>
        <w:pStyle w:val="7"/>
        <w:spacing w:before="9"/>
      </w:pPr>
    </w:p>
    <w:p>
      <w:pPr>
        <w:pStyle w:val="7"/>
        <w:tabs>
          <w:tab w:val="left" w:pos="1599"/>
        </w:tabs>
        <w:spacing w:line="242" w:lineRule="auto"/>
        <w:ind w:left="640" w:right="4582"/>
      </w:pPr>
      <w:r>
        <w:t>except</w:t>
      </w:r>
      <w:r>
        <w:tab/>
      </w:r>
      <w:r>
        <w:t>os.error: pass # rename</w:t>
      </w:r>
      <w:r>
        <w:tab/>
      </w:r>
      <w:r>
        <w:t>original to</w:t>
      </w:r>
      <w:r>
        <w:rPr>
          <w:spacing w:val="-15"/>
        </w:rPr>
        <w:t xml:space="preserve"> </w:t>
      </w:r>
      <w:r>
        <w:t>backup...</w:t>
      </w:r>
    </w:p>
    <w:p>
      <w:pPr>
        <w:pStyle w:val="7"/>
        <w:spacing w:before="7"/>
      </w:pPr>
    </w:p>
    <w:p>
      <w:pPr>
        <w:pStyle w:val="7"/>
        <w:ind w:left="640"/>
      </w:pPr>
      <w:r>
        <w:t>os.rename(file,</w:t>
      </w:r>
    </w:p>
    <w:p>
      <w:pPr>
        <w:pStyle w:val="7"/>
        <w:spacing w:before="5" w:line="242" w:lineRule="auto"/>
        <w:ind w:left="1120" w:right="1330"/>
      </w:pPr>
      <w:r>
        <w:t>back) # ...and temporary to original os.rename(temp, file)</w:t>
      </w:r>
    </w:p>
    <w:p>
      <w:pPr>
        <w:pStyle w:val="7"/>
        <w:spacing w:before="3"/>
        <w:ind w:left="640"/>
      </w:pPr>
      <w:r>
        <w:t># #</w:t>
      </w:r>
    </w:p>
    <w:p>
      <w:pPr>
        <w:pStyle w:val="7"/>
        <w:spacing w:before="4"/>
        <w:ind w:left="1120"/>
      </w:pPr>
      <w:r>
        <w:t>try</w:t>
      </w:r>
    </w:p>
    <w:p>
      <w:pPr>
        <w:pStyle w:val="7"/>
        <w:spacing w:before="7"/>
        <w:rPr>
          <w:sz w:val="19"/>
        </w:rPr>
      </w:pPr>
    </w:p>
    <w:p>
      <w:pPr>
        <w:pStyle w:val="7"/>
        <w:tabs>
          <w:tab w:val="left" w:pos="1119"/>
        </w:tabs>
        <w:spacing w:before="66" w:line="242" w:lineRule="auto"/>
        <w:ind w:left="640" w:right="7102"/>
      </w:pPr>
      <w:r>
        <w:t>it</w:t>
      </w:r>
      <w:r>
        <w:tab/>
      </w:r>
      <w:r>
        <w:rPr>
          <w:spacing w:val="-5"/>
        </w:rPr>
        <w:t xml:space="preserve">out! </w:t>
      </w:r>
      <w:r>
        <w:t>file =</w:t>
      </w:r>
    </w:p>
    <w:p>
      <w:pPr>
        <w:spacing w:after="0" w:line="242" w:lineRule="auto"/>
        <w:sectPr>
          <w:pgSz w:w="11910" w:h="16840"/>
          <w:pgMar w:top="140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3"/>
        <w:rPr>
          <w:sz w:val="17"/>
        </w:rPr>
      </w:pPr>
    </w:p>
    <w:p>
      <w:pPr>
        <w:pStyle w:val="7"/>
        <w:spacing w:before="66"/>
        <w:ind w:left="640"/>
      </w:pPr>
      <w:r>
        <w:t>"samples/sample.txt"</w:t>
      </w:r>
    </w:p>
    <w:p>
      <w:pPr>
        <w:pStyle w:val="7"/>
      </w:pPr>
    </w:p>
    <w:p>
      <w:pPr>
        <w:pStyle w:val="7"/>
      </w:pPr>
    </w:p>
    <w:p>
      <w:pPr>
        <w:pStyle w:val="7"/>
        <w:spacing w:before="5"/>
        <w:rPr>
          <w:sz w:val="25"/>
        </w:rPr>
      </w:pPr>
    </w:p>
    <w:p>
      <w:pPr>
        <w:pStyle w:val="7"/>
        <w:spacing w:line="242" w:lineRule="auto"/>
        <w:ind w:left="640" w:right="6022" w:firstLine="480"/>
        <w:jc w:val="right"/>
      </w:pPr>
      <w:r>
        <w:t>replace(file, "hello",</w:t>
      </w:r>
      <w:r>
        <w:rPr>
          <w:spacing w:val="6"/>
        </w:rPr>
        <w:t xml:space="preserve"> </w:t>
      </w:r>
      <w:r>
        <w:rPr>
          <w:spacing w:val="-3"/>
        </w:rPr>
        <w:t>"tjena")</w:t>
      </w:r>
      <w:r>
        <w:t xml:space="preserve"> replace(file,</w:t>
      </w:r>
    </w:p>
    <w:p>
      <w:pPr>
        <w:pStyle w:val="7"/>
        <w:spacing w:before="9"/>
      </w:pPr>
    </w:p>
    <w:p>
      <w:pPr>
        <w:pStyle w:val="7"/>
        <w:tabs>
          <w:tab w:val="left" w:pos="1839"/>
        </w:tabs>
        <w:ind w:left="640"/>
      </w:pPr>
      <w:r>
        <w:t>"tjena",</w:t>
      </w:r>
      <w:r>
        <w:tab/>
      </w:r>
      <w:r>
        <w:t>"hello")</w:t>
      </w:r>
    </w:p>
    <w:p>
      <w:pPr>
        <w:pStyle w:val="7"/>
        <w:spacing w:before="5"/>
        <w:ind w:left="640"/>
      </w:pPr>
      <w:r>
        <w:t>&lt; /FONT</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206"/>
        <w:ind w:left="160"/>
      </w:pPr>
      <w:r>
        <w:t>&gt;</w:t>
      </w:r>
    </w:p>
    <w:p>
      <w:pPr>
        <w:spacing w:after="0"/>
        <w:sectPr>
          <w:pgSz w:w="11910" w:h="16840"/>
          <w:pgMar w:top="1600" w:right="1560" w:bottom="280" w:left="1640" w:header="720" w:footer="720" w:gutter="0"/>
        </w:sectPr>
      </w:pPr>
    </w:p>
    <w:p>
      <w:pPr>
        <w:pStyle w:val="4"/>
        <w:numPr>
          <w:ilvl w:val="2"/>
          <w:numId w:val="18"/>
        </w:numPr>
        <w:tabs>
          <w:tab w:val="left" w:pos="1112"/>
        </w:tabs>
        <w:spacing w:before="39" w:after="0" w:line="240" w:lineRule="auto"/>
        <w:ind w:left="1112" w:right="0" w:hanging="952"/>
        <w:jc w:val="left"/>
      </w:pPr>
      <w:r>
        <w:t>处理目录</w:t>
      </w:r>
    </w:p>
    <w:p>
      <w:pPr>
        <w:pStyle w:val="7"/>
        <w:spacing w:before="11"/>
        <w:rPr>
          <w:b/>
          <w:sz w:val="32"/>
        </w:rPr>
      </w:pPr>
    </w:p>
    <w:p>
      <w:pPr>
        <w:pStyle w:val="7"/>
        <w:ind w:left="160"/>
      </w:pPr>
      <w:r>
        <w:t>os 模块也包含了一些用于目录处理的函数.</w:t>
      </w:r>
    </w:p>
    <w:p>
      <w:pPr>
        <w:pStyle w:val="7"/>
        <w:spacing w:before="2"/>
        <w:rPr>
          <w:sz w:val="22"/>
        </w:rPr>
      </w:pPr>
    </w:p>
    <w:p>
      <w:pPr>
        <w:pStyle w:val="7"/>
        <w:spacing w:line="244" w:lineRule="auto"/>
        <w:ind w:left="160" w:right="382"/>
      </w:pPr>
      <w:r>
        <w:t>listdir 函数返回给定目录中所有文件名(包括目录名)组成的列表, 如Example 1-28 所示. 而 Unix 和 Windows 中使用的当前目录和父目录标记(. 和 .. )不包含在此列表中.</w:t>
      </w:r>
    </w:p>
    <w:p>
      <w:pPr>
        <w:pStyle w:val="7"/>
        <w:spacing w:before="7"/>
        <w:rPr>
          <w:sz w:val="21"/>
        </w:rPr>
      </w:pPr>
    </w:p>
    <w:p>
      <w:pPr>
        <w:pStyle w:val="11"/>
        <w:numPr>
          <w:ilvl w:val="3"/>
          <w:numId w:val="18"/>
        </w:numPr>
        <w:tabs>
          <w:tab w:val="left" w:pos="1249"/>
        </w:tabs>
        <w:spacing w:before="0" w:after="0" w:line="460" w:lineRule="auto"/>
        <w:ind w:left="160" w:right="2871" w:firstLine="0"/>
        <w:jc w:val="left"/>
        <w:rPr>
          <w:sz w:val="24"/>
        </w:rPr>
      </w:pPr>
      <w:r>
        <w:rPr>
          <w:b/>
          <w:sz w:val="24"/>
        </w:rPr>
        <w:t>Example</w:t>
      </w:r>
      <w:r>
        <w:rPr>
          <w:b/>
          <w:spacing w:val="-6"/>
          <w:sz w:val="24"/>
        </w:rPr>
        <w:t xml:space="preserve"> </w:t>
      </w:r>
      <w:r>
        <w:rPr>
          <w:b/>
          <w:sz w:val="24"/>
        </w:rPr>
        <w:t>1-28.</w:t>
      </w:r>
      <w:r>
        <w:rPr>
          <w:b/>
          <w:spacing w:val="-3"/>
          <w:sz w:val="24"/>
        </w:rPr>
        <w:t xml:space="preserve"> 使用 </w:t>
      </w:r>
      <w:r>
        <w:rPr>
          <w:b/>
          <w:sz w:val="24"/>
        </w:rPr>
        <w:t>os</w:t>
      </w:r>
      <w:r>
        <w:rPr>
          <w:b/>
          <w:spacing w:val="-2"/>
          <w:sz w:val="24"/>
        </w:rPr>
        <w:t xml:space="preserve"> 列出目录下的文件</w:t>
      </w:r>
      <w:r>
        <w:rPr>
          <w:spacing w:val="-2"/>
          <w:sz w:val="24"/>
        </w:rPr>
        <w:t>File: os-example-5.py</w:t>
      </w:r>
    </w:p>
    <w:p>
      <w:pPr>
        <w:pStyle w:val="7"/>
        <w:spacing w:before="33"/>
        <w:ind w:left="160"/>
      </w:pPr>
      <w:r>
        <w:t>import os</w:t>
      </w:r>
    </w:p>
    <w:p>
      <w:pPr>
        <w:pStyle w:val="7"/>
        <w:spacing w:before="9"/>
      </w:pPr>
    </w:p>
    <w:p>
      <w:pPr>
        <w:pStyle w:val="7"/>
        <w:spacing w:line="242" w:lineRule="auto"/>
        <w:ind w:left="640" w:right="4450" w:hanging="480"/>
      </w:pPr>
      <w:r>
        <w:t>for file in os.listdir("samples"): print file</w:t>
      </w:r>
    </w:p>
    <w:p>
      <w:pPr>
        <w:pStyle w:val="7"/>
      </w:pPr>
    </w:p>
    <w:p>
      <w:pPr>
        <w:pStyle w:val="7"/>
      </w:pPr>
    </w:p>
    <w:p>
      <w:pPr>
        <w:pStyle w:val="7"/>
      </w:pPr>
    </w:p>
    <w:p>
      <w:pPr>
        <w:pStyle w:val="7"/>
      </w:pPr>
    </w:p>
    <w:p>
      <w:pPr>
        <w:pStyle w:val="7"/>
      </w:pPr>
    </w:p>
    <w:p>
      <w:pPr>
        <w:pStyle w:val="7"/>
      </w:pPr>
    </w:p>
    <w:p>
      <w:pPr>
        <w:pStyle w:val="7"/>
      </w:pPr>
    </w:p>
    <w:p>
      <w:pPr>
        <w:pStyle w:val="7"/>
        <w:spacing w:before="1"/>
        <w:rPr>
          <w:sz w:val="27"/>
        </w:rPr>
      </w:pPr>
    </w:p>
    <w:p>
      <w:pPr>
        <w:pStyle w:val="6"/>
        <w:spacing w:before="0" w:line="242" w:lineRule="auto"/>
        <w:ind w:right="7320"/>
      </w:pPr>
      <w:r>
        <w:t>sample.au sample.jpg sample.wav</w:t>
      </w:r>
    </w:p>
    <w:p>
      <w:pPr>
        <w:spacing w:before="4"/>
        <w:ind w:left="160" w:right="0" w:firstLine="0"/>
        <w:jc w:val="left"/>
        <w:rPr>
          <w:b/>
          <w:sz w:val="24"/>
        </w:rPr>
      </w:pPr>
      <w:r>
        <w:rPr>
          <w:b/>
          <w:sz w:val="24"/>
        </w:rPr>
        <w:t>...</w:t>
      </w:r>
    </w:p>
    <w:p>
      <w:pPr>
        <w:pStyle w:val="7"/>
        <w:rPr>
          <w:b/>
        </w:rPr>
      </w:pPr>
    </w:p>
    <w:p>
      <w:pPr>
        <w:pStyle w:val="7"/>
        <w:spacing w:before="8"/>
        <w:rPr>
          <w:b/>
          <w:sz w:val="22"/>
        </w:rPr>
      </w:pPr>
    </w:p>
    <w:p>
      <w:pPr>
        <w:pStyle w:val="7"/>
        <w:spacing w:line="244" w:lineRule="auto"/>
        <w:ind w:left="160" w:right="502"/>
      </w:pPr>
      <w:r>
        <w:t>getcwd 和 chdir 函数分别用于获得和改变当前工作目录. 如 Example 1-29 所示.</w:t>
      </w:r>
    </w:p>
    <w:p>
      <w:pPr>
        <w:pStyle w:val="7"/>
        <w:spacing w:before="8"/>
        <w:rPr>
          <w:sz w:val="21"/>
        </w:rPr>
      </w:pPr>
    </w:p>
    <w:p>
      <w:pPr>
        <w:pStyle w:val="11"/>
        <w:numPr>
          <w:ilvl w:val="3"/>
          <w:numId w:val="18"/>
        </w:numPr>
        <w:tabs>
          <w:tab w:val="left" w:pos="1249"/>
        </w:tabs>
        <w:spacing w:before="0" w:after="0" w:line="460" w:lineRule="auto"/>
        <w:ind w:left="160" w:right="2388" w:firstLine="0"/>
        <w:jc w:val="left"/>
        <w:rPr>
          <w:sz w:val="24"/>
        </w:rPr>
      </w:pPr>
      <w:r>
        <w:rPr>
          <w:b/>
          <w:sz w:val="24"/>
        </w:rPr>
        <w:t>Example</w:t>
      </w:r>
      <w:r>
        <w:rPr>
          <w:b/>
          <w:spacing w:val="-6"/>
          <w:sz w:val="24"/>
        </w:rPr>
        <w:t xml:space="preserve"> </w:t>
      </w:r>
      <w:r>
        <w:rPr>
          <w:b/>
          <w:sz w:val="24"/>
        </w:rPr>
        <w:t>1-29.</w:t>
      </w:r>
      <w:r>
        <w:rPr>
          <w:b/>
          <w:spacing w:val="-3"/>
          <w:sz w:val="24"/>
        </w:rPr>
        <w:t xml:space="preserve"> 使用 </w:t>
      </w:r>
      <w:r>
        <w:rPr>
          <w:b/>
          <w:sz w:val="24"/>
        </w:rPr>
        <w:t>os</w:t>
      </w:r>
      <w:r>
        <w:rPr>
          <w:b/>
          <w:spacing w:val="-2"/>
          <w:sz w:val="24"/>
        </w:rPr>
        <w:t xml:space="preserve"> 模块改变当前工作目录</w:t>
      </w:r>
      <w:r>
        <w:rPr>
          <w:spacing w:val="-2"/>
          <w:sz w:val="24"/>
        </w:rPr>
        <w:t>File: os-example-4.py</w:t>
      </w:r>
    </w:p>
    <w:p>
      <w:pPr>
        <w:pStyle w:val="7"/>
        <w:spacing w:before="34"/>
        <w:ind w:left="160"/>
      </w:pPr>
      <w:r>
        <w:t>import os</w:t>
      </w:r>
    </w:p>
    <w:p>
      <w:pPr>
        <w:pStyle w:val="7"/>
        <w:spacing w:before="9"/>
      </w:pPr>
    </w:p>
    <w:p>
      <w:pPr>
        <w:pStyle w:val="7"/>
        <w:spacing w:line="242" w:lineRule="auto"/>
        <w:ind w:left="160" w:right="6490"/>
      </w:pPr>
      <w:r>
        <w:t># where are we? cwd = os.getcwd() print "1", cwd</w:t>
      </w:r>
    </w:p>
    <w:p>
      <w:pPr>
        <w:pStyle w:val="7"/>
        <w:spacing w:before="9"/>
      </w:pPr>
    </w:p>
    <w:p>
      <w:pPr>
        <w:pStyle w:val="7"/>
        <w:ind w:left="160"/>
      </w:pPr>
      <w:r>
        <w:t># go down</w:t>
      </w:r>
    </w:p>
    <w:p>
      <w:pPr>
        <w:spacing w:after="0"/>
        <w:sectPr>
          <w:pgSz w:w="11910" w:h="16840"/>
          <w:pgMar w:top="1540" w:right="1560" w:bottom="280" w:left="1640" w:header="720" w:footer="720" w:gutter="0"/>
        </w:sectPr>
      </w:pPr>
    </w:p>
    <w:p>
      <w:pPr>
        <w:pStyle w:val="7"/>
        <w:spacing w:before="41" w:line="242" w:lineRule="auto"/>
        <w:ind w:left="160" w:right="5902"/>
      </w:pPr>
      <w:r>
        <w:t>os.chdir("samples") print "2",</w:t>
      </w:r>
      <w:r>
        <w:rPr>
          <w:spacing w:val="-18"/>
        </w:rPr>
        <w:t xml:space="preserve"> </w:t>
      </w:r>
      <w:r>
        <w:t>os.getcwd()</w:t>
      </w:r>
    </w:p>
    <w:p>
      <w:pPr>
        <w:pStyle w:val="7"/>
        <w:spacing w:before="7"/>
      </w:pPr>
    </w:p>
    <w:p>
      <w:pPr>
        <w:pStyle w:val="7"/>
        <w:spacing w:line="242" w:lineRule="auto"/>
        <w:ind w:left="160" w:right="5902"/>
      </w:pPr>
      <w:r>
        <w:t># go back up os.chdir(os.pardir) print "3",</w:t>
      </w:r>
      <w:r>
        <w:rPr>
          <w:spacing w:val="-18"/>
        </w:rPr>
        <w:t xml:space="preserve"> </w:t>
      </w:r>
      <w:r>
        <w:t>os.getcwd()</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7"/>
        <w:rPr>
          <w:sz w:val="28"/>
        </w:rPr>
      </w:pPr>
    </w:p>
    <w:p>
      <w:pPr>
        <w:pStyle w:val="6"/>
        <w:numPr>
          <w:ilvl w:val="0"/>
          <w:numId w:val="19"/>
        </w:numPr>
        <w:tabs>
          <w:tab w:val="left" w:pos="402"/>
        </w:tabs>
        <w:spacing w:before="0" w:after="0" w:line="240" w:lineRule="auto"/>
        <w:ind w:left="401" w:right="0" w:hanging="241"/>
        <w:jc w:val="left"/>
      </w:pPr>
      <w:r>
        <w:t>/ematter/librarybook</w:t>
      </w:r>
    </w:p>
    <w:p>
      <w:pPr>
        <w:pStyle w:val="11"/>
        <w:numPr>
          <w:ilvl w:val="0"/>
          <w:numId w:val="19"/>
        </w:numPr>
        <w:tabs>
          <w:tab w:val="left" w:pos="403"/>
        </w:tabs>
        <w:spacing w:before="5" w:after="0" w:line="240" w:lineRule="auto"/>
        <w:ind w:left="402" w:right="0" w:hanging="242"/>
        <w:jc w:val="left"/>
        <w:rPr>
          <w:b/>
          <w:sz w:val="24"/>
        </w:rPr>
      </w:pPr>
      <w:r>
        <w:rPr>
          <w:b/>
          <w:sz w:val="24"/>
        </w:rPr>
        <w:t>/ematter/librarybook/samples</w:t>
      </w:r>
    </w:p>
    <w:p>
      <w:pPr>
        <w:pStyle w:val="11"/>
        <w:numPr>
          <w:ilvl w:val="0"/>
          <w:numId w:val="19"/>
        </w:numPr>
        <w:tabs>
          <w:tab w:val="left" w:pos="402"/>
        </w:tabs>
        <w:spacing w:before="4" w:after="0" w:line="240" w:lineRule="auto"/>
        <w:ind w:left="401" w:right="0" w:hanging="241"/>
        <w:jc w:val="left"/>
        <w:rPr>
          <w:b/>
          <w:sz w:val="24"/>
        </w:rPr>
      </w:pPr>
      <w:r>
        <w:rPr>
          <w:b/>
          <w:sz w:val="24"/>
        </w:rPr>
        <w:t>/ematter/librarybook</w:t>
      </w:r>
    </w:p>
    <w:p>
      <w:pPr>
        <w:pStyle w:val="7"/>
        <w:rPr>
          <w:b/>
        </w:rPr>
      </w:pPr>
    </w:p>
    <w:p>
      <w:pPr>
        <w:pStyle w:val="7"/>
        <w:spacing w:before="8"/>
        <w:rPr>
          <w:b/>
          <w:sz w:val="22"/>
        </w:rPr>
      </w:pPr>
    </w:p>
    <w:p>
      <w:pPr>
        <w:pStyle w:val="7"/>
        <w:ind w:left="160"/>
      </w:pPr>
      <w:r>
        <w:t>makedirs 和 removedirs</w:t>
      </w:r>
      <w:r>
        <w:rPr>
          <w:spacing w:val="-3"/>
        </w:rPr>
        <w:t xml:space="preserve"> 函数用于创建或删除目录层，如 </w:t>
      </w:r>
      <w:r>
        <w:t>Example</w:t>
      </w:r>
      <w:r>
        <w:rPr>
          <w:spacing w:val="-60"/>
        </w:rPr>
        <w:t xml:space="preserve"> </w:t>
      </w:r>
      <w:r>
        <w:t>1-30 所示.</w:t>
      </w:r>
    </w:p>
    <w:p>
      <w:pPr>
        <w:pStyle w:val="7"/>
        <w:spacing w:before="3"/>
        <w:rPr>
          <w:sz w:val="22"/>
        </w:rPr>
      </w:pPr>
    </w:p>
    <w:p>
      <w:pPr>
        <w:pStyle w:val="11"/>
        <w:numPr>
          <w:ilvl w:val="3"/>
          <w:numId w:val="18"/>
        </w:numPr>
        <w:tabs>
          <w:tab w:val="left" w:pos="1249"/>
        </w:tabs>
        <w:spacing w:before="1" w:after="0" w:line="460" w:lineRule="auto"/>
        <w:ind w:left="160" w:right="2026" w:firstLine="0"/>
        <w:jc w:val="left"/>
        <w:rPr>
          <w:sz w:val="24"/>
        </w:rPr>
      </w:pPr>
      <w:r>
        <w:rPr>
          <w:b/>
          <w:sz w:val="24"/>
        </w:rPr>
        <w:t>Example</w:t>
      </w:r>
      <w:r>
        <w:rPr>
          <w:b/>
          <w:spacing w:val="-7"/>
          <w:sz w:val="24"/>
        </w:rPr>
        <w:t xml:space="preserve"> </w:t>
      </w:r>
      <w:r>
        <w:rPr>
          <w:b/>
          <w:sz w:val="24"/>
        </w:rPr>
        <w:t>1-30.</w:t>
      </w:r>
      <w:r>
        <w:rPr>
          <w:b/>
          <w:spacing w:val="-3"/>
          <w:sz w:val="24"/>
        </w:rPr>
        <w:t xml:space="preserve"> 使用 </w:t>
      </w:r>
      <w:r>
        <w:rPr>
          <w:b/>
          <w:sz w:val="24"/>
        </w:rPr>
        <w:t>os</w:t>
      </w:r>
      <w:r>
        <w:rPr>
          <w:b/>
          <w:spacing w:val="-2"/>
          <w:sz w:val="24"/>
        </w:rPr>
        <w:t xml:space="preserve"> 模块创建</w:t>
      </w:r>
      <w:r>
        <w:rPr>
          <w:b/>
          <w:sz w:val="24"/>
        </w:rPr>
        <w:t>/删除多个目录级</w:t>
      </w:r>
      <w:r>
        <w:rPr>
          <w:sz w:val="24"/>
        </w:rPr>
        <w:t>File: os-example-6.py</w:t>
      </w:r>
    </w:p>
    <w:p>
      <w:pPr>
        <w:pStyle w:val="7"/>
        <w:spacing w:before="33" w:line="487" w:lineRule="auto"/>
        <w:ind w:left="160" w:right="4330"/>
      </w:pPr>
      <w:r>
        <w:t>import os os.makedirs("test/multiple/levels") fp =</w:t>
      </w:r>
    </w:p>
    <w:p>
      <w:pPr>
        <w:pStyle w:val="7"/>
      </w:pPr>
    </w:p>
    <w:p>
      <w:pPr>
        <w:pStyle w:val="7"/>
      </w:pPr>
    </w:p>
    <w:p>
      <w:pPr>
        <w:pStyle w:val="7"/>
      </w:pPr>
    </w:p>
    <w:p>
      <w:pPr>
        <w:pStyle w:val="7"/>
        <w:spacing w:before="5"/>
        <w:rPr>
          <w:sz w:val="25"/>
        </w:rPr>
      </w:pPr>
    </w:p>
    <w:p>
      <w:pPr>
        <w:pStyle w:val="7"/>
        <w:tabs>
          <w:tab w:val="left" w:pos="4359"/>
        </w:tabs>
        <w:spacing w:line="242" w:lineRule="auto"/>
        <w:ind w:left="160" w:right="1462"/>
      </w:pPr>
      <w:r>
        <w:t>open("test/multiple/levels/file",</w:t>
      </w:r>
      <w:r>
        <w:tab/>
      </w:r>
      <w:r>
        <w:t>"w") fp.write("inspector praline") fp.close()</w:t>
      </w:r>
    </w:p>
    <w:p>
      <w:pPr>
        <w:pStyle w:val="7"/>
        <w:spacing w:before="3"/>
        <w:ind w:left="160"/>
      </w:pPr>
      <w:r>
        <w:t>#</w:t>
      </w:r>
    </w:p>
    <w:p>
      <w:pPr>
        <w:pStyle w:val="7"/>
        <w:spacing w:before="8"/>
      </w:pPr>
    </w:p>
    <w:p>
      <w:pPr>
        <w:pStyle w:val="7"/>
        <w:spacing w:before="1" w:line="242" w:lineRule="auto"/>
        <w:ind w:left="160" w:right="2050"/>
      </w:pPr>
      <w:r>
        <w:t>remove the file os.remove("test/multiple/levels/file") #</w:t>
      </w:r>
    </w:p>
    <w:p>
      <w:pPr>
        <w:spacing w:after="0" w:line="242" w:lineRule="auto"/>
        <w:sectPr>
          <w:pgSz w:w="11910" w:h="16840"/>
          <w:pgMar w:top="1400" w:right="1560" w:bottom="280" w:left="1640" w:header="720" w:footer="720" w:gutter="0"/>
        </w:sectPr>
      </w:pPr>
    </w:p>
    <w:p>
      <w:pPr>
        <w:pStyle w:val="7"/>
        <w:spacing w:before="153"/>
        <w:ind w:left="160"/>
      </w:pPr>
      <w:r>
        <w:t>and</w:t>
      </w:r>
      <w:r>
        <w:rPr>
          <w:spacing w:val="-61"/>
        </w:rPr>
        <w:t xml:space="preserve"> </w:t>
      </w:r>
      <w:r>
        <w:t>all</w:t>
      </w:r>
      <w:r>
        <w:rPr>
          <w:spacing w:val="-61"/>
        </w:rPr>
        <w:t xml:space="preserve"> </w:t>
      </w:r>
      <w:r>
        <w:t>empty</w:t>
      </w:r>
      <w:r>
        <w:rPr>
          <w:spacing w:val="-61"/>
        </w:rPr>
        <w:t xml:space="preserve"> </w:t>
      </w:r>
      <w:r>
        <w:t>directories</w:t>
      </w:r>
      <w:r>
        <w:rPr>
          <w:spacing w:val="-60"/>
        </w:rPr>
        <w:t xml:space="preserve"> </w:t>
      </w:r>
      <w:r>
        <w:t>above</w:t>
      </w:r>
      <w:r>
        <w:rPr>
          <w:spacing w:val="-62"/>
        </w:rPr>
        <w:t xml:space="preserve"> </w:t>
      </w:r>
      <w:r>
        <w:t>it</w:t>
      </w:r>
      <w:r>
        <w:rPr>
          <w:spacing w:val="-61"/>
        </w:rPr>
        <w:t xml:space="preserve"> </w:t>
      </w:r>
      <w:r>
        <w:t>os.removedirs("test/multiple/levels")</w:t>
      </w:r>
    </w:p>
    <w:p>
      <w:pPr>
        <w:pStyle w:val="7"/>
        <w:spacing w:before="4"/>
        <w:ind w:left="160"/>
      </w:pPr>
      <w:r>
        <w:t>&lt;</w:t>
      </w:r>
    </w:p>
    <w:p>
      <w:pPr>
        <w:pStyle w:val="7"/>
        <w:spacing w:before="5"/>
        <w:ind w:left="160"/>
      </w:pPr>
      <w:r>
        <w:t>/FONT</w:t>
      </w:r>
    </w:p>
    <w:p>
      <w:pPr>
        <w:pStyle w:val="7"/>
      </w:pPr>
    </w:p>
    <w:p>
      <w:pPr>
        <w:pStyle w:val="7"/>
      </w:pPr>
    </w:p>
    <w:p>
      <w:pPr>
        <w:pStyle w:val="7"/>
      </w:pPr>
    </w:p>
    <w:p>
      <w:pPr>
        <w:pStyle w:val="7"/>
      </w:pPr>
    </w:p>
    <w:p>
      <w:pPr>
        <w:pStyle w:val="7"/>
        <w:spacing w:before="1"/>
        <w:rPr>
          <w:sz w:val="26"/>
        </w:rPr>
      </w:pPr>
    </w:p>
    <w:p>
      <w:pPr>
        <w:pStyle w:val="7"/>
        <w:ind w:left="160"/>
      </w:pPr>
      <w:r>
        <w:t>&gt;</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
        <w:rPr>
          <w:sz w:val="25"/>
        </w:rPr>
      </w:pPr>
    </w:p>
    <w:p>
      <w:pPr>
        <w:pStyle w:val="7"/>
        <w:spacing w:line="242" w:lineRule="auto"/>
        <w:ind w:left="160" w:right="502"/>
      </w:pPr>
      <w:r>
        <w:t>removedirs 函数会删除所给路径中最后一个目录下所有的空目录. 而 mkdir 和 rmdir 函数只能处理单个目录级. 如 Example 1-31 所示.</w:t>
      </w:r>
    </w:p>
    <w:p>
      <w:pPr>
        <w:pStyle w:val="7"/>
        <w:spacing w:before="2"/>
        <w:rPr>
          <w:sz w:val="22"/>
        </w:rPr>
      </w:pPr>
    </w:p>
    <w:p>
      <w:pPr>
        <w:pStyle w:val="11"/>
        <w:numPr>
          <w:ilvl w:val="3"/>
          <w:numId w:val="18"/>
        </w:numPr>
        <w:tabs>
          <w:tab w:val="left" w:pos="1249"/>
        </w:tabs>
        <w:spacing w:before="0" w:after="0" w:line="460" w:lineRule="auto"/>
        <w:ind w:left="160" w:right="2751" w:firstLine="0"/>
        <w:jc w:val="left"/>
        <w:rPr>
          <w:sz w:val="24"/>
        </w:rPr>
      </w:pPr>
      <w:r>
        <w:rPr>
          <w:b/>
          <w:sz w:val="24"/>
        </w:rPr>
        <w:t>Example</w:t>
      </w:r>
      <w:r>
        <w:rPr>
          <w:b/>
          <w:spacing w:val="-6"/>
          <w:sz w:val="24"/>
        </w:rPr>
        <w:t xml:space="preserve"> </w:t>
      </w:r>
      <w:r>
        <w:rPr>
          <w:b/>
          <w:sz w:val="24"/>
        </w:rPr>
        <w:t>1-31.</w:t>
      </w:r>
      <w:r>
        <w:rPr>
          <w:b/>
          <w:spacing w:val="-3"/>
          <w:sz w:val="24"/>
        </w:rPr>
        <w:t xml:space="preserve"> 使用 </w:t>
      </w:r>
      <w:r>
        <w:rPr>
          <w:b/>
          <w:sz w:val="24"/>
        </w:rPr>
        <w:t>os</w:t>
      </w:r>
      <w:r>
        <w:rPr>
          <w:b/>
          <w:spacing w:val="-2"/>
          <w:sz w:val="24"/>
        </w:rPr>
        <w:t xml:space="preserve"> 模块创建</w:t>
      </w:r>
      <w:r>
        <w:rPr>
          <w:b/>
          <w:sz w:val="24"/>
        </w:rPr>
        <w:t>/删除目录</w:t>
      </w:r>
      <w:r>
        <w:rPr>
          <w:sz w:val="24"/>
        </w:rPr>
        <w:t>File: os-example-7.py</w:t>
      </w:r>
    </w:p>
    <w:p>
      <w:pPr>
        <w:pStyle w:val="7"/>
        <w:spacing w:before="34"/>
        <w:ind w:left="160"/>
      </w:pPr>
      <w:r>
        <w:t>import os</w:t>
      </w:r>
    </w:p>
    <w:p>
      <w:pPr>
        <w:pStyle w:val="7"/>
        <w:spacing w:before="8"/>
      </w:pPr>
    </w:p>
    <w:p>
      <w:pPr>
        <w:pStyle w:val="7"/>
        <w:spacing w:before="1"/>
        <w:ind w:left="160"/>
      </w:pPr>
      <w:r>
        <w:t>os.mkdir("test")</w:t>
      </w:r>
    </w:p>
    <w:p>
      <w:pPr>
        <w:pStyle w:val="7"/>
        <w:spacing w:before="4"/>
        <w:ind w:left="160"/>
      </w:pPr>
      <w:r>
        <w:t>os.rmdir("test")</w:t>
      </w:r>
    </w:p>
    <w:p>
      <w:pPr>
        <w:pStyle w:val="7"/>
        <w:spacing w:before="9"/>
      </w:pPr>
    </w:p>
    <w:p>
      <w:pPr>
        <w:pStyle w:val="7"/>
        <w:ind w:left="160"/>
      </w:pPr>
      <w:r>
        <w:t>os.rmdir("samples") # this will fail</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11"/>
        <w:rPr>
          <w:sz w:val="27"/>
        </w:rPr>
      </w:pPr>
    </w:p>
    <w:p>
      <w:pPr>
        <w:pStyle w:val="6"/>
        <w:spacing w:before="0"/>
      </w:pPr>
      <w:r>
        <w:t>Traceback (innermost last):</w:t>
      </w:r>
    </w:p>
    <w:p>
      <w:pPr>
        <w:spacing w:before="5"/>
        <w:ind w:left="0" w:right="3909" w:firstLine="0"/>
        <w:jc w:val="center"/>
        <w:rPr>
          <w:b/>
          <w:sz w:val="24"/>
        </w:rPr>
      </w:pPr>
      <w:r>
        <w:rPr>
          <w:b/>
          <w:sz w:val="24"/>
        </w:rPr>
        <w:t>File "os-example-7", line 6, in ?</w:t>
      </w:r>
    </w:p>
    <w:p>
      <w:pPr>
        <w:spacing w:before="4"/>
        <w:ind w:left="159" w:right="0" w:firstLine="0"/>
        <w:jc w:val="left"/>
        <w:rPr>
          <w:b/>
          <w:sz w:val="24"/>
        </w:rPr>
      </w:pPr>
      <w:r>
        <w:rPr>
          <w:b/>
          <w:sz w:val="24"/>
        </w:rPr>
        <w:t>OSError: [Errno 41] Directory not empty: 'samples'</w:t>
      </w:r>
    </w:p>
    <w:p>
      <w:pPr>
        <w:spacing w:after="0"/>
        <w:jc w:val="left"/>
        <w:rPr>
          <w:sz w:val="24"/>
        </w:rPr>
        <w:sectPr>
          <w:pgSz w:w="11910" w:h="16840"/>
          <w:pgMar w:top="1600" w:right="1560" w:bottom="280" w:left="1640" w:header="720" w:footer="720" w:gutter="0"/>
        </w:sectPr>
      </w:pPr>
    </w:p>
    <w:p>
      <w:pPr>
        <w:pStyle w:val="7"/>
        <w:spacing w:before="9"/>
        <w:rPr>
          <w:b/>
          <w:sz w:val="28"/>
        </w:rPr>
      </w:pPr>
    </w:p>
    <w:p>
      <w:pPr>
        <w:pStyle w:val="7"/>
        <w:spacing w:before="66"/>
        <w:ind w:left="160"/>
      </w:pPr>
      <w:r>
        <w:t>如果需要删除非空目录, 你可以使用 shutil 模块中的 rmtree 函数.</w:t>
      </w:r>
    </w:p>
    <w:p>
      <w:pPr>
        <w:pStyle w:val="7"/>
        <w:spacing w:before="12"/>
        <w:rPr>
          <w:sz w:val="32"/>
        </w:rPr>
      </w:pPr>
    </w:p>
    <w:p>
      <w:pPr>
        <w:pStyle w:val="4"/>
        <w:numPr>
          <w:ilvl w:val="2"/>
          <w:numId w:val="18"/>
        </w:numPr>
        <w:tabs>
          <w:tab w:val="left" w:pos="1112"/>
        </w:tabs>
        <w:spacing w:before="0" w:after="0" w:line="240" w:lineRule="auto"/>
        <w:ind w:left="1111" w:right="0" w:hanging="951"/>
        <w:jc w:val="left"/>
      </w:pPr>
      <w:r>
        <w:t>处理文件属性</w:t>
      </w:r>
    </w:p>
    <w:p>
      <w:pPr>
        <w:pStyle w:val="7"/>
        <w:spacing w:before="10"/>
        <w:rPr>
          <w:b/>
          <w:sz w:val="32"/>
        </w:rPr>
      </w:pPr>
    </w:p>
    <w:p>
      <w:pPr>
        <w:pStyle w:val="7"/>
        <w:spacing w:line="242" w:lineRule="auto"/>
        <w:ind w:left="160" w:right="234"/>
      </w:pPr>
      <w:r>
        <w:t>stat 函数可以用来获取一个存在文件的信息, 如 Example 1-32 所示. 它返回一个类元组对象(stat_result</w:t>
      </w:r>
      <w:r>
        <w:rPr>
          <w:spacing w:val="-8"/>
        </w:rPr>
        <w:t xml:space="preserve"> 对象, 包含 </w:t>
      </w:r>
      <w:r>
        <w:t>10</w:t>
      </w:r>
      <w:r>
        <w:rPr>
          <w:spacing w:val="-6"/>
        </w:rPr>
        <w:t xml:space="preserve"> 个元素), 依次是 </w:t>
      </w:r>
      <w:r>
        <w:t>st_mode (权限</w:t>
      </w:r>
      <w:r>
        <w:rPr>
          <w:spacing w:val="-5"/>
        </w:rPr>
        <w:t xml:space="preserve">模式), </w:t>
      </w:r>
      <w:r>
        <w:t>st_ino</w:t>
      </w:r>
      <w:r>
        <w:rPr>
          <w:spacing w:val="-24"/>
        </w:rPr>
        <w:t xml:space="preserve"> </w:t>
      </w:r>
      <w:r>
        <w:t>(inode</w:t>
      </w:r>
      <w:r>
        <w:rPr>
          <w:spacing w:val="-24"/>
        </w:rPr>
        <w:t xml:space="preserve"> </w:t>
      </w:r>
      <w:r>
        <w:t>number),</w:t>
      </w:r>
      <w:r>
        <w:rPr>
          <w:spacing w:val="-23"/>
        </w:rPr>
        <w:t xml:space="preserve"> </w:t>
      </w:r>
      <w:r>
        <w:t>st_dev</w:t>
      </w:r>
      <w:r>
        <w:rPr>
          <w:spacing w:val="-24"/>
        </w:rPr>
        <w:t xml:space="preserve"> </w:t>
      </w:r>
      <w:r>
        <w:t>(device),</w:t>
      </w:r>
      <w:r>
        <w:rPr>
          <w:spacing w:val="-24"/>
        </w:rPr>
        <w:t xml:space="preserve"> </w:t>
      </w:r>
      <w:r>
        <w:t>st_nlink</w:t>
      </w:r>
      <w:r>
        <w:rPr>
          <w:spacing w:val="-24"/>
        </w:rPr>
        <w:t xml:space="preserve"> </w:t>
      </w:r>
      <w:r>
        <w:t>(number</w:t>
      </w:r>
      <w:r>
        <w:rPr>
          <w:spacing w:val="-23"/>
        </w:rPr>
        <w:t xml:space="preserve"> </w:t>
      </w:r>
      <w:r>
        <w:t>of</w:t>
      </w:r>
      <w:r>
        <w:rPr>
          <w:spacing w:val="-24"/>
        </w:rPr>
        <w:t xml:space="preserve"> </w:t>
      </w:r>
      <w:r>
        <w:rPr>
          <w:spacing w:val="-4"/>
        </w:rPr>
        <w:t xml:space="preserve">hard </w:t>
      </w:r>
      <w:r>
        <w:t>links),</w:t>
      </w:r>
      <w:r>
        <w:rPr>
          <w:spacing w:val="-14"/>
        </w:rPr>
        <w:t xml:space="preserve"> </w:t>
      </w:r>
      <w:r>
        <w:t>st_uid</w:t>
      </w:r>
      <w:r>
        <w:rPr>
          <w:spacing w:val="-4"/>
        </w:rPr>
        <w:t xml:space="preserve"> (所有者用户 </w:t>
      </w:r>
      <w:r>
        <w:t>ID),</w:t>
      </w:r>
      <w:r>
        <w:rPr>
          <w:spacing w:val="-14"/>
        </w:rPr>
        <w:t xml:space="preserve"> </w:t>
      </w:r>
      <w:r>
        <w:t>st_gid</w:t>
      </w:r>
      <w:r>
        <w:rPr>
          <w:spacing w:val="-4"/>
        </w:rPr>
        <w:t xml:space="preserve"> (所有者所在组 </w:t>
      </w:r>
      <w:r>
        <w:t>ID</w:t>
      </w:r>
      <w:r>
        <w:rPr>
          <w:spacing w:val="-8"/>
        </w:rPr>
        <w:t xml:space="preserve"> ), </w:t>
      </w:r>
      <w:r>
        <w:t>st_size</w:t>
      </w:r>
      <w:r>
        <w:rPr>
          <w:spacing w:val="-9"/>
        </w:rPr>
        <w:t xml:space="preserve"> (文</w:t>
      </w:r>
      <w:r>
        <w:t>件大小, 字节), st_atime (最近一次访问时间), st_mtime (最近修改时间), st_ctime (平台相关; Unix</w:t>
      </w:r>
      <w:r>
        <w:rPr>
          <w:spacing w:val="-8"/>
        </w:rPr>
        <w:t xml:space="preserve"> 下的最近一次元数据</w:t>
      </w:r>
      <w:r>
        <w:t>/metadata</w:t>
      </w:r>
      <w:r>
        <w:rPr>
          <w:spacing w:val="-8"/>
        </w:rPr>
        <w:t xml:space="preserve"> 修改时间, 或者</w:t>
      </w:r>
    </w:p>
    <w:p>
      <w:pPr>
        <w:pStyle w:val="7"/>
        <w:spacing w:before="9"/>
        <w:ind w:left="160"/>
      </w:pPr>
      <w:r>
        <w:t>Windows 下的创建时间) - 以上项目也可作为属性访问.</w:t>
      </w:r>
    </w:p>
    <w:p>
      <w:pPr>
        <w:pStyle w:val="7"/>
        <w:spacing w:before="1"/>
        <w:rPr>
          <w:sz w:val="22"/>
        </w:rPr>
      </w:pPr>
    </w:p>
    <w:p>
      <w:pPr>
        <w:pStyle w:val="7"/>
        <w:ind w:left="160"/>
      </w:pPr>
      <w:r>
        <w:t>[!Feather 注: 原文为 9 元元组. 另,返回对象并非元组类型,为 struct.]</w:t>
      </w:r>
    </w:p>
    <w:p>
      <w:pPr>
        <w:pStyle w:val="7"/>
      </w:pPr>
    </w:p>
    <w:p>
      <w:pPr>
        <w:pStyle w:val="7"/>
        <w:spacing w:before="8"/>
        <w:rPr>
          <w:sz w:val="22"/>
        </w:rPr>
      </w:pPr>
    </w:p>
    <w:p>
      <w:pPr>
        <w:pStyle w:val="11"/>
        <w:numPr>
          <w:ilvl w:val="3"/>
          <w:numId w:val="18"/>
        </w:numPr>
        <w:tabs>
          <w:tab w:val="left" w:pos="1249"/>
        </w:tabs>
        <w:spacing w:before="0" w:after="0" w:line="460" w:lineRule="auto"/>
        <w:ind w:left="160" w:right="2871" w:firstLine="0"/>
        <w:jc w:val="left"/>
        <w:rPr>
          <w:sz w:val="24"/>
        </w:rPr>
      </w:pPr>
      <w:r>
        <w:rPr>
          <w:b/>
          <w:sz w:val="24"/>
        </w:rPr>
        <w:t>Example</w:t>
      </w:r>
      <w:r>
        <w:rPr>
          <w:b/>
          <w:spacing w:val="-6"/>
          <w:sz w:val="24"/>
        </w:rPr>
        <w:t xml:space="preserve"> </w:t>
      </w:r>
      <w:r>
        <w:rPr>
          <w:b/>
          <w:sz w:val="24"/>
        </w:rPr>
        <w:t>1-32.</w:t>
      </w:r>
      <w:r>
        <w:rPr>
          <w:b/>
          <w:spacing w:val="-3"/>
          <w:sz w:val="24"/>
        </w:rPr>
        <w:t xml:space="preserve"> 使用 </w:t>
      </w:r>
      <w:r>
        <w:rPr>
          <w:b/>
          <w:sz w:val="24"/>
        </w:rPr>
        <w:t>os</w:t>
      </w:r>
      <w:r>
        <w:rPr>
          <w:b/>
          <w:spacing w:val="-2"/>
          <w:sz w:val="24"/>
        </w:rPr>
        <w:t xml:space="preserve"> 模块获取文件属性</w:t>
      </w:r>
      <w:r>
        <w:rPr>
          <w:spacing w:val="-2"/>
          <w:sz w:val="24"/>
        </w:rPr>
        <w:t>File: os-example-1.py</w:t>
      </w:r>
    </w:p>
    <w:p>
      <w:pPr>
        <w:pStyle w:val="7"/>
        <w:spacing w:before="35" w:line="242" w:lineRule="auto"/>
        <w:ind w:left="160" w:right="7210"/>
      </w:pPr>
      <w:r>
        <w:t>import os import time</w:t>
      </w:r>
    </w:p>
    <w:p>
      <w:pPr>
        <w:pStyle w:val="7"/>
        <w:spacing w:before="56" w:line="624" w:lineRule="exact"/>
        <w:ind w:left="160" w:right="5290"/>
      </w:pPr>
      <w:r>
        <w:t>file = "samples/sample.jpg" def dump(st):</w:t>
      </w:r>
    </w:p>
    <w:p>
      <w:pPr>
        <w:pStyle w:val="7"/>
        <w:spacing w:line="255" w:lineRule="exact"/>
        <w:ind w:left="640"/>
      </w:pPr>
      <w:r>
        <w:t>mode, ino, dev, nlink, uid, gid, size, atime, mtime, ctime = st</w:t>
      </w:r>
    </w:p>
    <w:p>
      <w:pPr>
        <w:pStyle w:val="7"/>
        <w:spacing w:before="4" w:line="242" w:lineRule="auto"/>
        <w:ind w:left="640" w:right="4450"/>
      </w:pPr>
      <w:r>
        <w:t>print "- size:", size, "bytes" print "- owner:", uid, gid</w:t>
      </w:r>
    </w:p>
    <w:p>
      <w:pPr>
        <w:pStyle w:val="7"/>
        <w:spacing w:before="3"/>
        <w:ind w:left="640"/>
      </w:pPr>
      <w:r>
        <w:t>print "- created:", time.ctime(ctime)</w:t>
      </w:r>
    </w:p>
    <w:p>
      <w:pPr>
        <w:pStyle w:val="7"/>
        <w:spacing w:before="5" w:line="242" w:lineRule="auto"/>
        <w:ind w:left="640" w:right="2902"/>
        <w:jc w:val="both"/>
      </w:pPr>
      <w:r>
        <w:t>print "- last accessed:", time.ctime(atime) print "- last modified:", time.ctime(mtime) print "- mode:", oct(mode)</w:t>
      </w:r>
    </w:p>
    <w:p>
      <w:pPr>
        <w:pStyle w:val="7"/>
        <w:spacing w:before="4"/>
        <w:ind w:left="640"/>
        <w:jc w:val="both"/>
      </w:pPr>
      <w:r>
        <w:t>print "- inode/dev:", ino, dev</w:t>
      </w:r>
    </w:p>
    <w:p>
      <w:pPr>
        <w:pStyle w:val="7"/>
        <w:spacing w:before="9"/>
      </w:pPr>
    </w:p>
    <w:p>
      <w:pPr>
        <w:pStyle w:val="7"/>
        <w:ind w:left="160"/>
      </w:pPr>
      <w:r>
        <w:t>#</w:t>
      </w:r>
    </w:p>
    <w:p>
      <w:pPr>
        <w:pStyle w:val="7"/>
        <w:spacing w:before="4" w:line="487" w:lineRule="auto"/>
        <w:ind w:left="160" w:right="5410"/>
      </w:pPr>
      <w:r>
        <w:t># get stats for a filename st =</w:t>
      </w:r>
    </w:p>
    <w:p>
      <w:pPr>
        <w:pStyle w:val="7"/>
        <w:spacing w:before="4"/>
      </w:pPr>
    </w:p>
    <w:p>
      <w:pPr>
        <w:pStyle w:val="7"/>
        <w:spacing w:before="1"/>
        <w:ind w:left="280"/>
      </w:pPr>
      <w:r>
        <w:t>os.stat(file)</w:t>
      </w:r>
    </w:p>
    <w:p>
      <w:pPr>
        <w:spacing w:after="0"/>
        <w:sectPr>
          <w:pgSz w:w="11910" w:h="16840"/>
          <w:pgMar w:top="1600" w:right="1560" w:bottom="280" w:left="1640" w:header="720" w:footer="720" w:gutter="0"/>
        </w:sectPr>
      </w:pPr>
    </w:p>
    <w:p>
      <w:pPr>
        <w:pStyle w:val="7"/>
        <w:tabs>
          <w:tab w:val="left" w:pos="999"/>
        </w:tabs>
        <w:spacing w:before="41"/>
        <w:ind w:left="160"/>
      </w:pPr>
      <w:r>
        <w:t>print</w:t>
      </w:r>
      <w:r>
        <w:tab/>
      </w:r>
      <w:r>
        <w:t>"stat",</w:t>
      </w:r>
    </w:p>
    <w:p>
      <w:pPr>
        <w:pStyle w:val="7"/>
        <w:spacing w:before="9"/>
      </w:pPr>
    </w:p>
    <w:p>
      <w:pPr>
        <w:pStyle w:val="7"/>
        <w:ind w:left="160"/>
      </w:pPr>
      <w:r>
        <w:t>file dump(st)</w:t>
      </w:r>
    </w:p>
    <w:p>
      <w:pPr>
        <w:pStyle w:val="7"/>
        <w:spacing w:before="4"/>
        <w:ind w:left="640"/>
      </w:pPr>
      <w:r>
        <w:t>print # # get stats for an open file fp =</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7"/>
        <w:rPr>
          <w:sz w:val="27"/>
        </w:rPr>
      </w:pPr>
    </w:p>
    <w:p>
      <w:pPr>
        <w:pStyle w:val="7"/>
        <w:ind w:left="760"/>
      </w:pPr>
      <w:r>
        <w:t>open(file)</w:t>
      </w:r>
    </w:p>
    <w:p>
      <w:pPr>
        <w:pStyle w:val="7"/>
        <w:spacing w:before="9"/>
      </w:pPr>
    </w:p>
    <w:p>
      <w:pPr>
        <w:pStyle w:val="7"/>
        <w:ind w:left="160"/>
      </w:pPr>
      <w:r>
        <w:t>st =</w:t>
      </w:r>
    </w:p>
    <w:p>
      <w:pPr>
        <w:pStyle w:val="7"/>
      </w:pPr>
    </w:p>
    <w:p>
      <w:pPr>
        <w:pStyle w:val="7"/>
      </w:pPr>
    </w:p>
    <w:p>
      <w:pPr>
        <w:pStyle w:val="7"/>
      </w:pPr>
    </w:p>
    <w:p>
      <w:pPr>
        <w:pStyle w:val="7"/>
      </w:pPr>
    </w:p>
    <w:p>
      <w:pPr>
        <w:pStyle w:val="7"/>
      </w:pPr>
    </w:p>
    <w:p>
      <w:pPr>
        <w:pStyle w:val="7"/>
        <w:spacing w:before="6"/>
        <w:rPr>
          <w:sz w:val="26"/>
        </w:rPr>
      </w:pPr>
    </w:p>
    <w:p>
      <w:pPr>
        <w:pStyle w:val="7"/>
        <w:tabs>
          <w:tab w:val="left" w:pos="999"/>
        </w:tabs>
        <w:spacing w:line="487" w:lineRule="auto"/>
        <w:ind w:left="160" w:right="5302" w:firstLine="720"/>
      </w:pPr>
      <w:r>
        <w:t>os.fstat(fp.fileno()) print</w:t>
      </w:r>
      <w:r>
        <w:tab/>
      </w:r>
      <w:r>
        <w:t>"fstat",</w:t>
      </w:r>
    </w:p>
    <w:p>
      <w:pPr>
        <w:pStyle w:val="7"/>
        <w:spacing w:line="307" w:lineRule="exact"/>
        <w:ind w:left="160"/>
      </w:pPr>
      <w:r>
        <w:t>file</w:t>
      </w:r>
    </w:p>
    <w:p>
      <w:pPr>
        <w:pStyle w:val="7"/>
        <w:spacing w:before="9"/>
      </w:pPr>
    </w:p>
    <w:p>
      <w:pPr>
        <w:pStyle w:val="7"/>
        <w:ind w:left="160"/>
      </w:pPr>
      <w:r>
        <w:t>dump(st) &lt;</w:t>
      </w:r>
    </w:p>
    <w:p>
      <w:pPr>
        <w:pStyle w:val="7"/>
        <w:spacing w:before="4"/>
        <w:ind w:left="160"/>
      </w:pPr>
      <w:r>
        <w:t>/FONT &gt;</w:t>
      </w:r>
    </w:p>
    <w:p>
      <w:pPr>
        <w:pStyle w:val="7"/>
        <w:spacing w:before="9"/>
      </w:pPr>
    </w:p>
    <w:p>
      <w:pPr>
        <w:pStyle w:val="7"/>
        <w:spacing w:line="242" w:lineRule="auto"/>
        <w:ind w:left="160" w:right="7930"/>
      </w:pPr>
      <w:r>
        <w:t>&lt; FON T</w:t>
      </w:r>
    </w:p>
    <w:p>
      <w:pPr>
        <w:pStyle w:val="7"/>
        <w:spacing w:before="7"/>
      </w:pPr>
    </w:p>
    <w:p>
      <w:pPr>
        <w:pStyle w:val="7"/>
        <w:spacing w:before="1"/>
        <w:ind w:left="1720"/>
      </w:pPr>
      <w:r>
        <w:t>face =</w:t>
      </w:r>
    </w:p>
    <w:p>
      <w:pPr>
        <w:spacing w:after="0"/>
        <w:sectPr>
          <w:pgSz w:w="11910" w:h="16840"/>
          <w:pgMar w:top="140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98"/>
        <w:ind w:left="160"/>
      </w:pPr>
      <w:r>
        <w:t>宋体</w:t>
      </w:r>
    </w:p>
    <w:p>
      <w:pPr>
        <w:pStyle w:val="7"/>
        <w:spacing w:before="9"/>
      </w:pPr>
    </w:p>
    <w:p>
      <w:pPr>
        <w:pStyle w:val="7"/>
        <w:ind w:left="160"/>
      </w:pPr>
      <w:r>
        <w:t>&gt;</w:t>
      </w:r>
    </w:p>
    <w:p>
      <w:pPr>
        <w:pStyle w:val="7"/>
      </w:pPr>
    </w:p>
    <w:p>
      <w:pPr>
        <w:pStyle w:val="7"/>
      </w:pPr>
    </w:p>
    <w:p>
      <w:pPr>
        <w:pStyle w:val="7"/>
      </w:pPr>
    </w:p>
    <w:p>
      <w:pPr>
        <w:pStyle w:val="7"/>
        <w:spacing w:before="9"/>
        <w:rPr>
          <w:sz w:val="25"/>
        </w:rPr>
      </w:pPr>
    </w:p>
    <w:p>
      <w:pPr>
        <w:pStyle w:val="6"/>
        <w:spacing w:before="1"/>
      </w:pPr>
      <w:r>
        <w:t>stat samples/sample.jpg</w:t>
      </w:r>
    </w:p>
    <w:p>
      <w:pPr>
        <w:pStyle w:val="11"/>
        <w:numPr>
          <w:ilvl w:val="0"/>
          <w:numId w:val="20"/>
        </w:numPr>
        <w:tabs>
          <w:tab w:val="left" w:pos="402"/>
        </w:tabs>
        <w:spacing w:before="4" w:after="0" w:line="240" w:lineRule="auto"/>
        <w:ind w:left="401" w:right="0" w:hanging="241"/>
        <w:jc w:val="left"/>
        <w:rPr>
          <w:b/>
          <w:sz w:val="24"/>
        </w:rPr>
      </w:pPr>
      <w:r>
        <w:rPr>
          <w:b/>
          <w:sz w:val="24"/>
        </w:rPr>
        <w:t>size: 4762</w:t>
      </w:r>
      <w:r>
        <w:rPr>
          <w:b/>
          <w:spacing w:val="-1"/>
          <w:sz w:val="24"/>
        </w:rPr>
        <w:t xml:space="preserve"> </w:t>
      </w:r>
      <w:r>
        <w:rPr>
          <w:b/>
          <w:sz w:val="24"/>
        </w:rPr>
        <w:t>bytes</w:t>
      </w:r>
    </w:p>
    <w:p>
      <w:pPr>
        <w:pStyle w:val="11"/>
        <w:numPr>
          <w:ilvl w:val="0"/>
          <w:numId w:val="20"/>
        </w:numPr>
        <w:tabs>
          <w:tab w:val="left" w:pos="403"/>
        </w:tabs>
        <w:spacing w:before="5" w:after="0" w:line="240" w:lineRule="auto"/>
        <w:ind w:left="402" w:right="0" w:hanging="242"/>
        <w:jc w:val="left"/>
        <w:rPr>
          <w:b/>
          <w:sz w:val="24"/>
        </w:rPr>
      </w:pPr>
      <w:r>
        <w:rPr>
          <w:b/>
          <w:sz w:val="24"/>
        </w:rPr>
        <w:t>owner: 0</w:t>
      </w:r>
      <w:r>
        <w:rPr>
          <w:b/>
          <w:spacing w:val="1"/>
          <w:sz w:val="24"/>
        </w:rPr>
        <w:t xml:space="preserve"> </w:t>
      </w:r>
      <w:r>
        <w:rPr>
          <w:b/>
          <w:sz w:val="24"/>
        </w:rPr>
        <w:t>0</w:t>
      </w:r>
    </w:p>
    <w:p>
      <w:pPr>
        <w:spacing w:before="4"/>
        <w:ind w:left="160" w:right="0" w:firstLine="0"/>
        <w:jc w:val="left"/>
        <w:rPr>
          <w:b/>
          <w:sz w:val="24"/>
        </w:rPr>
      </w:pPr>
      <w:r>
        <w:rPr>
          <w:b/>
          <w:sz w:val="24"/>
        </w:rPr>
        <w:t>- created: Tue Sep 07 22:45:58 1999</w:t>
      </w:r>
    </w:p>
    <w:p>
      <w:pPr>
        <w:pStyle w:val="11"/>
        <w:numPr>
          <w:ilvl w:val="0"/>
          <w:numId w:val="20"/>
        </w:numPr>
        <w:tabs>
          <w:tab w:val="left" w:pos="403"/>
        </w:tabs>
        <w:spacing w:before="5" w:after="0" w:line="240" w:lineRule="auto"/>
        <w:ind w:left="402" w:right="0" w:hanging="242"/>
        <w:jc w:val="left"/>
        <w:rPr>
          <w:b/>
          <w:sz w:val="24"/>
        </w:rPr>
      </w:pPr>
      <w:r>
        <w:rPr>
          <w:b/>
          <w:sz w:val="24"/>
        </w:rPr>
        <w:t>last accessed: Sun Sep 19 00:00:00</w:t>
      </w:r>
      <w:r>
        <w:rPr>
          <w:b/>
          <w:spacing w:val="1"/>
          <w:sz w:val="24"/>
        </w:rPr>
        <w:t xml:space="preserve"> </w:t>
      </w:r>
      <w:r>
        <w:rPr>
          <w:b/>
          <w:sz w:val="24"/>
        </w:rPr>
        <w:t>1999</w:t>
      </w:r>
    </w:p>
    <w:p>
      <w:pPr>
        <w:pStyle w:val="11"/>
        <w:numPr>
          <w:ilvl w:val="0"/>
          <w:numId w:val="20"/>
        </w:numPr>
        <w:tabs>
          <w:tab w:val="left" w:pos="403"/>
        </w:tabs>
        <w:spacing w:before="4" w:after="0" w:line="240" w:lineRule="auto"/>
        <w:ind w:left="402" w:right="0" w:hanging="242"/>
        <w:jc w:val="left"/>
        <w:rPr>
          <w:b/>
          <w:sz w:val="24"/>
        </w:rPr>
      </w:pPr>
      <w:r>
        <w:rPr>
          <w:b/>
          <w:sz w:val="24"/>
        </w:rPr>
        <w:t>last modified: Sun May 19 01:42:16</w:t>
      </w:r>
      <w:r>
        <w:rPr>
          <w:b/>
          <w:spacing w:val="1"/>
          <w:sz w:val="24"/>
        </w:rPr>
        <w:t xml:space="preserve"> </w:t>
      </w:r>
      <w:r>
        <w:rPr>
          <w:b/>
          <w:sz w:val="24"/>
        </w:rPr>
        <w:t>1996</w:t>
      </w:r>
    </w:p>
    <w:p>
      <w:pPr>
        <w:spacing w:before="5"/>
        <w:ind w:left="160" w:right="0" w:firstLine="0"/>
        <w:jc w:val="left"/>
        <w:rPr>
          <w:b/>
          <w:sz w:val="24"/>
        </w:rPr>
      </w:pPr>
      <w:r>
        <w:rPr>
          <w:b/>
          <w:sz w:val="24"/>
        </w:rPr>
        <w:t>- mode: 0100666</w:t>
      </w:r>
    </w:p>
    <w:p>
      <w:pPr>
        <w:pStyle w:val="11"/>
        <w:numPr>
          <w:ilvl w:val="0"/>
          <w:numId w:val="20"/>
        </w:numPr>
        <w:tabs>
          <w:tab w:val="left" w:pos="402"/>
        </w:tabs>
        <w:spacing w:before="4" w:after="0" w:line="240" w:lineRule="auto"/>
        <w:ind w:left="401" w:right="0" w:hanging="241"/>
        <w:jc w:val="left"/>
        <w:rPr>
          <w:b/>
          <w:sz w:val="24"/>
        </w:rPr>
      </w:pPr>
      <w:r>
        <w:rPr>
          <w:b/>
          <w:sz w:val="24"/>
        </w:rPr>
        <w:t>inode/dev: 0</w:t>
      </w:r>
      <w:r>
        <w:rPr>
          <w:b/>
          <w:spacing w:val="-1"/>
          <w:sz w:val="24"/>
        </w:rPr>
        <w:t xml:space="preserve"> </w:t>
      </w:r>
      <w:r>
        <w:rPr>
          <w:b/>
          <w:sz w:val="24"/>
        </w:rPr>
        <w:t>2</w:t>
      </w:r>
    </w:p>
    <w:p>
      <w:pPr>
        <w:pStyle w:val="7"/>
        <w:spacing w:before="9"/>
        <w:rPr>
          <w:b/>
        </w:rPr>
      </w:pPr>
    </w:p>
    <w:p>
      <w:pPr>
        <w:spacing w:before="0"/>
        <w:ind w:left="160" w:right="0" w:firstLine="0"/>
        <w:jc w:val="left"/>
        <w:rPr>
          <w:b/>
          <w:sz w:val="24"/>
        </w:rPr>
      </w:pPr>
      <w:r>
        <w:rPr>
          <w:b/>
          <w:sz w:val="24"/>
        </w:rPr>
        <w:t>fstat samples/sample.jpg</w:t>
      </w:r>
    </w:p>
    <w:p>
      <w:pPr>
        <w:pStyle w:val="11"/>
        <w:numPr>
          <w:ilvl w:val="0"/>
          <w:numId w:val="20"/>
        </w:numPr>
        <w:tabs>
          <w:tab w:val="left" w:pos="402"/>
        </w:tabs>
        <w:spacing w:before="5" w:after="0" w:line="240" w:lineRule="auto"/>
        <w:ind w:left="401" w:right="0" w:hanging="241"/>
        <w:jc w:val="left"/>
        <w:rPr>
          <w:b/>
          <w:sz w:val="24"/>
        </w:rPr>
      </w:pPr>
      <w:r>
        <w:rPr>
          <w:b/>
          <w:sz w:val="24"/>
        </w:rPr>
        <w:t>size: 4762</w:t>
      </w:r>
      <w:r>
        <w:rPr>
          <w:b/>
          <w:spacing w:val="-1"/>
          <w:sz w:val="24"/>
        </w:rPr>
        <w:t xml:space="preserve"> </w:t>
      </w:r>
      <w:r>
        <w:rPr>
          <w:b/>
          <w:sz w:val="24"/>
        </w:rPr>
        <w:t>bytes</w:t>
      </w:r>
    </w:p>
    <w:p>
      <w:pPr>
        <w:pStyle w:val="11"/>
        <w:numPr>
          <w:ilvl w:val="0"/>
          <w:numId w:val="20"/>
        </w:numPr>
        <w:tabs>
          <w:tab w:val="left" w:pos="403"/>
        </w:tabs>
        <w:spacing w:before="4" w:after="0" w:line="240" w:lineRule="auto"/>
        <w:ind w:left="402" w:right="0" w:hanging="242"/>
        <w:jc w:val="left"/>
        <w:rPr>
          <w:b/>
          <w:sz w:val="24"/>
        </w:rPr>
      </w:pPr>
      <w:r>
        <w:rPr>
          <w:b/>
          <w:sz w:val="24"/>
        </w:rPr>
        <w:t>owner: 0</w:t>
      </w:r>
      <w:r>
        <w:rPr>
          <w:b/>
          <w:spacing w:val="1"/>
          <w:sz w:val="24"/>
        </w:rPr>
        <w:t xml:space="preserve"> </w:t>
      </w:r>
      <w:r>
        <w:rPr>
          <w:b/>
          <w:sz w:val="24"/>
        </w:rPr>
        <w:t>0</w:t>
      </w:r>
    </w:p>
    <w:p>
      <w:pPr>
        <w:spacing w:before="5"/>
        <w:ind w:left="160" w:right="0" w:firstLine="0"/>
        <w:jc w:val="left"/>
        <w:rPr>
          <w:b/>
          <w:sz w:val="24"/>
        </w:rPr>
      </w:pPr>
      <w:r>
        <w:rPr>
          <w:b/>
          <w:sz w:val="24"/>
        </w:rPr>
        <w:t>- created: Tue Sep 07 22:45:58 1999</w:t>
      </w:r>
    </w:p>
    <w:p>
      <w:pPr>
        <w:pStyle w:val="11"/>
        <w:numPr>
          <w:ilvl w:val="0"/>
          <w:numId w:val="20"/>
        </w:numPr>
        <w:tabs>
          <w:tab w:val="left" w:pos="403"/>
        </w:tabs>
        <w:spacing w:before="4" w:after="0" w:line="240" w:lineRule="auto"/>
        <w:ind w:left="402" w:right="0" w:hanging="242"/>
        <w:jc w:val="left"/>
        <w:rPr>
          <w:b/>
          <w:sz w:val="24"/>
        </w:rPr>
      </w:pPr>
      <w:r>
        <w:rPr>
          <w:b/>
          <w:sz w:val="24"/>
        </w:rPr>
        <w:t>last accessed: Sun Sep 19 00:00:00</w:t>
      </w:r>
      <w:r>
        <w:rPr>
          <w:b/>
          <w:spacing w:val="1"/>
          <w:sz w:val="24"/>
        </w:rPr>
        <w:t xml:space="preserve"> </w:t>
      </w:r>
      <w:r>
        <w:rPr>
          <w:b/>
          <w:sz w:val="24"/>
        </w:rPr>
        <w:t>1999</w:t>
      </w:r>
    </w:p>
    <w:p>
      <w:pPr>
        <w:pStyle w:val="11"/>
        <w:numPr>
          <w:ilvl w:val="0"/>
          <w:numId w:val="20"/>
        </w:numPr>
        <w:tabs>
          <w:tab w:val="left" w:pos="403"/>
        </w:tabs>
        <w:spacing w:before="5" w:after="0" w:line="240" w:lineRule="auto"/>
        <w:ind w:left="402" w:right="0" w:hanging="242"/>
        <w:jc w:val="left"/>
        <w:rPr>
          <w:b/>
          <w:sz w:val="24"/>
        </w:rPr>
      </w:pPr>
      <w:r>
        <w:rPr>
          <w:b/>
          <w:sz w:val="24"/>
        </w:rPr>
        <w:t>last modified: Sun May 19 01:42:16</w:t>
      </w:r>
      <w:r>
        <w:rPr>
          <w:b/>
          <w:spacing w:val="1"/>
          <w:sz w:val="24"/>
        </w:rPr>
        <w:t xml:space="preserve"> </w:t>
      </w:r>
      <w:r>
        <w:rPr>
          <w:b/>
          <w:sz w:val="24"/>
        </w:rPr>
        <w:t>1996</w:t>
      </w:r>
    </w:p>
    <w:p>
      <w:pPr>
        <w:spacing w:before="4"/>
        <w:ind w:left="160" w:right="0" w:firstLine="0"/>
        <w:jc w:val="left"/>
        <w:rPr>
          <w:b/>
          <w:sz w:val="24"/>
        </w:rPr>
      </w:pPr>
      <w:r>
        <w:rPr>
          <w:b/>
          <w:sz w:val="24"/>
        </w:rPr>
        <w:t>- mode: 0100666</w:t>
      </w:r>
    </w:p>
    <w:p>
      <w:pPr>
        <w:pStyle w:val="11"/>
        <w:numPr>
          <w:ilvl w:val="0"/>
          <w:numId w:val="20"/>
        </w:numPr>
        <w:tabs>
          <w:tab w:val="left" w:pos="403"/>
        </w:tabs>
        <w:spacing w:before="5" w:after="0" w:line="240" w:lineRule="auto"/>
        <w:ind w:left="402" w:right="0" w:hanging="242"/>
        <w:jc w:val="left"/>
        <w:rPr>
          <w:b/>
          <w:sz w:val="24"/>
        </w:rPr>
      </w:pPr>
      <w:r>
        <w:rPr>
          <w:b/>
          <w:sz w:val="24"/>
        </w:rPr>
        <w:t>inode/dev: 0</w:t>
      </w:r>
      <w:r>
        <w:rPr>
          <w:b/>
          <w:spacing w:val="1"/>
          <w:sz w:val="24"/>
        </w:rPr>
        <w:t xml:space="preserve"> </w:t>
      </w:r>
      <w:r>
        <w:rPr>
          <w:b/>
          <w:sz w:val="24"/>
        </w:rPr>
        <w:t>0</w:t>
      </w:r>
    </w:p>
    <w:p>
      <w:pPr>
        <w:pStyle w:val="7"/>
        <w:rPr>
          <w:b/>
        </w:rPr>
      </w:pPr>
    </w:p>
    <w:p>
      <w:pPr>
        <w:pStyle w:val="7"/>
        <w:spacing w:before="7"/>
        <w:rPr>
          <w:b/>
          <w:sz w:val="22"/>
        </w:rPr>
      </w:pPr>
    </w:p>
    <w:p>
      <w:pPr>
        <w:pStyle w:val="7"/>
        <w:spacing w:before="1" w:line="242" w:lineRule="auto"/>
        <w:ind w:left="160" w:right="117"/>
      </w:pPr>
      <w:r>
        <w:t>返回对象中有些属性在非 Unix 平台下是无意义的, 比如 (st_inode</w:t>
      </w:r>
      <w:r>
        <w:rPr>
          <w:spacing w:val="-22"/>
        </w:rPr>
        <w:t xml:space="preserve"> , </w:t>
      </w:r>
      <w:r>
        <w:t>st_dev</w:t>
      </w:r>
      <w:r>
        <w:rPr>
          <w:spacing w:val="-25"/>
        </w:rPr>
        <w:t xml:space="preserve"> ) </w:t>
      </w:r>
      <w:r>
        <w:rPr>
          <w:spacing w:val="5"/>
        </w:rPr>
        <w:t xml:space="preserve">为 </w:t>
      </w:r>
      <w:r>
        <w:t>Unix 下的为每个文件提供了唯一标识, 但在其他平台可能为任意无意义数据 .</w:t>
      </w:r>
    </w:p>
    <w:p>
      <w:pPr>
        <w:pStyle w:val="7"/>
        <w:spacing w:before="1"/>
        <w:rPr>
          <w:sz w:val="22"/>
        </w:rPr>
      </w:pPr>
    </w:p>
    <w:p>
      <w:pPr>
        <w:pStyle w:val="7"/>
        <w:spacing w:before="1" w:line="244" w:lineRule="auto"/>
        <w:ind w:left="160" w:right="262"/>
      </w:pPr>
      <w:r>
        <w:t>stat 模块包含了很多可以处理该返回对象的常量及函数. 下面的代码展示了其中的一些.</w:t>
      </w:r>
    </w:p>
    <w:p>
      <w:pPr>
        <w:spacing w:after="0" w:line="244" w:lineRule="auto"/>
        <w:sectPr>
          <w:pgSz w:w="11910" w:h="16840"/>
          <w:pgMar w:top="1600" w:right="1560" w:bottom="280" w:left="1640" w:header="720" w:footer="720" w:gutter="0"/>
        </w:sectPr>
      </w:pPr>
    </w:p>
    <w:p>
      <w:pPr>
        <w:pStyle w:val="7"/>
        <w:spacing w:before="41" w:line="244" w:lineRule="auto"/>
        <w:ind w:left="160" w:right="382"/>
      </w:pPr>
      <w:r>
        <w:t>可以使用 chmod 和 utime 函数修改文件的权限模式和时间属性，如 Example 1-33 所示.</w:t>
      </w:r>
    </w:p>
    <w:p>
      <w:pPr>
        <w:pStyle w:val="7"/>
        <w:spacing w:before="8"/>
        <w:rPr>
          <w:sz w:val="21"/>
        </w:rPr>
      </w:pPr>
    </w:p>
    <w:p>
      <w:pPr>
        <w:pStyle w:val="11"/>
        <w:numPr>
          <w:ilvl w:val="3"/>
          <w:numId w:val="18"/>
        </w:numPr>
        <w:tabs>
          <w:tab w:val="left" w:pos="1249"/>
        </w:tabs>
        <w:spacing w:before="0" w:after="0" w:line="460" w:lineRule="auto"/>
        <w:ind w:left="160" w:right="1666" w:firstLine="0"/>
        <w:jc w:val="left"/>
        <w:rPr>
          <w:sz w:val="24"/>
        </w:rPr>
      </w:pPr>
      <w:r>
        <w:rPr>
          <w:b/>
          <w:sz w:val="24"/>
        </w:rPr>
        <w:t>Example</w:t>
      </w:r>
      <w:r>
        <w:rPr>
          <w:b/>
          <w:spacing w:val="-7"/>
          <w:sz w:val="24"/>
        </w:rPr>
        <w:t xml:space="preserve"> </w:t>
      </w:r>
      <w:r>
        <w:rPr>
          <w:b/>
          <w:sz w:val="24"/>
        </w:rPr>
        <w:t>1-33.</w:t>
      </w:r>
      <w:r>
        <w:rPr>
          <w:b/>
          <w:spacing w:val="-3"/>
          <w:sz w:val="24"/>
        </w:rPr>
        <w:t xml:space="preserve"> 使用 </w:t>
      </w:r>
      <w:r>
        <w:rPr>
          <w:b/>
          <w:sz w:val="24"/>
        </w:rPr>
        <w:t>os</w:t>
      </w:r>
      <w:r>
        <w:rPr>
          <w:b/>
          <w:spacing w:val="-2"/>
          <w:sz w:val="24"/>
        </w:rPr>
        <w:t xml:space="preserve"> 模块修改文件的权限和时间戳</w:t>
      </w:r>
      <w:r>
        <w:rPr>
          <w:spacing w:val="-2"/>
          <w:sz w:val="24"/>
        </w:rPr>
        <w:t>File: os-example-2.py</w:t>
      </w:r>
    </w:p>
    <w:p>
      <w:pPr>
        <w:pStyle w:val="7"/>
        <w:spacing w:before="35"/>
        <w:ind w:left="160"/>
      </w:pPr>
      <w:r>
        <w:t>import os</w:t>
      </w:r>
    </w:p>
    <w:p>
      <w:pPr>
        <w:pStyle w:val="7"/>
        <w:spacing w:before="5"/>
        <w:ind w:left="160"/>
      </w:pPr>
      <w:r>
        <w:t>import stat, time</w:t>
      </w:r>
    </w:p>
    <w:p>
      <w:pPr>
        <w:pStyle w:val="7"/>
        <w:spacing w:before="8"/>
      </w:pPr>
    </w:p>
    <w:p>
      <w:pPr>
        <w:pStyle w:val="7"/>
        <w:spacing w:before="1" w:line="242" w:lineRule="auto"/>
        <w:ind w:left="160" w:right="5050"/>
      </w:pPr>
      <w:r>
        <w:t>infile = "samples/sample.jpg" outfile = "out.jpg"</w:t>
      </w:r>
    </w:p>
    <w:p>
      <w:pPr>
        <w:pStyle w:val="7"/>
        <w:spacing w:before="7"/>
      </w:pPr>
    </w:p>
    <w:p>
      <w:pPr>
        <w:pStyle w:val="7"/>
        <w:ind w:left="160"/>
      </w:pPr>
      <w:r>
        <w:t># copy contents</w:t>
      </w:r>
    </w:p>
    <w:p>
      <w:pPr>
        <w:pStyle w:val="7"/>
        <w:spacing w:before="4" w:line="242" w:lineRule="auto"/>
        <w:ind w:left="160" w:right="5650"/>
      </w:pPr>
      <w:r>
        <w:t>fi = open(infile, "rb") fo = open(outfile, "wb")</w:t>
      </w:r>
    </w:p>
    <w:p>
      <w:pPr>
        <w:pStyle w:val="7"/>
        <w:spacing w:before="8"/>
      </w:pPr>
    </w:p>
    <w:p>
      <w:pPr>
        <w:pStyle w:val="7"/>
        <w:ind w:left="160"/>
      </w:pPr>
      <w:r>
        <w:t>while 1:</w:t>
      </w:r>
    </w:p>
    <w:p>
      <w:pPr>
        <w:pStyle w:val="7"/>
        <w:spacing w:before="4" w:line="242" w:lineRule="auto"/>
        <w:ind w:left="640" w:right="5890"/>
      </w:pPr>
      <w:r>
        <w:t>s = fi.read(10000) if not s:</w:t>
      </w:r>
    </w:p>
    <w:p>
      <w:pPr>
        <w:pStyle w:val="7"/>
        <w:spacing w:before="3"/>
        <w:ind w:left="1120"/>
      </w:pPr>
      <w:r>
        <w:t>break fo.write(s)</w:t>
      </w:r>
    </w:p>
    <w:p>
      <w:pPr>
        <w:pStyle w:val="7"/>
        <w:spacing w:before="9"/>
      </w:pPr>
    </w:p>
    <w:p>
      <w:pPr>
        <w:pStyle w:val="7"/>
        <w:spacing w:line="242" w:lineRule="auto"/>
        <w:ind w:left="160" w:right="6010"/>
      </w:pPr>
      <w:r>
        <w:t>fi.close() fo.close() # copy mode</w:t>
      </w:r>
    </w:p>
    <w:p>
      <w:pPr>
        <w:pStyle w:val="7"/>
        <w:spacing w:before="7"/>
      </w:pPr>
    </w:p>
    <w:p>
      <w:pPr>
        <w:pStyle w:val="7"/>
        <w:tabs>
          <w:tab w:val="left" w:pos="759"/>
        </w:tabs>
        <w:spacing w:before="1" w:line="242" w:lineRule="auto"/>
        <w:ind w:left="160" w:right="6862"/>
      </w:pPr>
      <w:r>
        <w:t>and</w:t>
      </w:r>
      <w:r>
        <w:tab/>
      </w:r>
      <w:r>
        <w:t>timestamp st =</w:t>
      </w:r>
    </w:p>
    <w:p>
      <w:pPr>
        <w:pStyle w:val="7"/>
      </w:pPr>
    </w:p>
    <w:p>
      <w:pPr>
        <w:pStyle w:val="7"/>
        <w:spacing w:before="11"/>
      </w:pPr>
    </w:p>
    <w:p>
      <w:pPr>
        <w:pStyle w:val="7"/>
        <w:tabs>
          <w:tab w:val="left" w:pos="2199"/>
          <w:tab w:val="left" w:pos="2439"/>
        </w:tabs>
        <w:spacing w:line="242" w:lineRule="auto"/>
        <w:ind w:left="160" w:right="622"/>
      </w:pPr>
      <w:r>
        <w:t>os.stat(infile)</w:t>
      </w:r>
      <w:r>
        <w:tab/>
      </w:r>
      <w:r>
        <w:t>os.chmod(outfile, stat.S_IMODE(st[stat.ST_MODE])) os.utime(outfile,</w:t>
      </w:r>
      <w:r>
        <w:tab/>
      </w:r>
      <w:r>
        <w:t>(st[stat.ST_ATIME], st[stat.ST_MTIME]))</w:t>
      </w:r>
    </w:p>
    <w:p>
      <w:pPr>
        <w:pStyle w:val="7"/>
        <w:spacing w:before="8"/>
      </w:pPr>
    </w:p>
    <w:p>
      <w:pPr>
        <w:pStyle w:val="7"/>
        <w:spacing w:line="242" w:lineRule="auto"/>
        <w:ind w:left="640" w:right="6490" w:hanging="480"/>
      </w:pPr>
      <w:r>
        <w:t>print "original", " =</w:t>
      </w:r>
    </w:p>
    <w:p>
      <w:pPr>
        <w:pStyle w:val="7"/>
        <w:spacing w:before="3" w:line="242" w:lineRule="auto"/>
        <w:ind w:left="1120" w:right="3370" w:hanging="480"/>
      </w:pPr>
      <w:r>
        <w:t>&gt;" print "mode", oct(stat.S_IMODE(st[stat.ST_MODE]))</w:t>
      </w:r>
    </w:p>
    <w:p>
      <w:pPr>
        <w:pStyle w:val="7"/>
        <w:spacing w:before="2"/>
        <w:ind w:left="640"/>
      </w:pPr>
      <w:r>
        <w:t>print</w:t>
      </w:r>
    </w:p>
    <w:p>
      <w:pPr>
        <w:pStyle w:val="7"/>
        <w:spacing w:before="9"/>
      </w:pPr>
    </w:p>
    <w:p>
      <w:pPr>
        <w:pStyle w:val="7"/>
        <w:spacing w:line="242" w:lineRule="auto"/>
        <w:ind w:left="160" w:right="5050"/>
      </w:pPr>
      <w:r>
        <w:t>"atime", time.ctime(st[stat.ST_ATIME])</w:t>
      </w:r>
    </w:p>
    <w:p>
      <w:pPr>
        <w:pStyle w:val="7"/>
        <w:spacing w:before="8"/>
      </w:pPr>
    </w:p>
    <w:p>
      <w:pPr>
        <w:pStyle w:val="7"/>
        <w:spacing w:line="242" w:lineRule="auto"/>
        <w:ind w:left="160" w:right="1570"/>
      </w:pPr>
      <w:r>
        <w:t>print "mtime", time.ctime(st[stat.ST_MTIME]) print "copy", " =</w:t>
      </w:r>
    </w:p>
    <w:p>
      <w:pPr>
        <w:spacing w:after="0" w:line="242" w:lineRule="auto"/>
        <w:sectPr>
          <w:pgSz w:w="11910" w:h="16840"/>
          <w:pgMar w:top="1400" w:right="1560" w:bottom="280" w:left="1640" w:header="720" w:footer="720" w:gutter="0"/>
        </w:sectPr>
      </w:pPr>
    </w:p>
    <w:p>
      <w:pPr>
        <w:pStyle w:val="7"/>
        <w:rPr>
          <w:sz w:val="20"/>
        </w:rPr>
      </w:pPr>
    </w:p>
    <w:p>
      <w:pPr>
        <w:pStyle w:val="7"/>
        <w:spacing w:before="209"/>
        <w:ind w:left="280"/>
      </w:pPr>
      <w:r>
        <w:t>&gt;" st=</w:t>
      </w:r>
    </w:p>
    <w:p>
      <w:pPr>
        <w:pStyle w:val="7"/>
      </w:pPr>
    </w:p>
    <w:p>
      <w:pPr>
        <w:pStyle w:val="7"/>
      </w:pPr>
    </w:p>
    <w:p>
      <w:pPr>
        <w:pStyle w:val="7"/>
        <w:spacing w:before="4"/>
        <w:rPr>
          <w:sz w:val="25"/>
        </w:rPr>
      </w:pPr>
    </w:p>
    <w:p>
      <w:pPr>
        <w:pStyle w:val="7"/>
        <w:tabs>
          <w:tab w:val="left" w:pos="999"/>
        </w:tabs>
        <w:spacing w:line="620" w:lineRule="atLeast"/>
        <w:ind w:left="160" w:right="6382" w:firstLine="240"/>
      </w:pPr>
      <w:r>
        <w:t>os.stat(outfile) print</w:t>
      </w:r>
      <w:r>
        <w:tab/>
      </w:r>
      <w:r>
        <w:t>"mode",</w:t>
      </w:r>
    </w:p>
    <w:p>
      <w:pPr>
        <w:pStyle w:val="7"/>
        <w:spacing w:before="9"/>
        <w:ind w:left="160"/>
      </w:pPr>
      <w:r>
        <w:t>oct(stat.S_IMODE(st[stat.ST_MODE]))</w:t>
      </w:r>
    </w:p>
    <w:p>
      <w:pPr>
        <w:pStyle w:val="7"/>
        <w:spacing w:before="9"/>
      </w:pPr>
    </w:p>
    <w:p>
      <w:pPr>
        <w:pStyle w:val="7"/>
        <w:ind w:left="400"/>
      </w:pPr>
      <w:r>
        <w:t>print</w:t>
      </w:r>
    </w:p>
    <w:p>
      <w:pPr>
        <w:pStyle w:val="7"/>
        <w:tabs>
          <w:tab w:val="left" w:pos="1359"/>
        </w:tabs>
        <w:spacing w:before="4" w:line="242" w:lineRule="auto"/>
        <w:ind w:left="160" w:right="3142"/>
      </w:pPr>
      <w:r>
        <w:t>"atime",</w:t>
      </w:r>
      <w:r>
        <w:tab/>
      </w:r>
      <w:r>
        <w:t xml:space="preserve">time.ctime(st[stat.ST_ATIME]) </w:t>
      </w:r>
      <w:r>
        <w:rPr>
          <w:spacing w:val="-4"/>
        </w:rPr>
        <w:t xml:space="preserve">print </w:t>
      </w:r>
      <w:r>
        <w:t>"mtime",</w:t>
      </w:r>
      <w:r>
        <w:tab/>
      </w:r>
      <w:r>
        <w:t>time.ctime(st[stat.ST_MTIME]) &lt;</w:t>
      </w:r>
    </w:p>
    <w:p>
      <w:pPr>
        <w:pStyle w:val="7"/>
        <w:spacing w:before="7"/>
      </w:pPr>
    </w:p>
    <w:p>
      <w:pPr>
        <w:pStyle w:val="7"/>
        <w:spacing w:before="1"/>
        <w:ind w:left="160"/>
      </w:pPr>
      <w:r>
        <w:t>/FONT &gt;</w:t>
      </w:r>
    </w:p>
    <w:p>
      <w:pPr>
        <w:pStyle w:val="7"/>
        <w:spacing w:before="4"/>
        <w:ind w:left="640"/>
      </w:pPr>
      <w:r>
        <w:t>&lt; FONT</w:t>
      </w:r>
    </w:p>
    <w:p>
      <w:pPr>
        <w:pStyle w:val="7"/>
      </w:pPr>
    </w:p>
    <w:p>
      <w:pPr>
        <w:pStyle w:val="7"/>
      </w:pPr>
    </w:p>
    <w:p>
      <w:pPr>
        <w:pStyle w:val="7"/>
      </w:pPr>
    </w:p>
    <w:p>
      <w:pPr>
        <w:pStyle w:val="7"/>
      </w:pPr>
    </w:p>
    <w:p>
      <w:pPr>
        <w:pStyle w:val="7"/>
      </w:pPr>
    </w:p>
    <w:p>
      <w:pPr>
        <w:pStyle w:val="7"/>
      </w:pPr>
    </w:p>
    <w:p>
      <w:pPr>
        <w:pStyle w:val="7"/>
      </w:pPr>
    </w:p>
    <w:p>
      <w:pPr>
        <w:pStyle w:val="7"/>
        <w:spacing w:before="2"/>
        <w:rPr>
          <w:sz w:val="27"/>
        </w:rPr>
      </w:pPr>
    </w:p>
    <w:p>
      <w:pPr>
        <w:pStyle w:val="7"/>
        <w:ind w:left="160"/>
      </w:pPr>
      <w:r>
        <w:t>face =</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94"/>
        <w:ind w:left="400"/>
      </w:pPr>
      <w:r>
        <w:t>宋体</w:t>
      </w:r>
    </w:p>
    <w:p>
      <w:pPr>
        <w:pStyle w:val="7"/>
        <w:spacing w:before="5"/>
        <w:ind w:left="160"/>
      </w:pPr>
      <w:r>
        <w:t>&gt;</w:t>
      </w:r>
    </w:p>
    <w:p>
      <w:pPr>
        <w:pStyle w:val="7"/>
        <w:rPr>
          <w:sz w:val="20"/>
        </w:rPr>
      </w:pPr>
    </w:p>
    <w:p>
      <w:pPr>
        <w:pStyle w:val="7"/>
        <w:rPr>
          <w:sz w:val="20"/>
        </w:rPr>
      </w:pPr>
    </w:p>
    <w:p>
      <w:pPr>
        <w:pStyle w:val="7"/>
        <w:rPr>
          <w:sz w:val="20"/>
        </w:rPr>
      </w:pPr>
    </w:p>
    <w:p>
      <w:pPr>
        <w:pStyle w:val="7"/>
        <w:rPr>
          <w:sz w:val="20"/>
        </w:rPr>
      </w:pPr>
    </w:p>
    <w:p>
      <w:pPr>
        <w:pStyle w:val="7"/>
        <w:spacing w:before="9"/>
        <w:rPr>
          <w:sz w:val="17"/>
        </w:rPr>
      </w:pPr>
    </w:p>
    <w:p>
      <w:pPr>
        <w:pStyle w:val="6"/>
        <w:spacing w:before="1" w:line="242" w:lineRule="auto"/>
        <w:ind w:right="7199"/>
      </w:pPr>
      <w:r>
        <w:t>original =&gt; mode 0666</w:t>
      </w:r>
    </w:p>
    <w:p>
      <w:pPr>
        <w:spacing w:before="3"/>
        <w:ind w:left="160" w:right="0" w:firstLine="0"/>
        <w:jc w:val="left"/>
        <w:rPr>
          <w:b/>
          <w:sz w:val="24"/>
        </w:rPr>
      </w:pPr>
      <w:r>
        <w:rPr>
          <w:b/>
          <w:sz w:val="24"/>
        </w:rPr>
        <w:t>atime Thu Oct 14 15:15:50 1999</w:t>
      </w:r>
    </w:p>
    <w:p>
      <w:pPr>
        <w:spacing w:after="0"/>
        <w:jc w:val="left"/>
        <w:rPr>
          <w:sz w:val="24"/>
        </w:rPr>
        <w:sectPr>
          <w:pgSz w:w="11910" w:h="16840"/>
          <w:pgMar w:top="1600" w:right="1560" w:bottom="280" w:left="1640" w:header="720" w:footer="720" w:gutter="0"/>
        </w:sectPr>
      </w:pPr>
    </w:p>
    <w:p>
      <w:pPr>
        <w:spacing w:before="41" w:line="242" w:lineRule="auto"/>
        <w:ind w:left="160" w:right="4901" w:firstLine="0"/>
        <w:jc w:val="left"/>
        <w:rPr>
          <w:b/>
          <w:sz w:val="24"/>
        </w:rPr>
      </w:pPr>
      <w:r>
        <w:rPr>
          <w:b/>
          <w:sz w:val="24"/>
        </w:rPr>
        <w:t>mtime Mon Nov 13 15:42:36 1995 copy =</w:t>
      </w:r>
    </w:p>
    <w:p>
      <w:pPr>
        <w:pStyle w:val="7"/>
        <w:rPr>
          <w:b/>
          <w:sz w:val="20"/>
        </w:rPr>
      </w:pPr>
    </w:p>
    <w:p>
      <w:pPr>
        <w:pStyle w:val="7"/>
        <w:rPr>
          <w:b/>
          <w:sz w:val="20"/>
        </w:rPr>
      </w:pPr>
    </w:p>
    <w:p>
      <w:pPr>
        <w:pStyle w:val="7"/>
        <w:rPr>
          <w:b/>
          <w:sz w:val="20"/>
        </w:rPr>
      </w:pPr>
    </w:p>
    <w:p>
      <w:pPr>
        <w:pStyle w:val="7"/>
        <w:spacing w:before="11" w:after="1"/>
        <w:rPr>
          <w:b/>
          <w:sz w:val="15"/>
        </w:rPr>
      </w:pPr>
    </w:p>
    <w:tbl>
      <w:tblPr>
        <w:tblStyle w:val="9"/>
        <w:tblW w:w="3732"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0"/>
        <w:gridCol w:w="484"/>
        <w:gridCol w:w="363"/>
        <w:gridCol w:w="1089"/>
        <w:gridCol w:w="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200" w:type="dxa"/>
          </w:tcPr>
          <w:p>
            <w:pPr>
              <w:pStyle w:val="12"/>
              <w:spacing w:before="0" w:line="256" w:lineRule="exact"/>
              <w:ind w:left="50"/>
              <w:jc w:val="left"/>
              <w:rPr>
                <w:b/>
                <w:sz w:val="24"/>
              </w:rPr>
            </w:pPr>
            <w:r>
              <w:rPr>
                <w:b/>
                <w:w w:val="99"/>
                <w:sz w:val="24"/>
              </w:rPr>
              <w:t>&gt;</w:t>
            </w:r>
          </w:p>
        </w:tc>
        <w:tc>
          <w:tcPr>
            <w:tcW w:w="2532" w:type="dxa"/>
            <w:gridSpan w:val="4"/>
            <w:vMerge w:val="restart"/>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200" w:type="dxa"/>
          </w:tcPr>
          <w:p>
            <w:pPr>
              <w:pStyle w:val="12"/>
              <w:spacing w:line="290" w:lineRule="exact"/>
              <w:ind w:left="50"/>
              <w:jc w:val="left"/>
              <w:rPr>
                <w:b/>
                <w:sz w:val="24"/>
              </w:rPr>
            </w:pPr>
            <w:r>
              <w:rPr>
                <w:b/>
                <w:sz w:val="24"/>
              </w:rPr>
              <w:t>mode 0666</w:t>
            </w:r>
          </w:p>
        </w:tc>
        <w:tc>
          <w:tcPr>
            <w:tcW w:w="2532" w:type="dxa"/>
            <w:gridSpan w:val="4"/>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200" w:type="dxa"/>
          </w:tcPr>
          <w:p>
            <w:pPr>
              <w:pStyle w:val="12"/>
              <w:spacing w:line="290" w:lineRule="exact"/>
              <w:ind w:left="50"/>
              <w:jc w:val="left"/>
              <w:rPr>
                <w:b/>
                <w:sz w:val="24"/>
              </w:rPr>
            </w:pPr>
            <w:r>
              <w:rPr>
                <w:b/>
                <w:sz w:val="24"/>
              </w:rPr>
              <w:t>atime Thu</w:t>
            </w:r>
          </w:p>
        </w:tc>
        <w:tc>
          <w:tcPr>
            <w:tcW w:w="484" w:type="dxa"/>
          </w:tcPr>
          <w:p>
            <w:pPr>
              <w:pStyle w:val="12"/>
              <w:spacing w:line="290" w:lineRule="exact"/>
              <w:ind w:left="40" w:right="40"/>
              <w:jc w:val="center"/>
              <w:rPr>
                <w:b/>
                <w:sz w:val="24"/>
              </w:rPr>
            </w:pPr>
            <w:r>
              <w:rPr>
                <w:b/>
                <w:sz w:val="24"/>
              </w:rPr>
              <w:t>Oct</w:t>
            </w:r>
          </w:p>
        </w:tc>
        <w:tc>
          <w:tcPr>
            <w:tcW w:w="363" w:type="dxa"/>
          </w:tcPr>
          <w:p>
            <w:pPr>
              <w:pStyle w:val="12"/>
              <w:spacing w:line="290" w:lineRule="exact"/>
              <w:ind w:right="58"/>
              <w:rPr>
                <w:b/>
                <w:sz w:val="24"/>
              </w:rPr>
            </w:pPr>
            <w:r>
              <w:rPr>
                <w:b/>
                <w:sz w:val="24"/>
              </w:rPr>
              <w:t>14</w:t>
            </w:r>
          </w:p>
        </w:tc>
        <w:tc>
          <w:tcPr>
            <w:tcW w:w="1089" w:type="dxa"/>
          </w:tcPr>
          <w:p>
            <w:pPr>
              <w:pStyle w:val="12"/>
              <w:spacing w:line="290" w:lineRule="exact"/>
              <w:ind w:left="40" w:right="41"/>
              <w:jc w:val="center"/>
              <w:rPr>
                <w:b/>
                <w:sz w:val="24"/>
              </w:rPr>
            </w:pPr>
            <w:r>
              <w:rPr>
                <w:b/>
                <w:sz w:val="24"/>
              </w:rPr>
              <w:t>15:15:50</w:t>
            </w:r>
          </w:p>
        </w:tc>
        <w:tc>
          <w:tcPr>
            <w:tcW w:w="596" w:type="dxa"/>
          </w:tcPr>
          <w:p>
            <w:pPr>
              <w:pStyle w:val="12"/>
              <w:spacing w:line="290" w:lineRule="exact"/>
              <w:ind w:left="37" w:right="32"/>
              <w:jc w:val="center"/>
              <w:rPr>
                <w:b/>
                <w:sz w:val="24"/>
              </w:rPr>
            </w:pPr>
            <w:r>
              <w:rPr>
                <w:b/>
                <w:sz w:val="24"/>
              </w:rPr>
              <w:t>1999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200" w:type="dxa"/>
          </w:tcPr>
          <w:p>
            <w:pPr>
              <w:pStyle w:val="12"/>
              <w:spacing w:line="254" w:lineRule="exact"/>
              <w:ind w:left="50"/>
              <w:jc w:val="left"/>
              <w:rPr>
                <w:b/>
                <w:sz w:val="24"/>
              </w:rPr>
            </w:pPr>
            <w:r>
              <w:rPr>
                <w:b/>
                <w:sz w:val="24"/>
              </w:rPr>
              <w:t>mtime Mon</w:t>
            </w:r>
          </w:p>
        </w:tc>
        <w:tc>
          <w:tcPr>
            <w:tcW w:w="484" w:type="dxa"/>
          </w:tcPr>
          <w:p>
            <w:pPr>
              <w:pStyle w:val="12"/>
              <w:spacing w:line="254" w:lineRule="exact"/>
              <w:ind w:left="40" w:right="40"/>
              <w:jc w:val="center"/>
              <w:rPr>
                <w:b/>
                <w:sz w:val="24"/>
              </w:rPr>
            </w:pPr>
            <w:r>
              <w:rPr>
                <w:b/>
                <w:sz w:val="24"/>
              </w:rPr>
              <w:t>Nov</w:t>
            </w:r>
          </w:p>
        </w:tc>
        <w:tc>
          <w:tcPr>
            <w:tcW w:w="363" w:type="dxa"/>
          </w:tcPr>
          <w:p>
            <w:pPr>
              <w:pStyle w:val="12"/>
              <w:spacing w:line="254" w:lineRule="exact"/>
              <w:ind w:right="58"/>
              <w:rPr>
                <w:b/>
                <w:sz w:val="24"/>
              </w:rPr>
            </w:pPr>
            <w:r>
              <w:rPr>
                <w:b/>
                <w:sz w:val="24"/>
              </w:rPr>
              <w:t>13</w:t>
            </w:r>
          </w:p>
        </w:tc>
        <w:tc>
          <w:tcPr>
            <w:tcW w:w="1089" w:type="dxa"/>
          </w:tcPr>
          <w:p>
            <w:pPr>
              <w:pStyle w:val="12"/>
              <w:spacing w:line="254" w:lineRule="exact"/>
              <w:ind w:left="40" w:right="41"/>
              <w:jc w:val="center"/>
              <w:rPr>
                <w:b/>
                <w:sz w:val="24"/>
              </w:rPr>
            </w:pPr>
            <w:r>
              <w:rPr>
                <w:b/>
                <w:sz w:val="24"/>
              </w:rPr>
              <w:t>15:42:36</w:t>
            </w:r>
          </w:p>
        </w:tc>
        <w:tc>
          <w:tcPr>
            <w:tcW w:w="596" w:type="dxa"/>
          </w:tcPr>
          <w:p>
            <w:pPr>
              <w:pStyle w:val="12"/>
              <w:spacing w:line="254" w:lineRule="exact"/>
              <w:ind w:left="38" w:right="30"/>
              <w:jc w:val="center"/>
              <w:rPr>
                <w:b/>
                <w:sz w:val="24"/>
              </w:rPr>
            </w:pPr>
            <w:r>
              <w:rPr>
                <w:b/>
                <w:sz w:val="24"/>
              </w:rPr>
              <w:t>1995</w:t>
            </w:r>
          </w:p>
        </w:tc>
      </w:tr>
    </w:tbl>
    <w:p>
      <w:pPr>
        <w:pStyle w:val="7"/>
        <w:rPr>
          <w:b/>
          <w:sz w:val="20"/>
        </w:rPr>
      </w:pPr>
    </w:p>
    <w:p>
      <w:pPr>
        <w:pStyle w:val="7"/>
        <w:rPr>
          <w:b/>
          <w:sz w:val="20"/>
        </w:rPr>
      </w:pPr>
    </w:p>
    <w:p>
      <w:pPr>
        <w:pStyle w:val="7"/>
        <w:spacing w:before="1"/>
        <w:rPr>
          <w:b/>
          <w:sz w:val="15"/>
        </w:rPr>
      </w:pPr>
    </w:p>
    <w:p>
      <w:pPr>
        <w:pStyle w:val="11"/>
        <w:numPr>
          <w:ilvl w:val="2"/>
          <w:numId w:val="21"/>
        </w:numPr>
        <w:tabs>
          <w:tab w:val="left" w:pos="1112"/>
        </w:tabs>
        <w:spacing w:before="62" w:after="0" w:line="240" w:lineRule="auto"/>
        <w:ind w:left="1112" w:right="0" w:hanging="952"/>
        <w:jc w:val="left"/>
        <w:rPr>
          <w:b/>
          <w:sz w:val="27"/>
        </w:rPr>
      </w:pPr>
      <w:r>
        <w:rPr>
          <w:b/>
          <w:sz w:val="27"/>
        </w:rPr>
        <w:t>处理进程</w:t>
      </w:r>
    </w:p>
    <w:p>
      <w:pPr>
        <w:pStyle w:val="7"/>
        <w:spacing w:before="11"/>
        <w:rPr>
          <w:b/>
          <w:sz w:val="32"/>
        </w:rPr>
      </w:pPr>
    </w:p>
    <w:p>
      <w:pPr>
        <w:pStyle w:val="7"/>
        <w:spacing w:line="244" w:lineRule="auto"/>
        <w:ind w:left="160" w:right="382"/>
      </w:pPr>
      <w:r>
        <w:t>system 函数在当前进程下执行一个新命令, 并等待它完成, 如 Example 1-34 所示.</w:t>
      </w:r>
    </w:p>
    <w:p>
      <w:pPr>
        <w:pStyle w:val="7"/>
        <w:spacing w:before="8"/>
        <w:rPr>
          <w:sz w:val="21"/>
        </w:rPr>
      </w:pPr>
    </w:p>
    <w:p>
      <w:pPr>
        <w:pStyle w:val="11"/>
        <w:numPr>
          <w:ilvl w:val="3"/>
          <w:numId w:val="21"/>
        </w:numPr>
        <w:tabs>
          <w:tab w:val="left" w:pos="1249"/>
        </w:tabs>
        <w:spacing w:before="0" w:after="0" w:line="460" w:lineRule="auto"/>
        <w:ind w:left="160" w:right="2871" w:firstLine="0"/>
        <w:jc w:val="left"/>
        <w:rPr>
          <w:sz w:val="24"/>
        </w:rPr>
      </w:pPr>
      <w:r>
        <w:rPr>
          <w:b/>
          <w:sz w:val="24"/>
        </w:rPr>
        <w:t>Example</w:t>
      </w:r>
      <w:r>
        <w:rPr>
          <w:b/>
          <w:spacing w:val="-6"/>
          <w:sz w:val="24"/>
        </w:rPr>
        <w:t xml:space="preserve"> </w:t>
      </w:r>
      <w:r>
        <w:rPr>
          <w:b/>
          <w:sz w:val="24"/>
        </w:rPr>
        <w:t>1-34.</w:t>
      </w:r>
      <w:r>
        <w:rPr>
          <w:b/>
          <w:spacing w:val="-3"/>
          <w:sz w:val="24"/>
        </w:rPr>
        <w:t xml:space="preserve"> 使用 </w:t>
      </w:r>
      <w:r>
        <w:rPr>
          <w:b/>
          <w:sz w:val="24"/>
        </w:rPr>
        <w:t>os</w:t>
      </w:r>
      <w:r>
        <w:rPr>
          <w:b/>
          <w:spacing w:val="-2"/>
          <w:sz w:val="24"/>
        </w:rPr>
        <w:t xml:space="preserve"> 执行操作系统命令</w:t>
      </w:r>
      <w:r>
        <w:rPr>
          <w:spacing w:val="-2"/>
          <w:sz w:val="24"/>
        </w:rPr>
        <w:t>File: os-example-8.py</w:t>
      </w:r>
    </w:p>
    <w:p>
      <w:pPr>
        <w:pStyle w:val="7"/>
        <w:spacing w:before="34"/>
        <w:ind w:left="160"/>
      </w:pPr>
      <w:r>
        <w:t>import os</w:t>
      </w:r>
    </w:p>
    <w:p>
      <w:pPr>
        <w:pStyle w:val="7"/>
        <w:spacing w:before="9"/>
      </w:pPr>
    </w:p>
    <w:p>
      <w:pPr>
        <w:pStyle w:val="7"/>
        <w:spacing w:line="242" w:lineRule="auto"/>
        <w:ind w:left="640" w:right="6250" w:hanging="480"/>
      </w:pPr>
      <w:r>
        <w:t>if os.name == "nt": command =</w:t>
      </w:r>
    </w:p>
    <w:p>
      <w:pPr>
        <w:pStyle w:val="7"/>
      </w:pPr>
    </w:p>
    <w:p>
      <w:pPr>
        <w:pStyle w:val="7"/>
      </w:pPr>
    </w:p>
    <w:p>
      <w:pPr>
        <w:pStyle w:val="7"/>
        <w:spacing w:before="3"/>
        <w:rPr>
          <w:sz w:val="25"/>
        </w:rPr>
      </w:pPr>
    </w:p>
    <w:p>
      <w:pPr>
        <w:pStyle w:val="7"/>
        <w:tabs>
          <w:tab w:val="left" w:pos="1119"/>
        </w:tabs>
        <w:spacing w:line="242" w:lineRule="auto"/>
        <w:ind w:left="640" w:right="6502" w:hanging="360"/>
      </w:pPr>
      <w:r>
        <w:t>"dir"</w:t>
      </w:r>
      <w:r>
        <w:tab/>
      </w:r>
      <w:r>
        <w:t xml:space="preserve">else: command = </w:t>
      </w:r>
      <w:r>
        <w:rPr>
          <w:spacing w:val="-6"/>
        </w:rPr>
        <w:t>"ls</w:t>
      </w:r>
    </w:p>
    <w:p>
      <w:pPr>
        <w:pStyle w:val="7"/>
        <w:spacing w:before="3"/>
        <w:ind w:left="160"/>
      </w:pPr>
      <w:r>
        <w:t>-l"</w:t>
      </w:r>
    </w:p>
    <w:p>
      <w:pPr>
        <w:pStyle w:val="7"/>
        <w:tabs>
          <w:tab w:val="left" w:pos="3039"/>
        </w:tabs>
        <w:spacing w:before="5"/>
        <w:ind w:left="640"/>
      </w:pPr>
      <w:r>
        <w:t>os.system(command)</w:t>
      </w:r>
      <w:r>
        <w:tab/>
      </w:r>
      <w:r>
        <w:t>&lt; /FONT</w:t>
      </w:r>
    </w:p>
    <w:p>
      <w:pPr>
        <w:pStyle w:val="7"/>
        <w:spacing w:before="6"/>
        <w:rPr>
          <w:sz w:val="19"/>
        </w:rPr>
      </w:pPr>
    </w:p>
    <w:p>
      <w:pPr>
        <w:pStyle w:val="7"/>
        <w:spacing w:before="67" w:line="487" w:lineRule="auto"/>
        <w:ind w:left="160" w:right="8050"/>
      </w:pPr>
      <w:r>
        <w:t>&gt;&lt; FONT</w:t>
      </w:r>
    </w:p>
    <w:p>
      <w:pPr>
        <w:pStyle w:val="7"/>
      </w:pPr>
    </w:p>
    <w:p>
      <w:pPr>
        <w:pStyle w:val="7"/>
        <w:spacing w:before="8"/>
      </w:pPr>
    </w:p>
    <w:p>
      <w:pPr>
        <w:pStyle w:val="7"/>
        <w:ind w:right="7422"/>
        <w:jc w:val="center"/>
      </w:pPr>
      <w:r>
        <w:t>face =</w:t>
      </w:r>
    </w:p>
    <w:p>
      <w:pPr>
        <w:pStyle w:val="7"/>
        <w:spacing w:before="5"/>
        <w:ind w:left="640"/>
      </w:pPr>
      <w:r>
        <w:t>宋体</w:t>
      </w:r>
    </w:p>
    <w:p>
      <w:pPr>
        <w:pStyle w:val="7"/>
        <w:spacing w:before="9"/>
      </w:pPr>
    </w:p>
    <w:p>
      <w:pPr>
        <w:pStyle w:val="7"/>
        <w:ind w:left="640"/>
      </w:pPr>
      <w:r>
        <w:t>&gt;</w:t>
      </w:r>
    </w:p>
    <w:p>
      <w:pPr>
        <w:spacing w:after="0"/>
        <w:sectPr>
          <w:pgSz w:w="11910" w:h="16840"/>
          <w:pgMar w:top="1400" w:right="1560" w:bottom="280" w:left="1640" w:header="720" w:footer="720" w:gutter="0"/>
        </w:sectPr>
      </w:pPr>
    </w:p>
    <w:p>
      <w:pPr>
        <w:pStyle w:val="7"/>
        <w:spacing w:before="7"/>
        <w:rPr>
          <w:sz w:val="14"/>
        </w:rPr>
      </w:pPr>
    </w:p>
    <w:tbl>
      <w:tblPr>
        <w:tblStyle w:val="9"/>
        <w:tblW w:w="7229"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41"/>
        <w:gridCol w:w="1269"/>
        <w:gridCol w:w="1208"/>
        <w:gridCol w:w="1449"/>
        <w:gridCol w:w="18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441" w:type="dxa"/>
          </w:tcPr>
          <w:p>
            <w:pPr>
              <w:pStyle w:val="12"/>
              <w:spacing w:before="0" w:line="256" w:lineRule="exact"/>
              <w:ind w:left="50"/>
              <w:jc w:val="left"/>
              <w:rPr>
                <w:b/>
                <w:sz w:val="24"/>
              </w:rPr>
            </w:pPr>
            <w:r>
              <w:rPr>
                <w:b/>
                <w:sz w:val="24"/>
              </w:rPr>
              <w:t>-rwxrw-r--</w:t>
            </w:r>
          </w:p>
        </w:tc>
        <w:tc>
          <w:tcPr>
            <w:tcW w:w="1269" w:type="dxa"/>
          </w:tcPr>
          <w:p>
            <w:pPr>
              <w:pStyle w:val="12"/>
              <w:spacing w:before="0" w:line="256" w:lineRule="exact"/>
              <w:ind w:left="181"/>
              <w:jc w:val="left"/>
              <w:rPr>
                <w:b/>
                <w:sz w:val="24"/>
              </w:rPr>
            </w:pPr>
            <w:r>
              <w:rPr>
                <w:b/>
                <w:sz w:val="24"/>
              </w:rPr>
              <w:t>1 effbot</w:t>
            </w:r>
          </w:p>
        </w:tc>
        <w:tc>
          <w:tcPr>
            <w:tcW w:w="1208" w:type="dxa"/>
          </w:tcPr>
          <w:p>
            <w:pPr>
              <w:pStyle w:val="12"/>
              <w:spacing w:before="0" w:line="256" w:lineRule="exact"/>
              <w:ind w:left="120"/>
              <w:jc w:val="left"/>
              <w:rPr>
                <w:b/>
                <w:sz w:val="24"/>
              </w:rPr>
            </w:pPr>
            <w:r>
              <w:rPr>
                <w:b/>
                <w:sz w:val="24"/>
              </w:rPr>
              <w:t>effbot</w:t>
            </w:r>
          </w:p>
        </w:tc>
        <w:tc>
          <w:tcPr>
            <w:tcW w:w="1449" w:type="dxa"/>
          </w:tcPr>
          <w:p>
            <w:pPr>
              <w:pStyle w:val="12"/>
              <w:spacing w:before="0" w:line="256" w:lineRule="exact"/>
              <w:ind w:right="119"/>
              <w:rPr>
                <w:b/>
                <w:sz w:val="24"/>
              </w:rPr>
            </w:pPr>
            <w:r>
              <w:rPr>
                <w:b/>
                <w:sz w:val="24"/>
              </w:rPr>
              <w:t>76 Oct</w:t>
            </w:r>
          </w:p>
        </w:tc>
        <w:tc>
          <w:tcPr>
            <w:tcW w:w="1862" w:type="dxa"/>
          </w:tcPr>
          <w:p>
            <w:pPr>
              <w:pStyle w:val="12"/>
              <w:spacing w:before="0" w:line="256" w:lineRule="exact"/>
              <w:ind w:left="120"/>
              <w:jc w:val="left"/>
              <w:rPr>
                <w:b/>
                <w:sz w:val="24"/>
              </w:rPr>
            </w:pPr>
            <w:r>
              <w:rPr>
                <w:b/>
                <w:sz w:val="24"/>
              </w:rPr>
              <w:t>9 14:17 README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441" w:type="dxa"/>
          </w:tcPr>
          <w:p>
            <w:pPr>
              <w:pStyle w:val="12"/>
              <w:spacing w:line="254" w:lineRule="exact"/>
              <w:ind w:left="50"/>
              <w:jc w:val="left"/>
              <w:rPr>
                <w:b/>
                <w:sz w:val="24"/>
              </w:rPr>
            </w:pPr>
            <w:r>
              <w:rPr>
                <w:b/>
                <w:sz w:val="24"/>
              </w:rPr>
              <w:t>-rwxrw-r--</w:t>
            </w:r>
          </w:p>
        </w:tc>
        <w:tc>
          <w:tcPr>
            <w:tcW w:w="1269" w:type="dxa"/>
          </w:tcPr>
          <w:p>
            <w:pPr>
              <w:pStyle w:val="12"/>
              <w:spacing w:line="254" w:lineRule="exact"/>
              <w:ind w:left="180"/>
              <w:jc w:val="left"/>
              <w:rPr>
                <w:b/>
                <w:sz w:val="24"/>
              </w:rPr>
            </w:pPr>
            <w:r>
              <w:rPr>
                <w:b/>
                <w:sz w:val="24"/>
              </w:rPr>
              <w:t>1 effbot</w:t>
            </w:r>
          </w:p>
        </w:tc>
        <w:tc>
          <w:tcPr>
            <w:tcW w:w="1208" w:type="dxa"/>
          </w:tcPr>
          <w:p>
            <w:pPr>
              <w:pStyle w:val="12"/>
              <w:spacing w:line="254" w:lineRule="exact"/>
              <w:ind w:left="120"/>
              <w:jc w:val="left"/>
              <w:rPr>
                <w:b/>
                <w:sz w:val="24"/>
              </w:rPr>
            </w:pPr>
            <w:r>
              <w:rPr>
                <w:b/>
                <w:sz w:val="24"/>
              </w:rPr>
              <w:t>effbot</w:t>
            </w:r>
          </w:p>
        </w:tc>
        <w:tc>
          <w:tcPr>
            <w:tcW w:w="1449" w:type="dxa"/>
          </w:tcPr>
          <w:p>
            <w:pPr>
              <w:pStyle w:val="12"/>
              <w:spacing w:line="254" w:lineRule="exact"/>
              <w:ind w:right="118"/>
              <w:rPr>
                <w:b/>
                <w:sz w:val="24"/>
              </w:rPr>
            </w:pPr>
            <w:r>
              <w:rPr>
                <w:b/>
                <w:sz w:val="24"/>
              </w:rPr>
              <w:t>1727 Oct</w:t>
            </w:r>
          </w:p>
        </w:tc>
        <w:tc>
          <w:tcPr>
            <w:tcW w:w="1862" w:type="dxa"/>
          </w:tcPr>
          <w:p>
            <w:pPr>
              <w:pStyle w:val="12"/>
              <w:spacing w:line="254" w:lineRule="exact"/>
              <w:ind w:left="121"/>
              <w:jc w:val="left"/>
              <w:rPr>
                <w:b/>
                <w:sz w:val="24"/>
              </w:rPr>
            </w:pPr>
            <w:r>
              <w:rPr>
                <w:b/>
                <w:sz w:val="24"/>
              </w:rPr>
              <w:t>7 19:00</w:t>
            </w:r>
          </w:p>
        </w:tc>
      </w:tr>
    </w:tbl>
    <w:p>
      <w:pPr>
        <w:pStyle w:val="6"/>
        <w:spacing w:before="38"/>
        <w:ind w:left="159"/>
      </w:pPr>
      <w:r>
        <w:t>SimpleAsyncHTTP.py</w:t>
      </w:r>
    </w:p>
    <w:p>
      <w:pPr>
        <w:tabs>
          <w:tab w:val="left" w:pos="1731"/>
          <w:tab w:val="left" w:pos="2901"/>
          <w:tab w:val="left" w:pos="4473"/>
          <w:tab w:val="left" w:pos="5521"/>
        </w:tabs>
        <w:spacing w:before="4"/>
        <w:ind w:left="159" w:right="0" w:firstLine="0"/>
        <w:jc w:val="left"/>
        <w:rPr>
          <w:b/>
          <w:sz w:val="24"/>
        </w:rPr>
      </w:pPr>
      <w:r>
        <w:rPr>
          <w:b/>
          <w:sz w:val="24"/>
        </w:rPr>
        <w:t>-rwxrw-r--</w:t>
      </w:r>
      <w:r>
        <w:rPr>
          <w:b/>
          <w:sz w:val="24"/>
        </w:rPr>
        <w:tab/>
      </w:r>
      <w:r>
        <w:rPr>
          <w:b/>
          <w:sz w:val="24"/>
        </w:rPr>
        <w:t>1</w:t>
      </w:r>
      <w:r>
        <w:rPr>
          <w:b/>
          <w:spacing w:val="-41"/>
          <w:sz w:val="24"/>
        </w:rPr>
        <w:t xml:space="preserve"> </w:t>
      </w:r>
      <w:r>
        <w:rPr>
          <w:b/>
          <w:sz w:val="24"/>
        </w:rPr>
        <w:t>effbot</w:t>
      </w:r>
      <w:r>
        <w:rPr>
          <w:b/>
          <w:sz w:val="24"/>
        </w:rPr>
        <w:tab/>
      </w:r>
      <w:r>
        <w:rPr>
          <w:b/>
          <w:sz w:val="24"/>
        </w:rPr>
        <w:t>effbot</w:t>
      </w:r>
      <w:r>
        <w:rPr>
          <w:b/>
          <w:sz w:val="24"/>
        </w:rPr>
        <w:tab/>
      </w:r>
      <w:r>
        <w:rPr>
          <w:b/>
          <w:sz w:val="24"/>
        </w:rPr>
        <w:t>314</w:t>
      </w:r>
      <w:r>
        <w:rPr>
          <w:b/>
          <w:spacing w:val="-41"/>
          <w:sz w:val="24"/>
        </w:rPr>
        <w:t xml:space="preserve"> </w:t>
      </w:r>
      <w:r>
        <w:rPr>
          <w:b/>
          <w:sz w:val="24"/>
        </w:rPr>
        <w:t>Oct</w:t>
      </w:r>
      <w:r>
        <w:rPr>
          <w:b/>
          <w:sz w:val="24"/>
        </w:rPr>
        <w:tab/>
      </w:r>
      <w:r>
        <w:rPr>
          <w:b/>
          <w:sz w:val="24"/>
        </w:rPr>
        <w:t>7 20:29</w:t>
      </w:r>
      <w:r>
        <w:rPr>
          <w:b/>
          <w:spacing w:val="-84"/>
          <w:sz w:val="24"/>
        </w:rPr>
        <w:t xml:space="preserve"> </w:t>
      </w:r>
      <w:r>
        <w:rPr>
          <w:b/>
          <w:sz w:val="24"/>
        </w:rPr>
        <w:t>aifc-example-1.py</w:t>
      </w:r>
    </w:p>
    <w:p>
      <w:pPr>
        <w:tabs>
          <w:tab w:val="left" w:pos="1732"/>
          <w:tab w:val="left" w:pos="2940"/>
          <w:tab w:val="left" w:pos="4510"/>
          <w:tab w:val="left" w:pos="5597"/>
        </w:tabs>
        <w:spacing w:before="5" w:line="242" w:lineRule="auto"/>
        <w:ind w:left="160" w:right="2258" w:firstLine="0"/>
        <w:jc w:val="left"/>
        <w:rPr>
          <w:b/>
          <w:sz w:val="24"/>
        </w:rPr>
      </w:pPr>
      <w:r>
        <w:rPr>
          <w:b/>
          <w:sz w:val="24"/>
        </w:rPr>
        <w:t>-rwxrw-r--</w:t>
      </w:r>
      <w:r>
        <w:rPr>
          <w:b/>
          <w:sz w:val="24"/>
        </w:rPr>
        <w:tab/>
      </w:r>
      <w:r>
        <w:rPr>
          <w:b/>
          <w:sz w:val="24"/>
        </w:rPr>
        <w:t>1</w:t>
      </w:r>
      <w:r>
        <w:rPr>
          <w:b/>
          <w:spacing w:val="-3"/>
          <w:sz w:val="24"/>
        </w:rPr>
        <w:t xml:space="preserve"> </w:t>
      </w:r>
      <w:r>
        <w:rPr>
          <w:b/>
          <w:sz w:val="24"/>
        </w:rPr>
        <w:t>effbot</w:t>
      </w:r>
      <w:r>
        <w:rPr>
          <w:b/>
          <w:sz w:val="24"/>
        </w:rPr>
        <w:tab/>
      </w:r>
      <w:r>
        <w:rPr>
          <w:b/>
          <w:sz w:val="24"/>
        </w:rPr>
        <w:t>effbot</w:t>
      </w:r>
      <w:r>
        <w:rPr>
          <w:b/>
          <w:sz w:val="24"/>
        </w:rPr>
        <w:tab/>
      </w:r>
      <w:r>
        <w:rPr>
          <w:b/>
          <w:sz w:val="24"/>
        </w:rPr>
        <w:t>259</w:t>
      </w:r>
      <w:r>
        <w:rPr>
          <w:b/>
          <w:spacing w:val="-3"/>
          <w:sz w:val="24"/>
        </w:rPr>
        <w:t xml:space="preserve"> </w:t>
      </w:r>
      <w:r>
        <w:rPr>
          <w:b/>
          <w:sz w:val="24"/>
        </w:rPr>
        <w:t>Oct</w:t>
      </w:r>
      <w:r>
        <w:rPr>
          <w:b/>
          <w:sz w:val="24"/>
        </w:rPr>
        <w:tab/>
      </w:r>
      <w:r>
        <w:rPr>
          <w:b/>
          <w:sz w:val="24"/>
        </w:rPr>
        <w:t xml:space="preserve">7 </w:t>
      </w:r>
      <w:r>
        <w:rPr>
          <w:b/>
          <w:spacing w:val="-3"/>
          <w:sz w:val="24"/>
        </w:rPr>
        <w:t xml:space="preserve">20:38 </w:t>
      </w:r>
      <w:r>
        <w:rPr>
          <w:b/>
          <w:sz w:val="24"/>
        </w:rPr>
        <w:t>anydbm-example-1.py</w:t>
      </w:r>
    </w:p>
    <w:p>
      <w:pPr>
        <w:spacing w:before="3"/>
        <w:ind w:left="160" w:right="0" w:firstLine="0"/>
        <w:jc w:val="left"/>
        <w:rPr>
          <w:b/>
          <w:sz w:val="24"/>
        </w:rPr>
      </w:pPr>
      <w:r>
        <w:rPr>
          <w:b/>
          <w:sz w:val="24"/>
        </w:rPr>
        <w:t>...</w:t>
      </w:r>
    </w:p>
    <w:p>
      <w:pPr>
        <w:pStyle w:val="7"/>
        <w:rPr>
          <w:b/>
        </w:rPr>
      </w:pPr>
    </w:p>
    <w:p>
      <w:pPr>
        <w:pStyle w:val="7"/>
        <w:spacing w:before="8"/>
        <w:rPr>
          <w:b/>
          <w:sz w:val="22"/>
        </w:rPr>
      </w:pPr>
    </w:p>
    <w:p>
      <w:pPr>
        <w:pStyle w:val="7"/>
        <w:spacing w:line="242" w:lineRule="auto"/>
        <w:ind w:left="160" w:right="382"/>
        <w:jc w:val="both"/>
      </w:pPr>
      <w:r>
        <w:t>命令通过操作系统的标准 shell 执行, 并返回 shell 的退出状态. 需要注意的是在 Windows 95/98 下, shell 通常是 command.com , 它的推出状态总是0.</w:t>
      </w:r>
    </w:p>
    <w:p>
      <w:pPr>
        <w:pStyle w:val="7"/>
        <w:spacing w:before="2"/>
        <w:rPr>
          <w:sz w:val="22"/>
        </w:rPr>
      </w:pPr>
    </w:p>
    <w:p>
      <w:pPr>
        <w:pStyle w:val="7"/>
        <w:spacing w:line="242" w:lineRule="auto"/>
        <w:ind w:left="160" w:right="236"/>
      </w:pPr>
      <w:r>
        <w:t>由于 11os.system11 直接将命令传递给 shell , 所以如果你不检查传入参数的时候会很危险 (比如命令 os.system("viewer %s" % file) , 将 file 变量设置为 "sample.jpg; rm -rf $HOME"</w:t>
      </w:r>
      <w:r>
        <w:rPr>
          <w:spacing w:val="-7"/>
        </w:rPr>
        <w:t xml:space="preserve"> .... ). 如果不确定参数的安全性, 那么</w:t>
      </w:r>
      <w:r>
        <w:t>最好使用 exec 或 spawn 代替(稍后介绍).</w:t>
      </w:r>
    </w:p>
    <w:p>
      <w:pPr>
        <w:pStyle w:val="7"/>
        <w:spacing w:before="4"/>
        <w:rPr>
          <w:sz w:val="22"/>
        </w:rPr>
      </w:pPr>
    </w:p>
    <w:p>
      <w:pPr>
        <w:pStyle w:val="7"/>
        <w:spacing w:line="242" w:lineRule="auto"/>
        <w:ind w:left="160" w:right="742"/>
      </w:pPr>
      <w:r>
        <w:t>exec 函数会使用新进程替换当前进程(或者说是"转到进程"). 在 Example 1-35 中, 字符串 "goodbye" 永远不会被打印.</w:t>
      </w:r>
    </w:p>
    <w:p>
      <w:pPr>
        <w:pStyle w:val="7"/>
        <w:spacing w:before="1"/>
        <w:rPr>
          <w:sz w:val="22"/>
        </w:rPr>
      </w:pPr>
    </w:p>
    <w:p>
      <w:pPr>
        <w:pStyle w:val="11"/>
        <w:numPr>
          <w:ilvl w:val="3"/>
          <w:numId w:val="21"/>
        </w:numPr>
        <w:tabs>
          <w:tab w:val="left" w:pos="1249"/>
        </w:tabs>
        <w:spacing w:before="0" w:after="0" w:line="460" w:lineRule="auto"/>
        <w:ind w:left="160" w:right="3110" w:firstLine="0"/>
        <w:jc w:val="left"/>
        <w:rPr>
          <w:sz w:val="24"/>
        </w:rPr>
      </w:pPr>
      <w:r>
        <w:rPr>
          <w:b/>
          <w:sz w:val="24"/>
        </w:rPr>
        <w:t>Example</w:t>
      </w:r>
      <w:r>
        <w:rPr>
          <w:b/>
          <w:spacing w:val="-6"/>
          <w:sz w:val="24"/>
        </w:rPr>
        <w:t xml:space="preserve"> </w:t>
      </w:r>
      <w:r>
        <w:rPr>
          <w:b/>
          <w:sz w:val="24"/>
        </w:rPr>
        <w:t>1-35.</w:t>
      </w:r>
      <w:r>
        <w:rPr>
          <w:b/>
          <w:spacing w:val="-3"/>
          <w:sz w:val="24"/>
        </w:rPr>
        <w:t xml:space="preserve"> 使用 </w:t>
      </w:r>
      <w:r>
        <w:rPr>
          <w:b/>
          <w:sz w:val="24"/>
        </w:rPr>
        <w:t>os</w:t>
      </w:r>
      <w:r>
        <w:rPr>
          <w:b/>
          <w:spacing w:val="-2"/>
          <w:sz w:val="24"/>
        </w:rPr>
        <w:t xml:space="preserve"> 模块启动新进程</w:t>
      </w:r>
      <w:r>
        <w:rPr>
          <w:spacing w:val="-2"/>
          <w:sz w:val="24"/>
        </w:rPr>
        <w:t>File: os-exec-example-1.py</w:t>
      </w:r>
    </w:p>
    <w:p>
      <w:pPr>
        <w:pStyle w:val="7"/>
        <w:spacing w:before="35" w:line="242" w:lineRule="auto"/>
        <w:ind w:left="160" w:right="7330"/>
      </w:pPr>
      <w:r>
        <w:t>import os import sys</w:t>
      </w:r>
    </w:p>
    <w:p>
      <w:pPr>
        <w:pStyle w:val="7"/>
        <w:spacing w:before="7"/>
      </w:pPr>
    </w:p>
    <w:p>
      <w:pPr>
        <w:pStyle w:val="7"/>
        <w:spacing w:line="242" w:lineRule="auto"/>
        <w:ind w:left="160" w:right="5650"/>
      </w:pPr>
      <w:r>
        <w:t>program = "python" arguments = ["hello.py"]</w:t>
      </w:r>
    </w:p>
    <w:p>
      <w:pPr>
        <w:pStyle w:val="7"/>
        <w:spacing w:before="7"/>
      </w:pPr>
    </w:p>
    <w:p>
      <w:pPr>
        <w:pStyle w:val="7"/>
        <w:tabs>
          <w:tab w:val="left" w:pos="4839"/>
        </w:tabs>
        <w:spacing w:line="242" w:lineRule="auto"/>
        <w:ind w:left="160" w:right="1822"/>
      </w:pPr>
      <w:r>
        <w:t>print os.execvp(program, (program,) +</w:t>
      </w:r>
      <w:r>
        <w:tab/>
      </w:r>
      <w:r>
        <w:t>tuple(arguments)) print "goodbye"</w:t>
      </w:r>
    </w:p>
    <w:p>
      <w:pPr>
        <w:pStyle w:val="7"/>
        <w:spacing w:before="8"/>
      </w:pPr>
    </w:p>
    <w:p>
      <w:pPr>
        <w:pStyle w:val="6"/>
        <w:spacing w:before="0"/>
      </w:pPr>
      <w:r>
        <w:t>hello again, and welcome to the show</w:t>
      </w:r>
    </w:p>
    <w:p>
      <w:pPr>
        <w:pStyle w:val="7"/>
        <w:rPr>
          <w:b/>
        </w:rPr>
      </w:pPr>
    </w:p>
    <w:p>
      <w:pPr>
        <w:pStyle w:val="7"/>
        <w:spacing w:before="8"/>
        <w:rPr>
          <w:b/>
          <w:sz w:val="22"/>
        </w:rPr>
      </w:pPr>
    </w:p>
    <w:p>
      <w:pPr>
        <w:pStyle w:val="7"/>
        <w:ind w:left="160" w:right="188"/>
      </w:pPr>
      <w:r>
        <w:t>Python 提供了很多表现不同的 exec</w:t>
      </w:r>
      <w:r>
        <w:rPr>
          <w:spacing w:val="-10"/>
        </w:rPr>
        <w:t xml:space="preserve"> 函数. </w:t>
      </w:r>
      <w:r>
        <w:t>Example 1-35 使用的是 execvp</w:t>
      </w:r>
      <w:r>
        <w:rPr>
          <w:spacing w:val="-10"/>
        </w:rPr>
        <w:t xml:space="preserve"> 函</w:t>
      </w:r>
      <w:r>
        <w:t>数, 它会从标准路径搜索执行程序, 把第二个参数(元组)作为单独的参数传递给程序, 并使用当前的环境变量来运行程序. 其他七个同类型函数请参阅</w:t>
      </w:r>
      <w:r>
        <w:rPr>
          <w:i/>
          <w:sz w:val="25"/>
        </w:rPr>
        <w:t xml:space="preserve">Python Library Reference </w:t>
      </w:r>
      <w:r>
        <w:t>.</w:t>
      </w:r>
    </w:p>
    <w:p>
      <w:pPr>
        <w:spacing w:after="0"/>
        <w:sectPr>
          <w:pgSz w:w="11910" w:h="16840"/>
          <w:pgMar w:top="1600" w:right="1560" w:bottom="280" w:left="1640" w:header="720" w:footer="720" w:gutter="0"/>
        </w:sectPr>
      </w:pPr>
    </w:p>
    <w:p>
      <w:pPr>
        <w:pStyle w:val="7"/>
        <w:spacing w:before="41" w:line="244" w:lineRule="auto"/>
        <w:ind w:left="160" w:right="262"/>
        <w:jc w:val="both"/>
      </w:pPr>
      <w:r>
        <w:t>在 Unix 环境下, 你可以通过组合使用 exec , fork 以及 wait 函数来从当前程序调用另一个程序, 如 Example 1-36 所示. fork 函数复制当前进程, wait 函数会等待一个子进程执行结束.</w:t>
      </w:r>
    </w:p>
    <w:p>
      <w:pPr>
        <w:pStyle w:val="7"/>
        <w:spacing w:before="6"/>
        <w:rPr>
          <w:sz w:val="21"/>
        </w:rPr>
      </w:pPr>
    </w:p>
    <w:p>
      <w:pPr>
        <w:pStyle w:val="6"/>
        <w:numPr>
          <w:ilvl w:val="3"/>
          <w:numId w:val="21"/>
        </w:numPr>
        <w:tabs>
          <w:tab w:val="left" w:pos="1249"/>
        </w:tabs>
        <w:spacing w:before="1" w:after="0" w:line="240" w:lineRule="auto"/>
        <w:ind w:left="1248" w:right="0" w:hanging="1088"/>
        <w:jc w:val="left"/>
      </w:pPr>
      <w:r>
        <w:t>Example</w:t>
      </w:r>
      <w:r>
        <w:rPr>
          <w:spacing w:val="-2"/>
        </w:rPr>
        <w:t xml:space="preserve"> </w:t>
      </w:r>
      <w:r>
        <w:t>1-36.</w:t>
      </w:r>
      <w:r>
        <w:rPr>
          <w:spacing w:val="-1"/>
        </w:rPr>
        <w:t xml:space="preserve"> 使用 </w:t>
      </w:r>
      <w:r>
        <w:t>os</w:t>
      </w:r>
      <w:r>
        <w:rPr>
          <w:spacing w:val="-1"/>
        </w:rPr>
        <w:t xml:space="preserve"> 模块调用其他程序 </w:t>
      </w:r>
      <w:r>
        <w:t>(Unix)</w:t>
      </w:r>
    </w:p>
    <w:p>
      <w:pPr>
        <w:pStyle w:val="7"/>
        <w:spacing w:before="25" w:line="624" w:lineRule="exact"/>
        <w:ind w:left="160" w:right="5410"/>
      </w:pPr>
      <w:r>
        <w:t>File: os-exec-example-2.py import os</w:t>
      </w:r>
    </w:p>
    <w:p>
      <w:pPr>
        <w:pStyle w:val="7"/>
        <w:spacing w:line="255" w:lineRule="exact"/>
        <w:ind w:left="160"/>
      </w:pPr>
      <w:r>
        <w:t>import sys</w:t>
      </w:r>
    </w:p>
    <w:p>
      <w:pPr>
        <w:pStyle w:val="7"/>
        <w:spacing w:before="8"/>
      </w:pPr>
    </w:p>
    <w:p>
      <w:pPr>
        <w:pStyle w:val="7"/>
        <w:spacing w:before="1" w:line="242" w:lineRule="auto"/>
        <w:ind w:left="640" w:right="5650" w:hanging="480"/>
      </w:pPr>
      <w:r>
        <w:t>def run(program, *args): pid = os.fork()</w:t>
      </w:r>
    </w:p>
    <w:p>
      <w:pPr>
        <w:pStyle w:val="7"/>
        <w:spacing w:before="2"/>
        <w:ind w:left="640"/>
      </w:pPr>
      <w:r>
        <w:t>if not pid:</w:t>
      </w:r>
    </w:p>
    <w:p>
      <w:pPr>
        <w:pStyle w:val="7"/>
        <w:tabs>
          <w:tab w:val="left" w:pos="5079"/>
        </w:tabs>
        <w:spacing w:before="5" w:line="242" w:lineRule="auto"/>
        <w:ind w:left="640" w:right="3022" w:firstLine="480"/>
      </w:pPr>
      <w:r>
        <w:t>os.execvp(program, (program,) +</w:t>
      </w:r>
      <w:r>
        <w:tab/>
      </w:r>
      <w:r>
        <w:rPr>
          <w:spacing w:val="-4"/>
        </w:rPr>
        <w:t xml:space="preserve">args) </w:t>
      </w:r>
      <w:r>
        <w:t>return os.wait()[0]</w:t>
      </w:r>
    </w:p>
    <w:p>
      <w:pPr>
        <w:pStyle w:val="7"/>
        <w:spacing w:before="7"/>
      </w:pPr>
    </w:p>
    <w:p>
      <w:pPr>
        <w:pStyle w:val="7"/>
        <w:spacing w:line="487" w:lineRule="auto"/>
        <w:ind w:left="160" w:right="5530"/>
      </w:pPr>
      <w:r>
        <w:t>run("python", "hello.py") print "goodbye"</w:t>
      </w: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2"/>
        <w:rPr>
          <w:sz w:val="27"/>
        </w:rPr>
      </w:pPr>
    </w:p>
    <w:p>
      <w:pPr>
        <w:pStyle w:val="6"/>
        <w:spacing w:before="0" w:line="242" w:lineRule="auto"/>
        <w:ind w:right="4176"/>
      </w:pPr>
      <w:r>
        <w:t>hello again, and welcome to the show goodbye</w:t>
      </w:r>
    </w:p>
    <w:p>
      <w:pPr>
        <w:pStyle w:val="7"/>
        <w:rPr>
          <w:b/>
        </w:rPr>
      </w:pPr>
    </w:p>
    <w:p>
      <w:pPr>
        <w:pStyle w:val="7"/>
        <w:spacing w:before="6"/>
        <w:rPr>
          <w:b/>
          <w:sz w:val="22"/>
        </w:rPr>
      </w:pPr>
    </w:p>
    <w:p>
      <w:pPr>
        <w:pStyle w:val="7"/>
        <w:spacing w:line="242" w:lineRule="auto"/>
        <w:ind w:left="160" w:right="382"/>
        <w:jc w:val="both"/>
      </w:pPr>
      <w:r>
        <w:t>fork 函数在子进程返回中返回 0 (这个进程首先从 fork 返回值), 在父进程中返回一个非 0 的进程标识符(子进程的 PID ). 也就是说, 只有当我们处于子进程的时候 "not pid " 才为真.</w:t>
      </w:r>
    </w:p>
    <w:p>
      <w:pPr>
        <w:pStyle w:val="7"/>
        <w:spacing w:before="1"/>
        <w:rPr>
          <w:sz w:val="22"/>
        </w:rPr>
      </w:pPr>
    </w:p>
    <w:p>
      <w:pPr>
        <w:pStyle w:val="7"/>
        <w:spacing w:line="244" w:lineRule="auto"/>
        <w:ind w:left="160" w:right="190"/>
      </w:pPr>
      <w:r>
        <w:t>fork 和 wait 函数在 Windows 上是不可用的, 但是你可以使用 spawn 函数, 如 Example 1-37</w:t>
      </w:r>
      <w:r>
        <w:rPr>
          <w:spacing w:val="-6"/>
        </w:rPr>
        <w:t xml:space="preserve"> 所示. 不过, </w:t>
      </w:r>
      <w:r>
        <w:t>spawn</w:t>
      </w:r>
      <w:r>
        <w:rPr>
          <w:spacing w:val="-1"/>
        </w:rPr>
        <w:t xml:space="preserve"> 不会沿着路径搜索可执行文件, 你必须自</w:t>
      </w:r>
      <w:r>
        <w:t>己处理好这些.</w:t>
      </w:r>
    </w:p>
    <w:p>
      <w:pPr>
        <w:pStyle w:val="7"/>
        <w:spacing w:before="8"/>
        <w:rPr>
          <w:sz w:val="21"/>
        </w:rPr>
      </w:pPr>
    </w:p>
    <w:p>
      <w:pPr>
        <w:pStyle w:val="11"/>
        <w:numPr>
          <w:ilvl w:val="3"/>
          <w:numId w:val="21"/>
        </w:numPr>
        <w:tabs>
          <w:tab w:val="left" w:pos="1249"/>
        </w:tabs>
        <w:spacing w:before="0" w:after="0" w:line="460" w:lineRule="auto"/>
        <w:ind w:left="160" w:right="1661" w:firstLine="0"/>
        <w:jc w:val="left"/>
        <w:rPr>
          <w:sz w:val="24"/>
        </w:rPr>
      </w:pPr>
      <w:r>
        <w:rPr>
          <w:b/>
          <w:sz w:val="24"/>
        </w:rPr>
        <w:t>Example</w:t>
      </w:r>
      <w:r>
        <w:rPr>
          <w:b/>
          <w:spacing w:val="-6"/>
          <w:sz w:val="24"/>
        </w:rPr>
        <w:t xml:space="preserve"> </w:t>
      </w:r>
      <w:r>
        <w:rPr>
          <w:b/>
          <w:sz w:val="24"/>
        </w:rPr>
        <w:t>1-37.</w:t>
      </w:r>
      <w:r>
        <w:rPr>
          <w:b/>
          <w:spacing w:val="-3"/>
          <w:sz w:val="24"/>
        </w:rPr>
        <w:t xml:space="preserve"> 使用 </w:t>
      </w:r>
      <w:r>
        <w:rPr>
          <w:b/>
          <w:sz w:val="24"/>
        </w:rPr>
        <w:t>os</w:t>
      </w:r>
      <w:r>
        <w:rPr>
          <w:b/>
          <w:spacing w:val="-3"/>
          <w:sz w:val="24"/>
        </w:rPr>
        <w:t xml:space="preserve"> 模块调用其他程序 </w:t>
      </w:r>
      <w:r>
        <w:rPr>
          <w:b/>
          <w:sz w:val="24"/>
        </w:rPr>
        <w:t xml:space="preserve">(Windows) </w:t>
      </w:r>
      <w:r>
        <w:rPr>
          <w:sz w:val="24"/>
        </w:rPr>
        <w:t>File: os-spawn-example-1.py</w:t>
      </w:r>
    </w:p>
    <w:p>
      <w:pPr>
        <w:spacing w:after="0" w:line="460" w:lineRule="auto"/>
        <w:jc w:val="left"/>
        <w:rPr>
          <w:sz w:val="24"/>
        </w:rPr>
        <w:sectPr>
          <w:pgSz w:w="11910" w:h="16840"/>
          <w:pgMar w:top="1400" w:right="1560" w:bottom="280" w:left="1640" w:header="720" w:footer="720" w:gutter="0"/>
        </w:sectPr>
      </w:pPr>
    </w:p>
    <w:p>
      <w:pPr>
        <w:pStyle w:val="7"/>
        <w:spacing w:before="153" w:line="242" w:lineRule="auto"/>
        <w:ind w:left="160" w:right="6970"/>
      </w:pPr>
      <w:r>
        <w:t>import os import string</w:t>
      </w:r>
    </w:p>
    <w:p>
      <w:pPr>
        <w:pStyle w:val="7"/>
        <w:spacing w:before="7"/>
      </w:pPr>
    </w:p>
    <w:p>
      <w:pPr>
        <w:pStyle w:val="7"/>
        <w:spacing w:line="242" w:lineRule="auto"/>
        <w:ind w:left="640" w:right="5650" w:hanging="480"/>
      </w:pPr>
      <w:r>
        <w:t>def run(program, *args): # find executable</w:t>
      </w:r>
    </w:p>
    <w:p>
      <w:pPr>
        <w:pStyle w:val="7"/>
        <w:spacing w:before="3" w:line="242" w:lineRule="auto"/>
        <w:ind w:left="1120" w:right="1210" w:hanging="480"/>
      </w:pPr>
      <w:r>
        <w:t>for path in string.split(os.environ["PATH"], os.pathsep): file = os.path.join(path, program) + ".exe"</w:t>
      </w:r>
    </w:p>
    <w:p>
      <w:pPr>
        <w:pStyle w:val="7"/>
        <w:spacing w:before="3"/>
        <w:ind w:left="1120"/>
      </w:pPr>
      <w:r>
        <w:t>try:</w:t>
      </w:r>
    </w:p>
    <w:p>
      <w:pPr>
        <w:pStyle w:val="7"/>
        <w:spacing w:before="4" w:line="242" w:lineRule="auto"/>
        <w:ind w:left="1120" w:right="1210" w:firstLine="480"/>
      </w:pPr>
      <w:r>
        <w:t>return os.spawnv(os.P_WAIT, file, (file,) + args) except os.error:</w:t>
      </w:r>
    </w:p>
    <w:p>
      <w:pPr>
        <w:pStyle w:val="7"/>
        <w:spacing w:before="3"/>
        <w:ind w:left="1600"/>
      </w:pPr>
      <w:r>
        <w:t>pass</w:t>
      </w:r>
    </w:p>
    <w:p>
      <w:pPr>
        <w:pStyle w:val="7"/>
        <w:spacing w:before="5" w:line="487" w:lineRule="auto"/>
        <w:ind w:left="160" w:right="3250" w:firstLine="480"/>
      </w:pPr>
      <w:r>
        <w:t>raise os.error, "cannot find executable" run("python", "hello.py")</w:t>
      </w:r>
    </w:p>
    <w:p>
      <w:pPr>
        <w:pStyle w:val="7"/>
        <w:spacing w:line="307" w:lineRule="exact"/>
        <w:ind w:left="160"/>
      </w:pPr>
      <w:r>
        <w:t>print "goodbye"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7"/>
        <w:rPr>
          <w:sz w:val="28"/>
        </w:rPr>
      </w:pPr>
    </w:p>
    <w:p>
      <w:pPr>
        <w:pStyle w:val="6"/>
        <w:spacing w:before="0" w:line="242" w:lineRule="auto"/>
        <w:ind w:right="4176"/>
      </w:pPr>
      <w:r>
        <w:t>hello again, and welcome to the show goodbye</w:t>
      </w:r>
    </w:p>
    <w:p>
      <w:pPr>
        <w:pStyle w:val="7"/>
        <w:rPr>
          <w:b/>
        </w:rPr>
      </w:pPr>
    </w:p>
    <w:p>
      <w:pPr>
        <w:pStyle w:val="7"/>
        <w:spacing w:before="6"/>
        <w:rPr>
          <w:b/>
          <w:sz w:val="22"/>
        </w:rPr>
      </w:pPr>
    </w:p>
    <w:p>
      <w:pPr>
        <w:pStyle w:val="7"/>
        <w:spacing w:line="242" w:lineRule="auto"/>
        <w:ind w:left="160" w:right="237"/>
        <w:jc w:val="both"/>
      </w:pPr>
      <w:r>
        <w:t>spawn</w:t>
      </w:r>
      <w:r>
        <w:rPr>
          <w:spacing w:val="-3"/>
        </w:rPr>
        <w:t xml:space="preserve"> 函数还可用于在后台运行一个程序. </w:t>
      </w:r>
      <w:r>
        <w:t>Example</w:t>
      </w:r>
      <w:r>
        <w:rPr>
          <w:spacing w:val="-47"/>
        </w:rPr>
        <w:t xml:space="preserve"> </w:t>
      </w:r>
      <w:r>
        <w:t>1-38 给 run</w:t>
      </w:r>
      <w:r>
        <w:rPr>
          <w:spacing w:val="-3"/>
        </w:rPr>
        <w:t xml:space="preserve"> 函数添加了一</w:t>
      </w:r>
      <w:r>
        <w:t>个可选的 mode 参数; 当设置为 os.P_NOWAIT 时, 这个脚本不会等待子程序结束, 默认值 os.P_WAIT 时 spawn 会等待子进程结束.</w:t>
      </w:r>
    </w:p>
    <w:p>
      <w:pPr>
        <w:pStyle w:val="7"/>
        <w:spacing w:before="2"/>
        <w:rPr>
          <w:sz w:val="22"/>
        </w:rPr>
      </w:pPr>
    </w:p>
    <w:p>
      <w:pPr>
        <w:pStyle w:val="7"/>
        <w:spacing w:line="244" w:lineRule="auto"/>
        <w:ind w:left="160" w:right="382"/>
      </w:pPr>
      <w:r>
        <w:t>其它的标志常量还有 os.P_OVERLAY ,它使得 spawn 的行为和 exec 类似, 以及 os.P_DETACH , 它在后台运行子进程, 与当前控制台和键盘焦点隔离.</w:t>
      </w:r>
    </w:p>
    <w:p>
      <w:pPr>
        <w:pStyle w:val="7"/>
        <w:spacing w:before="9"/>
        <w:rPr>
          <w:sz w:val="21"/>
        </w:rPr>
      </w:pPr>
    </w:p>
    <w:p>
      <w:pPr>
        <w:pStyle w:val="6"/>
        <w:numPr>
          <w:ilvl w:val="3"/>
          <w:numId w:val="21"/>
        </w:numPr>
        <w:tabs>
          <w:tab w:val="left" w:pos="1249"/>
        </w:tabs>
        <w:spacing w:before="0" w:after="0" w:line="240" w:lineRule="auto"/>
        <w:ind w:left="1248" w:right="0" w:hanging="1088"/>
        <w:jc w:val="left"/>
      </w:pPr>
      <w:r>
        <w:t>Example</w:t>
      </w:r>
      <w:r>
        <w:rPr>
          <w:spacing w:val="-2"/>
        </w:rPr>
        <w:t xml:space="preserve"> </w:t>
      </w:r>
      <w:r>
        <w:t>1-38.</w:t>
      </w:r>
      <w:r>
        <w:rPr>
          <w:spacing w:val="-2"/>
        </w:rPr>
        <w:t xml:space="preserve"> 使用 </w:t>
      </w:r>
      <w:r>
        <w:t>os</w:t>
      </w:r>
      <w:r>
        <w:rPr>
          <w:spacing w:val="-2"/>
        </w:rPr>
        <w:t xml:space="preserve"> 模块在后台执行程序 </w:t>
      </w:r>
      <w:r>
        <w:t>(Windows)</w:t>
      </w:r>
    </w:p>
    <w:p>
      <w:pPr>
        <w:pStyle w:val="7"/>
        <w:spacing w:before="1"/>
        <w:rPr>
          <w:b/>
          <w:sz w:val="22"/>
        </w:rPr>
      </w:pPr>
    </w:p>
    <w:p>
      <w:pPr>
        <w:pStyle w:val="7"/>
        <w:spacing w:line="487" w:lineRule="auto"/>
        <w:ind w:left="160" w:right="5290"/>
      </w:pPr>
      <w:r>
        <w:t>File: os-spawn-example-2.py import os</w:t>
      </w:r>
    </w:p>
    <w:p>
      <w:pPr>
        <w:spacing w:after="0" w:line="487" w:lineRule="auto"/>
        <w:sectPr>
          <w:pgSz w:w="11910" w:h="16840"/>
          <w:pgMar w:top="1600" w:right="1560" w:bottom="280" w:left="1640" w:header="720" w:footer="720" w:gutter="0"/>
        </w:sectPr>
      </w:pPr>
    </w:p>
    <w:p>
      <w:pPr>
        <w:pStyle w:val="7"/>
        <w:spacing w:before="41"/>
        <w:ind w:left="160"/>
      </w:pPr>
      <w:r>
        <w:t>import string</w:t>
      </w:r>
    </w:p>
    <w:p>
      <w:pPr>
        <w:pStyle w:val="7"/>
        <w:spacing w:before="9"/>
      </w:pPr>
    </w:p>
    <w:p>
      <w:pPr>
        <w:pStyle w:val="7"/>
        <w:spacing w:line="242" w:lineRule="auto"/>
        <w:ind w:left="640" w:right="4930" w:hanging="480"/>
      </w:pPr>
      <w:r>
        <w:t>def run(program, *args, **kw): # find executable</w:t>
      </w:r>
    </w:p>
    <w:p>
      <w:pPr>
        <w:pStyle w:val="7"/>
        <w:spacing w:before="3"/>
        <w:ind w:left="640"/>
      </w:pPr>
      <w:r>
        <w:t>mode = kw.get("mode", os.P_WAIT)</w:t>
      </w:r>
    </w:p>
    <w:p>
      <w:pPr>
        <w:pStyle w:val="7"/>
        <w:spacing w:before="4" w:line="242" w:lineRule="auto"/>
        <w:ind w:left="1120" w:right="1210" w:hanging="480"/>
      </w:pPr>
      <w:r>
        <w:t>for path in string.split(os.environ["PATH"], os.pathsep): file = os.path.join(path, program) + ".exe"</w:t>
      </w:r>
    </w:p>
    <w:p>
      <w:pPr>
        <w:pStyle w:val="7"/>
        <w:spacing w:before="3"/>
        <w:ind w:left="1120"/>
      </w:pPr>
      <w:r>
        <w:t>try:</w:t>
      </w:r>
    </w:p>
    <w:p>
      <w:pPr>
        <w:pStyle w:val="7"/>
        <w:spacing w:before="5" w:line="242" w:lineRule="auto"/>
        <w:ind w:left="1120" w:right="1810" w:firstLine="480"/>
      </w:pPr>
      <w:r>
        <w:t>return os.spawnv(mode, file, (file,) + args) except os.error:</w:t>
      </w:r>
    </w:p>
    <w:p>
      <w:pPr>
        <w:pStyle w:val="7"/>
        <w:spacing w:before="2"/>
        <w:ind w:left="1600"/>
      </w:pPr>
      <w:r>
        <w:t>pass</w:t>
      </w:r>
    </w:p>
    <w:p>
      <w:pPr>
        <w:pStyle w:val="7"/>
        <w:spacing w:before="5"/>
        <w:ind w:left="640"/>
      </w:pPr>
      <w:r>
        <w:t>raise os.error, "cannot find executable"</w:t>
      </w:r>
    </w:p>
    <w:p>
      <w:pPr>
        <w:pStyle w:val="7"/>
        <w:spacing w:before="9"/>
      </w:pPr>
    </w:p>
    <w:p>
      <w:pPr>
        <w:pStyle w:val="7"/>
        <w:spacing w:line="242" w:lineRule="auto"/>
        <w:ind w:left="160" w:right="3370"/>
      </w:pPr>
      <w:r>
        <w:t>run("python", "hello.py", mode=os.P_NOWAIT) print "goodbye"</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1"/>
        <w:rPr>
          <w:sz w:val="29"/>
        </w:rPr>
      </w:pPr>
    </w:p>
    <w:p>
      <w:pPr>
        <w:pStyle w:val="7"/>
        <w:spacing w:before="66"/>
        <w:ind w:left="760"/>
      </w:pPr>
      <w:r>
        <w:t>&lt;</w:t>
      </w:r>
    </w:p>
    <w:p>
      <w:pPr>
        <w:pStyle w:val="7"/>
        <w:spacing w:before="5"/>
        <w:ind w:left="1120"/>
      </w:pPr>
      <w:r>
        <w:t>FONT</w:t>
      </w:r>
    </w:p>
    <w:p>
      <w:pPr>
        <w:pStyle w:val="7"/>
        <w:spacing w:before="4"/>
        <w:ind w:left="1120"/>
      </w:pPr>
      <w:r>
        <w:t>face =</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4"/>
        <w:rPr>
          <w:sz w:val="21"/>
        </w:rPr>
      </w:pPr>
    </w:p>
    <w:p>
      <w:pPr>
        <w:pStyle w:val="7"/>
        <w:spacing w:before="66"/>
        <w:ind w:left="400"/>
      </w:pPr>
      <w:r>
        <w:t>宋体&gt;</w:t>
      </w:r>
    </w:p>
    <w:p>
      <w:pPr>
        <w:pStyle w:val="7"/>
      </w:pPr>
    </w:p>
    <w:p>
      <w:pPr>
        <w:pStyle w:val="7"/>
        <w:spacing w:before="1"/>
        <w:rPr>
          <w:sz w:val="25"/>
        </w:rPr>
      </w:pPr>
    </w:p>
    <w:p>
      <w:pPr>
        <w:pStyle w:val="6"/>
        <w:spacing w:before="0"/>
      </w:pPr>
      <w:r>
        <w:t>goodbye</w:t>
      </w:r>
    </w:p>
    <w:p>
      <w:pPr>
        <w:spacing w:before="4"/>
        <w:ind w:left="160" w:right="0" w:firstLine="0"/>
        <w:jc w:val="left"/>
        <w:rPr>
          <w:b/>
          <w:sz w:val="24"/>
        </w:rPr>
      </w:pPr>
      <w:r>
        <w:rPr>
          <w:b/>
          <w:sz w:val="24"/>
        </w:rPr>
        <w:t>hello again, and welcome to the show</w:t>
      </w:r>
    </w:p>
    <w:p>
      <w:pPr>
        <w:pStyle w:val="7"/>
        <w:rPr>
          <w:b/>
        </w:rPr>
      </w:pPr>
    </w:p>
    <w:p>
      <w:pPr>
        <w:pStyle w:val="7"/>
        <w:spacing w:before="8"/>
        <w:rPr>
          <w:b/>
          <w:sz w:val="22"/>
        </w:rPr>
      </w:pPr>
    </w:p>
    <w:p>
      <w:pPr>
        <w:pStyle w:val="7"/>
        <w:ind w:left="160"/>
      </w:pPr>
      <w:r>
        <w:t>Example 1-39 提供了一个在 Unix 和 Windows 平台上通用的 spawn 方法.</w:t>
      </w:r>
    </w:p>
    <w:p>
      <w:pPr>
        <w:pStyle w:val="7"/>
        <w:spacing w:before="4"/>
        <w:rPr>
          <w:sz w:val="22"/>
        </w:rPr>
      </w:pPr>
    </w:p>
    <w:p>
      <w:pPr>
        <w:pStyle w:val="11"/>
        <w:numPr>
          <w:ilvl w:val="3"/>
          <w:numId w:val="21"/>
        </w:numPr>
        <w:tabs>
          <w:tab w:val="left" w:pos="1249"/>
        </w:tabs>
        <w:spacing w:before="0" w:after="0" w:line="460" w:lineRule="auto"/>
        <w:ind w:left="160" w:right="1419" w:firstLine="0"/>
        <w:jc w:val="left"/>
        <w:rPr>
          <w:sz w:val="24"/>
        </w:rPr>
      </w:pPr>
      <w:r>
        <w:rPr>
          <w:b/>
          <w:sz w:val="24"/>
        </w:rPr>
        <w:t>Example</w:t>
      </w:r>
      <w:r>
        <w:rPr>
          <w:b/>
          <w:spacing w:val="-6"/>
          <w:sz w:val="24"/>
        </w:rPr>
        <w:t xml:space="preserve"> </w:t>
      </w:r>
      <w:r>
        <w:rPr>
          <w:b/>
          <w:sz w:val="24"/>
        </w:rPr>
        <w:t>1-39.</w:t>
      </w:r>
      <w:r>
        <w:rPr>
          <w:b/>
          <w:spacing w:val="-3"/>
          <w:sz w:val="24"/>
        </w:rPr>
        <w:t xml:space="preserve"> 使用 </w:t>
      </w:r>
      <w:r>
        <w:rPr>
          <w:b/>
          <w:sz w:val="24"/>
        </w:rPr>
        <w:t>spawn</w:t>
      </w:r>
      <w:r>
        <w:rPr>
          <w:b/>
          <w:spacing w:val="-4"/>
          <w:sz w:val="24"/>
        </w:rPr>
        <w:t xml:space="preserve"> 或 </w:t>
      </w:r>
      <w:r>
        <w:rPr>
          <w:b/>
          <w:sz w:val="24"/>
        </w:rPr>
        <w:t>fork/exec</w:t>
      </w:r>
      <w:r>
        <w:rPr>
          <w:b/>
          <w:spacing w:val="-2"/>
          <w:sz w:val="24"/>
        </w:rPr>
        <w:t xml:space="preserve"> 调用其他程序</w:t>
      </w:r>
      <w:r>
        <w:rPr>
          <w:spacing w:val="-2"/>
          <w:sz w:val="24"/>
        </w:rPr>
        <w:t>File: os-spawn-example-3.py</w:t>
      </w:r>
    </w:p>
    <w:p>
      <w:pPr>
        <w:spacing w:after="0" w:line="460" w:lineRule="auto"/>
        <w:jc w:val="left"/>
        <w:rPr>
          <w:sz w:val="24"/>
        </w:rPr>
        <w:sectPr>
          <w:pgSz w:w="11910" w:h="16840"/>
          <w:pgMar w:top="1400" w:right="1560" w:bottom="280" w:left="1640" w:header="720" w:footer="720" w:gutter="0"/>
        </w:sectPr>
      </w:pPr>
    </w:p>
    <w:p>
      <w:pPr>
        <w:pStyle w:val="7"/>
        <w:spacing w:before="41" w:line="242" w:lineRule="auto"/>
        <w:ind w:left="160" w:right="6970"/>
      </w:pPr>
      <w:r>
        <w:t>import os import string</w:t>
      </w:r>
    </w:p>
    <w:p>
      <w:pPr>
        <w:pStyle w:val="7"/>
        <w:spacing w:before="7"/>
      </w:pPr>
    </w:p>
    <w:p>
      <w:pPr>
        <w:pStyle w:val="7"/>
        <w:spacing w:line="242" w:lineRule="auto"/>
        <w:ind w:left="640" w:right="5170" w:hanging="480"/>
      </w:pPr>
      <w:r>
        <w:t>if os.name in ("nt", "dos"): exefile = ".exe"</w:t>
      </w:r>
    </w:p>
    <w:p>
      <w:pPr>
        <w:pStyle w:val="7"/>
        <w:spacing w:before="3"/>
        <w:ind w:left="160"/>
      </w:pPr>
      <w:r>
        <w:t>else:</w:t>
      </w:r>
    </w:p>
    <w:p>
      <w:pPr>
        <w:pStyle w:val="7"/>
        <w:spacing w:before="5"/>
        <w:ind w:left="640"/>
      </w:pPr>
      <w:r>
        <w:t>exefile = ""</w:t>
      </w:r>
    </w:p>
    <w:p>
      <w:pPr>
        <w:pStyle w:val="7"/>
        <w:spacing w:before="8"/>
      </w:pPr>
    </w:p>
    <w:p>
      <w:pPr>
        <w:pStyle w:val="7"/>
        <w:spacing w:before="1" w:line="242" w:lineRule="auto"/>
        <w:ind w:left="640" w:right="5410" w:hanging="480"/>
      </w:pPr>
      <w:r>
        <w:t>def spawn(program, *args): try:</w:t>
      </w:r>
    </w:p>
    <w:p>
      <w:pPr>
        <w:pStyle w:val="7"/>
        <w:spacing w:before="2"/>
        <w:ind w:left="1120"/>
      </w:pPr>
      <w:r>
        <w:t># possible 2.0 shortcut!</w:t>
      </w:r>
    </w:p>
    <w:p>
      <w:pPr>
        <w:pStyle w:val="7"/>
        <w:spacing w:before="5" w:line="242" w:lineRule="auto"/>
        <w:ind w:left="640" w:right="2170" w:firstLine="480"/>
      </w:pPr>
      <w:r>
        <w:t>return os.spawnvp(program, (program,) + args) except AttributeError:</w:t>
      </w:r>
    </w:p>
    <w:p>
      <w:pPr>
        <w:pStyle w:val="7"/>
        <w:spacing w:before="3"/>
        <w:ind w:left="1120"/>
      </w:pPr>
      <w:r>
        <w:t>pass</w:t>
      </w:r>
    </w:p>
    <w:p>
      <w:pPr>
        <w:pStyle w:val="7"/>
        <w:spacing w:before="4"/>
        <w:ind w:left="640"/>
      </w:pPr>
      <w:r>
        <w:t>try:</w:t>
      </w:r>
    </w:p>
    <w:p>
      <w:pPr>
        <w:pStyle w:val="7"/>
        <w:spacing w:before="5"/>
        <w:ind w:left="1120"/>
      </w:pPr>
      <w:r>
        <w:t>spawnv =</w:t>
      </w:r>
    </w:p>
    <w:p>
      <w:pPr>
        <w:pStyle w:val="7"/>
      </w:pPr>
    </w:p>
    <w:p>
      <w:pPr>
        <w:pStyle w:val="7"/>
        <w:rPr>
          <w:sz w:val="25"/>
        </w:rPr>
      </w:pPr>
    </w:p>
    <w:p>
      <w:pPr>
        <w:pStyle w:val="7"/>
        <w:ind w:left="160"/>
      </w:pPr>
      <w:r>
        <w:t>os.spawnv except</w:t>
      </w:r>
    </w:p>
    <w:p>
      <w:pPr>
        <w:pStyle w:val="7"/>
        <w:spacing w:before="9"/>
      </w:pPr>
    </w:p>
    <w:p>
      <w:pPr>
        <w:pStyle w:val="7"/>
        <w:spacing w:line="242" w:lineRule="auto"/>
        <w:ind w:left="640" w:right="4450" w:hanging="480"/>
      </w:pPr>
      <w:r>
        <w:t>AttributeError: # assume it's unix pid =</w:t>
      </w:r>
    </w:p>
    <w:p>
      <w:pPr>
        <w:pStyle w:val="7"/>
        <w:spacing w:before="8"/>
      </w:pPr>
    </w:p>
    <w:p>
      <w:pPr>
        <w:pStyle w:val="7"/>
        <w:tabs>
          <w:tab w:val="left" w:pos="1959"/>
        </w:tabs>
        <w:ind w:left="640"/>
      </w:pPr>
      <w:r>
        <w:t>os.fork()</w:t>
      </w:r>
      <w:r>
        <w:tab/>
      </w:r>
      <w:r>
        <w:t>if</w:t>
      </w:r>
    </w:p>
    <w:p>
      <w:pPr>
        <w:pStyle w:val="7"/>
        <w:spacing w:before="9"/>
      </w:pPr>
    </w:p>
    <w:p>
      <w:pPr>
        <w:pStyle w:val="7"/>
        <w:spacing w:line="242" w:lineRule="auto"/>
        <w:ind w:left="640" w:right="5290" w:hanging="480"/>
      </w:pPr>
      <w:r>
        <w:t>not pid: os.execvp(program, (program,)</w:t>
      </w:r>
    </w:p>
    <w:p>
      <w:pPr>
        <w:pStyle w:val="7"/>
        <w:spacing w:before="3" w:line="242" w:lineRule="auto"/>
        <w:ind w:left="1120" w:right="4330"/>
      </w:pPr>
      <w:r>
        <w:t>+ args) return os.wait()[0] else: # got spawnv but</w:t>
      </w:r>
    </w:p>
    <w:p>
      <w:pPr>
        <w:pStyle w:val="7"/>
        <w:spacing w:before="3" w:line="242" w:lineRule="auto"/>
        <w:ind w:left="1120" w:right="6850" w:hanging="480"/>
      </w:pPr>
      <w:r>
        <w:t>no spawnp: go</w:t>
      </w:r>
    </w:p>
    <w:p>
      <w:pPr>
        <w:pStyle w:val="7"/>
        <w:spacing w:before="2"/>
        <w:ind w:left="640"/>
      </w:pPr>
      <w:r>
        <w:t>look</w:t>
      </w:r>
    </w:p>
    <w:p>
      <w:pPr>
        <w:pStyle w:val="7"/>
        <w:tabs>
          <w:tab w:val="left" w:pos="1719"/>
        </w:tabs>
        <w:spacing w:before="5" w:line="242" w:lineRule="auto"/>
        <w:ind w:left="640" w:right="6382" w:firstLine="480"/>
      </w:pPr>
      <w:r>
        <w:t>for</w:t>
      </w:r>
      <w:r>
        <w:tab/>
      </w:r>
      <w:r>
        <w:t xml:space="preserve">an executable </w:t>
      </w:r>
      <w:r>
        <w:rPr>
          <w:spacing w:val="-6"/>
        </w:rPr>
        <w:t>for</w:t>
      </w:r>
    </w:p>
    <w:p>
      <w:pPr>
        <w:pStyle w:val="7"/>
        <w:spacing w:before="7"/>
      </w:pPr>
    </w:p>
    <w:p>
      <w:pPr>
        <w:pStyle w:val="7"/>
        <w:spacing w:line="242" w:lineRule="auto"/>
        <w:ind w:left="1120" w:right="1210"/>
      </w:pPr>
      <w:r>
        <w:t>path in string.split(os.environ["PATH"], os.pathsep): file =</w:t>
      </w:r>
    </w:p>
    <w:p>
      <w:pPr>
        <w:pStyle w:val="7"/>
      </w:pPr>
    </w:p>
    <w:p>
      <w:pPr>
        <w:pStyle w:val="7"/>
      </w:pPr>
    </w:p>
    <w:p>
      <w:pPr>
        <w:pStyle w:val="7"/>
      </w:pPr>
    </w:p>
    <w:p>
      <w:pPr>
        <w:pStyle w:val="7"/>
      </w:pPr>
    </w:p>
    <w:p>
      <w:pPr>
        <w:pStyle w:val="7"/>
        <w:rPr>
          <w:sz w:val="26"/>
        </w:rPr>
      </w:pPr>
    </w:p>
    <w:p>
      <w:pPr>
        <w:pStyle w:val="7"/>
        <w:ind w:left="1360"/>
      </w:pPr>
      <w:r>
        <w:t>os.path.join(path, program) +</w:t>
      </w:r>
    </w:p>
    <w:p>
      <w:pPr>
        <w:pStyle w:val="7"/>
        <w:tabs>
          <w:tab w:val="left" w:pos="2679"/>
        </w:tabs>
        <w:spacing w:before="4"/>
        <w:ind w:left="1600"/>
      </w:pPr>
      <w:r>
        <w:t>exefile</w:t>
      </w:r>
      <w:r>
        <w:tab/>
      </w:r>
      <w:r>
        <w:t>try: return spawnv(os.P_WAIT, file,</w:t>
      </w:r>
    </w:p>
    <w:p>
      <w:pPr>
        <w:spacing w:after="0"/>
        <w:sectPr>
          <w:pgSz w:w="11910" w:h="16840"/>
          <w:pgMar w:top="1400" w:right="1560" w:bottom="280" w:left="1640" w:header="720" w:footer="720" w:gutter="0"/>
        </w:sectPr>
      </w:pPr>
    </w:p>
    <w:p>
      <w:pPr>
        <w:pStyle w:val="7"/>
        <w:spacing w:before="41"/>
        <w:ind w:left="1600"/>
      </w:pPr>
      <w:r>
        <w:t>(file,)</w:t>
      </w:r>
    </w:p>
    <w:p>
      <w:pPr>
        <w:pStyle w:val="7"/>
        <w:spacing w:before="4" w:line="242" w:lineRule="auto"/>
        <w:ind w:left="1600" w:right="2410" w:firstLine="480"/>
      </w:pPr>
      <w:r>
        <w:t>+ args) except os.error: pass raise IOError, "cannot</w:t>
      </w:r>
    </w:p>
    <w:p>
      <w:pPr>
        <w:pStyle w:val="7"/>
        <w:spacing w:before="3" w:line="242" w:lineRule="auto"/>
        <w:ind w:left="1120" w:right="5290" w:firstLine="960"/>
      </w:pPr>
      <w:r>
        <w:t>find executable" # # try</w:t>
      </w:r>
    </w:p>
    <w:p>
      <w:pPr>
        <w:pStyle w:val="7"/>
        <w:spacing w:before="7"/>
      </w:pPr>
    </w:p>
    <w:p>
      <w:pPr>
        <w:pStyle w:val="7"/>
        <w:spacing w:before="1"/>
        <w:ind w:left="160"/>
      </w:pPr>
      <w:r>
        <w:t>it out!</w:t>
      </w:r>
    </w:p>
    <w:p>
      <w:pPr>
        <w:pStyle w:val="7"/>
        <w:spacing w:before="4"/>
        <w:ind w:left="160"/>
      </w:pPr>
      <w:r>
        <w:t>spawn("python", "hello.py")</w:t>
      </w:r>
    </w:p>
    <w:p>
      <w:pPr>
        <w:pStyle w:val="7"/>
        <w:spacing w:before="9"/>
      </w:pPr>
    </w:p>
    <w:p>
      <w:pPr>
        <w:pStyle w:val="7"/>
        <w:ind w:left="160"/>
      </w:pPr>
      <w:r>
        <w:t>print "goodbye" &lt; /FONT &gt;</w:t>
      </w:r>
    </w:p>
    <w:p>
      <w:pPr>
        <w:pStyle w:val="7"/>
        <w:spacing w:before="5"/>
        <w:ind w:left="640"/>
      </w:pPr>
      <w:r>
        <w:t>&lt; FONT</w:t>
      </w:r>
    </w:p>
    <w:p>
      <w:pPr>
        <w:pStyle w:val="7"/>
        <w:spacing w:before="8"/>
      </w:pPr>
    </w:p>
    <w:p>
      <w:pPr>
        <w:pStyle w:val="7"/>
        <w:spacing w:before="1"/>
        <w:ind w:left="640"/>
      </w:pPr>
      <w:r>
        <w:t>face =</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7"/>
        <w:rPr>
          <w:sz w:val="28"/>
        </w:rPr>
      </w:pPr>
    </w:p>
    <w:p>
      <w:pPr>
        <w:pStyle w:val="7"/>
        <w:ind w:left="1120"/>
      </w:pPr>
      <w:r>
        <w:t>宋体</w:t>
      </w:r>
    </w:p>
    <w:p>
      <w:pPr>
        <w:pStyle w:val="7"/>
      </w:pPr>
    </w:p>
    <w:p>
      <w:pPr>
        <w:pStyle w:val="7"/>
      </w:pPr>
    </w:p>
    <w:p>
      <w:pPr>
        <w:pStyle w:val="7"/>
      </w:pPr>
    </w:p>
    <w:p>
      <w:pPr>
        <w:pStyle w:val="7"/>
      </w:pPr>
    </w:p>
    <w:p>
      <w:pPr>
        <w:pStyle w:val="7"/>
      </w:pPr>
    </w:p>
    <w:p>
      <w:pPr>
        <w:pStyle w:val="7"/>
        <w:spacing w:before="6"/>
        <w:rPr>
          <w:sz w:val="26"/>
        </w:rPr>
      </w:pPr>
    </w:p>
    <w:p>
      <w:pPr>
        <w:pStyle w:val="7"/>
        <w:ind w:left="1600"/>
      </w:pPr>
      <w:r>
        <w:t>&gt;</w:t>
      </w:r>
    </w:p>
    <w:p>
      <w:pPr>
        <w:spacing w:after="0"/>
        <w:sectPr>
          <w:pgSz w:w="11910" w:h="16840"/>
          <w:pgMar w:top="1400" w:right="1560" w:bottom="280" w:left="1640" w:header="720" w:footer="720" w:gutter="0"/>
        </w:sectPr>
      </w:pPr>
    </w:p>
    <w:p>
      <w:pPr>
        <w:pStyle w:val="7"/>
        <w:rPr>
          <w:sz w:val="20"/>
        </w:rPr>
      </w:pPr>
    </w:p>
    <w:p>
      <w:pPr>
        <w:pStyle w:val="6"/>
        <w:spacing w:before="209" w:line="242" w:lineRule="auto"/>
        <w:ind w:right="4176"/>
      </w:pPr>
      <w:r>
        <w:t>hello again, and welcome to the show goodbye</w:t>
      </w:r>
    </w:p>
    <w:p>
      <w:pPr>
        <w:pStyle w:val="7"/>
        <w:rPr>
          <w:b/>
        </w:rPr>
      </w:pPr>
    </w:p>
    <w:p>
      <w:pPr>
        <w:pStyle w:val="7"/>
        <w:spacing w:before="6"/>
        <w:rPr>
          <w:b/>
          <w:sz w:val="22"/>
        </w:rPr>
      </w:pPr>
    </w:p>
    <w:p>
      <w:pPr>
        <w:pStyle w:val="7"/>
        <w:spacing w:line="242" w:lineRule="auto"/>
        <w:ind w:left="160" w:right="262"/>
        <w:jc w:val="both"/>
      </w:pPr>
      <w:r>
        <w:t>Example 1-39 首先尝试调用 spawnvp 函数. 如果该函数不存在 (一些版本/平台没有这个函数), 它将继续查找一个名为 spawnv 的函数并且开始查找程序路径. 作为最后的选择, 它会调用 exec 和 fork 函数完成工作.</w:t>
      </w:r>
    </w:p>
    <w:p>
      <w:pPr>
        <w:pStyle w:val="7"/>
        <w:spacing w:before="12"/>
        <w:rPr>
          <w:sz w:val="32"/>
        </w:rPr>
      </w:pPr>
    </w:p>
    <w:p>
      <w:pPr>
        <w:pStyle w:val="4"/>
        <w:numPr>
          <w:ilvl w:val="2"/>
          <w:numId w:val="22"/>
        </w:numPr>
        <w:tabs>
          <w:tab w:val="left" w:pos="1112"/>
        </w:tabs>
        <w:spacing w:before="0" w:after="0" w:line="240" w:lineRule="auto"/>
        <w:ind w:left="1111" w:right="0" w:hanging="951"/>
        <w:jc w:val="left"/>
      </w:pPr>
      <w:r>
        <w:t>处理守护进程(Daemon</w:t>
      </w:r>
      <w:r>
        <w:rPr>
          <w:spacing w:val="-1"/>
        </w:rPr>
        <w:t xml:space="preserve"> </w:t>
      </w:r>
      <w:r>
        <w:t>Processes)</w:t>
      </w:r>
    </w:p>
    <w:p>
      <w:pPr>
        <w:pStyle w:val="7"/>
        <w:spacing w:before="9"/>
        <w:rPr>
          <w:b/>
          <w:sz w:val="32"/>
        </w:rPr>
      </w:pPr>
    </w:p>
    <w:p>
      <w:pPr>
        <w:pStyle w:val="7"/>
        <w:ind w:left="160"/>
      </w:pPr>
      <w:r>
        <w:t>Unix 系统中, 你可以使用 fork 函数把当前进程转入后台(一个"守护者</w:t>
      </w:r>
    </w:p>
    <w:p>
      <w:pPr>
        <w:pStyle w:val="7"/>
        <w:spacing w:before="5" w:line="244" w:lineRule="auto"/>
        <w:ind w:left="160" w:right="262"/>
      </w:pPr>
      <w:r>
        <w:t>/daemon"). 一般来说, 你需要派生(fork off)一个当前进程的副本, 然后终止原进程, 如 Example 1-40 所示.</w:t>
      </w:r>
    </w:p>
    <w:p>
      <w:pPr>
        <w:pStyle w:val="7"/>
        <w:spacing w:before="8"/>
        <w:rPr>
          <w:sz w:val="21"/>
        </w:rPr>
      </w:pPr>
    </w:p>
    <w:p>
      <w:pPr>
        <w:pStyle w:val="6"/>
        <w:numPr>
          <w:ilvl w:val="3"/>
          <w:numId w:val="22"/>
        </w:numPr>
        <w:tabs>
          <w:tab w:val="left" w:pos="1249"/>
        </w:tabs>
        <w:spacing w:before="0" w:after="0" w:line="240" w:lineRule="auto"/>
        <w:ind w:left="1248" w:right="0" w:hanging="1088"/>
        <w:jc w:val="left"/>
      </w:pPr>
      <w:r>
        <w:t>Example</w:t>
      </w:r>
      <w:r>
        <w:rPr>
          <w:spacing w:val="-2"/>
        </w:rPr>
        <w:t xml:space="preserve"> </w:t>
      </w:r>
      <w:r>
        <w:t>1-40.</w:t>
      </w:r>
      <w:r>
        <w:rPr>
          <w:spacing w:val="-2"/>
        </w:rPr>
        <w:t xml:space="preserve"> 使用 </w:t>
      </w:r>
      <w:r>
        <w:t>os</w:t>
      </w:r>
      <w:r>
        <w:rPr>
          <w:spacing w:val="-2"/>
        </w:rPr>
        <w:t xml:space="preserve"> 模块使脚本作为守护执行 </w:t>
      </w:r>
      <w:r>
        <w:t>(Unix)</w:t>
      </w:r>
    </w:p>
    <w:p>
      <w:pPr>
        <w:pStyle w:val="7"/>
        <w:spacing w:before="25" w:line="624" w:lineRule="exact"/>
        <w:ind w:left="160" w:right="5890"/>
      </w:pPr>
      <w:r>
        <w:t>File: os-example-14.py import os</w:t>
      </w:r>
    </w:p>
    <w:p>
      <w:pPr>
        <w:pStyle w:val="7"/>
        <w:spacing w:line="255" w:lineRule="exact"/>
        <w:ind w:left="160"/>
      </w:pPr>
      <w:r>
        <w:t>import time</w:t>
      </w:r>
    </w:p>
    <w:p>
      <w:pPr>
        <w:pStyle w:val="7"/>
        <w:spacing w:before="9"/>
      </w:pPr>
    </w:p>
    <w:p>
      <w:pPr>
        <w:pStyle w:val="7"/>
        <w:ind w:left="160"/>
      </w:pPr>
      <w:r>
        <w:t>pid =</w:t>
      </w:r>
    </w:p>
    <w:p>
      <w:pPr>
        <w:pStyle w:val="7"/>
      </w:pPr>
    </w:p>
    <w:p>
      <w:pPr>
        <w:pStyle w:val="7"/>
      </w:pPr>
    </w:p>
    <w:p>
      <w:pPr>
        <w:pStyle w:val="7"/>
      </w:pPr>
    </w:p>
    <w:p>
      <w:pPr>
        <w:pStyle w:val="7"/>
        <w:spacing w:before="10"/>
        <w:rPr>
          <w:sz w:val="25"/>
        </w:rPr>
      </w:pPr>
    </w:p>
    <w:p>
      <w:pPr>
        <w:pStyle w:val="7"/>
        <w:tabs>
          <w:tab w:val="left" w:pos="1479"/>
        </w:tabs>
        <w:spacing w:line="242" w:lineRule="auto"/>
        <w:ind w:left="160" w:right="6622"/>
      </w:pPr>
      <w:r>
        <w:t>os.fork()</w:t>
      </w:r>
      <w:r>
        <w:tab/>
      </w:r>
      <w:r>
        <w:t>if pid:</w:t>
      </w:r>
      <w:r>
        <w:rPr>
          <w:spacing w:val="-15"/>
        </w:rPr>
        <w:t xml:space="preserve"> </w:t>
      </w:r>
      <w:r>
        <w:t>os._exit(0)</w:t>
      </w:r>
    </w:p>
    <w:p>
      <w:pPr>
        <w:pStyle w:val="7"/>
        <w:spacing w:before="3"/>
        <w:ind w:left="640"/>
      </w:pPr>
      <w:r>
        <w:t># kill original print</w:t>
      </w:r>
    </w:p>
    <w:p>
      <w:pPr>
        <w:pStyle w:val="7"/>
        <w:spacing w:before="9"/>
      </w:pPr>
    </w:p>
    <w:p>
      <w:pPr>
        <w:pStyle w:val="7"/>
        <w:spacing w:line="242" w:lineRule="auto"/>
        <w:ind w:left="160" w:right="4810"/>
      </w:pPr>
      <w:r>
        <w:t>"daemon started" time.sleep(10) print</w:t>
      </w:r>
    </w:p>
    <w:p>
      <w:pPr>
        <w:pStyle w:val="7"/>
        <w:spacing w:before="3"/>
        <w:ind w:left="160"/>
      </w:pPr>
      <w:r>
        <w:t>"daemon terminated" &lt;</w:t>
      </w:r>
    </w:p>
    <w:p>
      <w:pPr>
        <w:pStyle w:val="7"/>
        <w:spacing w:before="4"/>
        <w:ind w:left="160"/>
      </w:pPr>
      <w:r>
        <w:t>/FONT</w:t>
      </w:r>
    </w:p>
    <w:p>
      <w:pPr>
        <w:pStyle w:val="7"/>
      </w:pPr>
    </w:p>
    <w:p>
      <w:pPr>
        <w:pStyle w:val="7"/>
      </w:pPr>
    </w:p>
    <w:p>
      <w:pPr>
        <w:pStyle w:val="7"/>
      </w:pPr>
    </w:p>
    <w:p>
      <w:pPr>
        <w:pStyle w:val="7"/>
        <w:spacing w:before="10"/>
        <w:rPr>
          <w:sz w:val="25"/>
        </w:rPr>
      </w:pPr>
    </w:p>
    <w:p>
      <w:pPr>
        <w:pStyle w:val="7"/>
        <w:ind w:left="160"/>
      </w:pPr>
      <w:r>
        <w:t>&gt;</w:t>
      </w:r>
    </w:p>
    <w:p>
      <w:pPr>
        <w:spacing w:after="0"/>
        <w:sectPr>
          <w:pgSz w:w="11910" w:h="16840"/>
          <w:pgMar w:top="1600" w:right="1560" w:bottom="280" w:left="1640" w:header="720" w:footer="720" w:gutter="0"/>
        </w:sectPr>
      </w:pPr>
    </w:p>
    <w:p>
      <w:pPr>
        <w:pStyle w:val="7"/>
        <w:rPr>
          <w:sz w:val="20"/>
        </w:rPr>
      </w:pPr>
    </w:p>
    <w:p>
      <w:pPr>
        <w:pStyle w:val="7"/>
        <w:rPr>
          <w:sz w:val="20"/>
        </w:rPr>
      </w:pPr>
    </w:p>
    <w:p>
      <w:pPr>
        <w:pStyle w:val="7"/>
        <w:rPr>
          <w:sz w:val="20"/>
        </w:rPr>
      </w:pPr>
    </w:p>
    <w:p>
      <w:pPr>
        <w:pStyle w:val="7"/>
        <w:spacing w:before="5"/>
        <w:rPr>
          <w:sz w:val="17"/>
        </w:rPr>
      </w:pPr>
    </w:p>
    <w:p>
      <w:pPr>
        <w:pStyle w:val="7"/>
        <w:spacing w:before="66" w:line="242" w:lineRule="auto"/>
        <w:ind w:left="160" w:right="262"/>
        <w:jc w:val="both"/>
      </w:pPr>
      <w:r>
        <w:t>需要创建一个真正的后台程序稍微有点复杂, 首先调用 setpgrp 函数创建一个"进程组首领/process group leader". 否则, 向无关进程组发送的信号(同时) 会引起守护进程的问题:</w:t>
      </w:r>
    </w:p>
    <w:p>
      <w:pPr>
        <w:pStyle w:val="7"/>
        <w:spacing w:before="2"/>
        <w:rPr>
          <w:sz w:val="22"/>
        </w:rPr>
      </w:pPr>
    </w:p>
    <w:p>
      <w:pPr>
        <w:pStyle w:val="7"/>
        <w:ind w:left="160"/>
      </w:pPr>
      <w:r>
        <w:t>os.setpgrp()</w:t>
      </w:r>
    </w:p>
    <w:p>
      <w:pPr>
        <w:pStyle w:val="7"/>
      </w:pPr>
    </w:p>
    <w:p>
      <w:pPr>
        <w:pStyle w:val="7"/>
        <w:spacing w:before="8"/>
        <w:rPr>
          <w:sz w:val="22"/>
        </w:rPr>
      </w:pPr>
    </w:p>
    <w:p>
      <w:pPr>
        <w:pStyle w:val="7"/>
        <w:spacing w:line="242" w:lineRule="auto"/>
        <w:ind w:left="160" w:right="622"/>
      </w:pPr>
      <w:r>
        <w:t>为了确保守护进程创建的文件能够获得程序指定的 mode flags(权限模式标记?), 最好删除 user mode mask:</w:t>
      </w:r>
    </w:p>
    <w:p>
      <w:pPr>
        <w:pStyle w:val="7"/>
        <w:spacing w:before="12"/>
        <w:rPr>
          <w:sz w:val="21"/>
        </w:rPr>
      </w:pPr>
    </w:p>
    <w:p>
      <w:pPr>
        <w:pStyle w:val="7"/>
        <w:ind w:left="160"/>
      </w:pPr>
      <w:r>
        <w:t>os.umask(0)</w:t>
      </w:r>
    </w:p>
    <w:p>
      <w:pPr>
        <w:pStyle w:val="7"/>
      </w:pPr>
    </w:p>
    <w:p>
      <w:pPr>
        <w:pStyle w:val="7"/>
        <w:spacing w:before="11"/>
        <w:rPr>
          <w:sz w:val="21"/>
        </w:rPr>
      </w:pPr>
    </w:p>
    <w:p>
      <w:pPr>
        <w:pStyle w:val="7"/>
        <w:spacing w:line="242" w:lineRule="auto"/>
        <w:ind w:left="160" w:right="382"/>
        <w:jc w:val="both"/>
      </w:pPr>
      <w:r>
        <w:rPr>
          <w:spacing w:val="-5"/>
        </w:rPr>
        <w:t xml:space="preserve">然后, 你应该重定向 </w:t>
      </w:r>
      <w:r>
        <w:rPr>
          <w:i/>
          <w:sz w:val="25"/>
        </w:rPr>
        <w:t xml:space="preserve">stdout/stderr </w:t>
      </w:r>
      <w:r>
        <w:rPr>
          <w:spacing w:val="-5"/>
        </w:rPr>
        <w:t>文件, 而不能只是简单地关闭它们(如果</w:t>
      </w:r>
      <w:r>
        <w:t>你的程序需要 stdout 或 stderr</w:t>
      </w:r>
      <w:r>
        <w:rPr>
          <w:spacing w:val="-1"/>
        </w:rPr>
        <w:t xml:space="preserve"> 写入内容的时候, 可能会出现意想不到的问</w:t>
      </w:r>
      <w:r>
        <w:t>题).</w:t>
      </w:r>
    </w:p>
    <w:p>
      <w:pPr>
        <w:pStyle w:val="7"/>
        <w:spacing w:before="12"/>
        <w:rPr>
          <w:sz w:val="21"/>
        </w:rPr>
      </w:pPr>
    </w:p>
    <w:p>
      <w:pPr>
        <w:pStyle w:val="7"/>
        <w:ind w:left="160"/>
      </w:pPr>
      <w:r>
        <w:t>class NullDevice:</w:t>
      </w:r>
    </w:p>
    <w:p>
      <w:pPr>
        <w:pStyle w:val="7"/>
        <w:spacing w:before="4" w:line="242" w:lineRule="auto"/>
        <w:ind w:left="1120" w:right="5410" w:hanging="480"/>
      </w:pPr>
      <w:r>
        <w:t xml:space="preserve">def write(self, </w:t>
      </w:r>
      <w:r>
        <w:rPr>
          <w:spacing w:val="-6"/>
        </w:rPr>
        <w:t xml:space="preserve">s): </w:t>
      </w:r>
      <w:r>
        <w:t>pass</w:t>
      </w:r>
    </w:p>
    <w:p>
      <w:pPr>
        <w:pStyle w:val="7"/>
        <w:spacing w:before="3" w:line="242" w:lineRule="auto"/>
        <w:ind w:left="160" w:right="6490"/>
      </w:pPr>
      <w:r>
        <w:t>sys.stdin.close() sys.stdout =</w:t>
      </w:r>
    </w:p>
    <w:p>
      <w:pPr>
        <w:pStyle w:val="7"/>
      </w:pPr>
    </w:p>
    <w:p>
      <w:pPr>
        <w:pStyle w:val="7"/>
        <w:spacing w:before="12"/>
      </w:pPr>
    </w:p>
    <w:p>
      <w:pPr>
        <w:pStyle w:val="7"/>
        <w:spacing w:line="242" w:lineRule="auto"/>
        <w:ind w:left="160" w:right="7102"/>
        <w:jc w:val="both"/>
      </w:pPr>
      <w:r>
        <w:t xml:space="preserve">NullDevice() sys.stderr </w:t>
      </w:r>
      <w:r>
        <w:rPr>
          <w:spacing w:val="-18"/>
        </w:rPr>
        <w:t xml:space="preserve">= </w:t>
      </w:r>
      <w:r>
        <w:t>NullDevice()</w:t>
      </w:r>
    </w:p>
    <w:p>
      <w:pPr>
        <w:pStyle w:val="7"/>
      </w:pPr>
    </w:p>
    <w:p>
      <w:pPr>
        <w:pStyle w:val="7"/>
      </w:pPr>
    </w:p>
    <w:p>
      <w:pPr>
        <w:pStyle w:val="7"/>
        <w:spacing w:before="5"/>
        <w:rPr>
          <w:sz w:val="25"/>
        </w:rPr>
      </w:pPr>
    </w:p>
    <w:p>
      <w:pPr>
        <w:pStyle w:val="7"/>
        <w:ind w:left="160"/>
        <w:jc w:val="both"/>
      </w:pPr>
      <w:r>
        <w:t>&lt; /FONT</w:t>
      </w:r>
    </w:p>
    <w:p>
      <w:pPr>
        <w:pStyle w:val="7"/>
        <w:spacing w:before="5"/>
        <w:ind w:left="160"/>
        <w:jc w:val="both"/>
      </w:pPr>
      <w:r>
        <w:t>&gt;</w:t>
      </w:r>
    </w:p>
    <w:p>
      <w:pPr>
        <w:pStyle w:val="7"/>
        <w:spacing w:before="3"/>
        <w:rPr>
          <w:sz w:val="22"/>
        </w:rPr>
      </w:pPr>
    </w:p>
    <w:p>
      <w:pPr>
        <w:pStyle w:val="7"/>
        <w:ind w:left="160" w:right="382"/>
        <w:jc w:val="both"/>
      </w:pPr>
      <w:r>
        <w:t xml:space="preserve">换言之, 由于 Python 的 print 和 C 中的 printf/fprintf 在设备(device) 没有连接后不会关闭你的程序, 此时守护进程中的 sys.stdout.write() 会抛出一个 </w:t>
      </w:r>
      <w:r>
        <w:rPr>
          <w:i/>
          <w:sz w:val="25"/>
        </w:rPr>
        <w:t xml:space="preserve">IOError </w:t>
      </w:r>
      <w:r>
        <w:t>异常, 而你的程序依然在后台运行的很好....</w:t>
      </w:r>
    </w:p>
    <w:p>
      <w:pPr>
        <w:pStyle w:val="7"/>
        <w:spacing w:before="3"/>
        <w:rPr>
          <w:sz w:val="22"/>
        </w:rPr>
      </w:pPr>
    </w:p>
    <w:p>
      <w:pPr>
        <w:pStyle w:val="7"/>
        <w:spacing w:line="235" w:lineRule="auto"/>
        <w:ind w:left="160" w:right="262"/>
      </w:pPr>
      <w:r>
        <w:t xml:space="preserve">另外, 先前例子中的 _exit 函数会终止当前进程. 而 sys.exit 不同, 如果调用者(caller) 捕获了 </w:t>
      </w:r>
      <w:r>
        <w:rPr>
          <w:i/>
          <w:sz w:val="25"/>
        </w:rPr>
        <w:t xml:space="preserve">SystemExit </w:t>
      </w:r>
      <w:r>
        <w:t>异常, 程序仍然会继续执行. 如 Example</w:t>
      </w:r>
    </w:p>
    <w:p>
      <w:pPr>
        <w:pStyle w:val="7"/>
        <w:spacing w:before="5"/>
        <w:ind w:left="160"/>
        <w:jc w:val="both"/>
      </w:pPr>
      <w:r>
        <w:t>1-41 所示.</w:t>
      </w:r>
    </w:p>
    <w:p>
      <w:pPr>
        <w:spacing w:after="0"/>
        <w:jc w:val="both"/>
        <w:sectPr>
          <w:pgSz w:w="11910" w:h="16840"/>
          <w:pgMar w:top="1600" w:right="1560" w:bottom="280" w:left="1640" w:header="720" w:footer="720" w:gutter="0"/>
        </w:sectPr>
      </w:pPr>
    </w:p>
    <w:p>
      <w:pPr>
        <w:pStyle w:val="11"/>
        <w:numPr>
          <w:ilvl w:val="3"/>
          <w:numId w:val="22"/>
        </w:numPr>
        <w:tabs>
          <w:tab w:val="left" w:pos="1249"/>
        </w:tabs>
        <w:spacing w:before="42" w:after="0" w:line="460" w:lineRule="auto"/>
        <w:ind w:left="160" w:right="2871" w:firstLine="0"/>
        <w:jc w:val="left"/>
        <w:rPr>
          <w:sz w:val="24"/>
        </w:rPr>
      </w:pPr>
      <w:r>
        <w:rPr>
          <w:b/>
          <w:sz w:val="24"/>
        </w:rPr>
        <w:t>Example</w:t>
      </w:r>
      <w:r>
        <w:rPr>
          <w:b/>
          <w:spacing w:val="-6"/>
          <w:sz w:val="24"/>
        </w:rPr>
        <w:t xml:space="preserve"> </w:t>
      </w:r>
      <w:r>
        <w:rPr>
          <w:b/>
          <w:sz w:val="24"/>
        </w:rPr>
        <w:t>1-41.</w:t>
      </w:r>
      <w:r>
        <w:rPr>
          <w:b/>
          <w:spacing w:val="-3"/>
          <w:sz w:val="24"/>
        </w:rPr>
        <w:t xml:space="preserve"> 使用 </w:t>
      </w:r>
      <w:r>
        <w:rPr>
          <w:b/>
          <w:sz w:val="24"/>
        </w:rPr>
        <w:t>os</w:t>
      </w:r>
      <w:r>
        <w:rPr>
          <w:b/>
          <w:spacing w:val="-2"/>
          <w:sz w:val="24"/>
        </w:rPr>
        <w:t xml:space="preserve"> 模块终止当前进程</w:t>
      </w:r>
      <w:r>
        <w:rPr>
          <w:spacing w:val="-2"/>
          <w:sz w:val="24"/>
        </w:rPr>
        <w:t>File: os-example-9.py</w:t>
      </w:r>
    </w:p>
    <w:p>
      <w:pPr>
        <w:pStyle w:val="7"/>
        <w:spacing w:before="34" w:line="242" w:lineRule="auto"/>
        <w:ind w:left="160" w:right="7330"/>
      </w:pPr>
      <w:r>
        <w:t>import os import sys</w:t>
      </w:r>
    </w:p>
    <w:p>
      <w:pPr>
        <w:pStyle w:val="7"/>
        <w:spacing w:before="7"/>
      </w:pPr>
    </w:p>
    <w:p>
      <w:pPr>
        <w:pStyle w:val="7"/>
        <w:ind w:left="160"/>
      </w:pPr>
      <w:r>
        <w:t>try:</w:t>
      </w:r>
    </w:p>
    <w:p>
      <w:pPr>
        <w:pStyle w:val="7"/>
        <w:spacing w:before="5"/>
        <w:ind w:left="640"/>
      </w:pPr>
      <w:r>
        <w:t>sys.exit(1)</w:t>
      </w:r>
    </w:p>
    <w:p>
      <w:pPr>
        <w:pStyle w:val="7"/>
        <w:spacing w:before="4"/>
        <w:ind w:left="160"/>
      </w:pPr>
      <w:r>
        <w:t>except SystemExit, value:</w:t>
      </w:r>
    </w:p>
    <w:p>
      <w:pPr>
        <w:pStyle w:val="7"/>
        <w:spacing w:before="5"/>
        <w:ind w:left="640"/>
      </w:pPr>
      <w:r>
        <w:t>print "caught exit(%s)" % value</w:t>
      </w:r>
    </w:p>
    <w:p>
      <w:pPr>
        <w:pStyle w:val="7"/>
        <w:spacing w:before="8"/>
      </w:pPr>
    </w:p>
    <w:p>
      <w:pPr>
        <w:pStyle w:val="7"/>
        <w:spacing w:before="1"/>
        <w:ind w:left="160"/>
      </w:pPr>
      <w:r>
        <w:t>try:</w:t>
      </w:r>
    </w:p>
    <w:p>
      <w:pPr>
        <w:pStyle w:val="7"/>
        <w:spacing w:before="4"/>
        <w:ind w:left="640"/>
      </w:pPr>
      <w:r>
        <w:t>os._exit(2)</w:t>
      </w:r>
    </w:p>
    <w:p>
      <w:pPr>
        <w:pStyle w:val="7"/>
        <w:spacing w:before="5"/>
        <w:ind w:left="160"/>
      </w:pPr>
      <w:r>
        <w:t>except SystemExit, value:</w:t>
      </w:r>
    </w:p>
    <w:p>
      <w:pPr>
        <w:pStyle w:val="7"/>
        <w:spacing w:before="4" w:line="487" w:lineRule="auto"/>
        <w:ind w:left="160" w:right="4330" w:firstLine="480"/>
      </w:pPr>
      <w:r>
        <w:t>print "caught exit(%s)" % value print "bye!"</w:t>
      </w:r>
    </w:p>
    <w:p>
      <w:pPr>
        <w:pStyle w:val="6"/>
        <w:spacing w:before="0" w:line="307" w:lineRule="exact"/>
      </w:pPr>
      <w:r>
        <w:t>caught exit(1)</w:t>
      </w:r>
    </w:p>
    <w:p>
      <w:pPr>
        <w:pStyle w:val="7"/>
        <w:rPr>
          <w:b/>
          <w:sz w:val="20"/>
        </w:rPr>
      </w:pPr>
    </w:p>
    <w:p>
      <w:pPr>
        <w:pStyle w:val="7"/>
        <w:spacing w:before="1"/>
        <w:rPr>
          <w:b/>
          <w:sz w:val="13"/>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135890</wp:posOffset>
                </wp:positionV>
                <wp:extent cx="5274310" cy="0"/>
                <wp:effectExtent l="0" t="0" r="0" b="0"/>
                <wp:wrapTopAndBottom/>
                <wp:docPr id="216" name="直线 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 o:spid="_x0000_s1026" o:spt="20" style="position:absolute;left:0pt;margin-left:90pt;margin-top:10.7pt;height:0pt;width:415.3pt;mso-position-horizontal-relative:page;mso-wrap-distance-bottom:0pt;mso-wrap-distance-top:0pt;z-index:-1024;mso-width-relative:page;mso-height-relative:page;" filled="f" stroked="t" coordsize="21600,21600" o:gfxdata="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c1VpS1wAAAAoBAAAPAAAAAAAAAAEAIAAAACIA&#10;AABkcnMvZG93bnJldi54bWxQSwECFAAUAAAACACHTuJAFHjyxd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23"/>
        </w:numPr>
        <w:tabs>
          <w:tab w:val="left" w:pos="1067"/>
        </w:tabs>
        <w:spacing w:before="225" w:after="0" w:line="240" w:lineRule="auto"/>
        <w:ind w:left="1066" w:right="0" w:hanging="906"/>
        <w:jc w:val="left"/>
        <w:rPr>
          <w:b/>
          <w:sz w:val="36"/>
        </w:rPr>
      </w:pPr>
      <w:r>
        <w:rPr>
          <w:b/>
          <w:sz w:val="36"/>
        </w:rPr>
        <w:t>os.path 模块</w:t>
      </w:r>
    </w:p>
    <w:p>
      <w:pPr>
        <w:pStyle w:val="7"/>
        <w:spacing w:before="3"/>
        <w:rPr>
          <w:b/>
          <w:sz w:val="28"/>
        </w:rPr>
      </w:pPr>
    </w:p>
    <w:p>
      <w:pPr>
        <w:pStyle w:val="7"/>
        <w:spacing w:before="1" w:line="244" w:lineRule="auto"/>
        <w:ind w:left="160" w:right="382"/>
      </w:pPr>
      <w:r>
        <w:t>os.path 模块包含了各种处理长文件名(路径名)的函数. 先导入 (import) os 模块, 然后就可以以 os.path 访问该模块.</w:t>
      </w:r>
    </w:p>
    <w:p>
      <w:pPr>
        <w:pStyle w:val="7"/>
        <w:spacing w:before="4"/>
        <w:rPr>
          <w:sz w:val="32"/>
        </w:rPr>
      </w:pPr>
    </w:p>
    <w:p>
      <w:pPr>
        <w:pStyle w:val="4"/>
        <w:numPr>
          <w:ilvl w:val="2"/>
          <w:numId w:val="23"/>
        </w:numPr>
        <w:tabs>
          <w:tab w:val="left" w:pos="1112"/>
        </w:tabs>
        <w:spacing w:before="0" w:after="0" w:line="240" w:lineRule="auto"/>
        <w:ind w:left="1111" w:right="0" w:hanging="951"/>
        <w:jc w:val="left"/>
      </w:pPr>
      <w:r>
        <w:t>处理文件名</w:t>
      </w:r>
    </w:p>
    <w:p>
      <w:pPr>
        <w:pStyle w:val="7"/>
        <w:spacing w:before="11"/>
        <w:rPr>
          <w:b/>
          <w:sz w:val="32"/>
        </w:rPr>
      </w:pPr>
    </w:p>
    <w:p>
      <w:pPr>
        <w:pStyle w:val="7"/>
        <w:spacing w:line="244" w:lineRule="auto"/>
        <w:ind w:left="160" w:right="382"/>
      </w:pPr>
      <w:r>
        <w:t>os.path 模块包含了许多与平台无关的处理长文件名的函数. 也就是说, 你不需要处理前后斜杠, 冒号等. 我们可以看看 Example 1-42 中的样例代码.</w:t>
      </w:r>
    </w:p>
    <w:p>
      <w:pPr>
        <w:pStyle w:val="7"/>
        <w:spacing w:before="8"/>
        <w:rPr>
          <w:sz w:val="21"/>
        </w:rPr>
      </w:pPr>
    </w:p>
    <w:p>
      <w:pPr>
        <w:pStyle w:val="11"/>
        <w:numPr>
          <w:ilvl w:val="3"/>
          <w:numId w:val="23"/>
        </w:numPr>
        <w:tabs>
          <w:tab w:val="left" w:pos="1249"/>
        </w:tabs>
        <w:spacing w:before="0" w:after="0" w:line="460" w:lineRule="auto"/>
        <w:ind w:left="160" w:right="2506" w:firstLine="0"/>
        <w:jc w:val="left"/>
        <w:rPr>
          <w:sz w:val="24"/>
        </w:rPr>
      </w:pPr>
      <w:r>
        <w:rPr>
          <w:b/>
          <w:sz w:val="24"/>
        </w:rPr>
        <w:t>Example</w:t>
      </w:r>
      <w:r>
        <w:rPr>
          <w:b/>
          <w:spacing w:val="-7"/>
          <w:sz w:val="24"/>
        </w:rPr>
        <w:t xml:space="preserve"> </w:t>
      </w:r>
      <w:r>
        <w:rPr>
          <w:b/>
          <w:sz w:val="24"/>
        </w:rPr>
        <w:t>1-42.</w:t>
      </w:r>
      <w:r>
        <w:rPr>
          <w:b/>
          <w:spacing w:val="-3"/>
          <w:sz w:val="24"/>
        </w:rPr>
        <w:t xml:space="preserve"> 使用 </w:t>
      </w:r>
      <w:r>
        <w:rPr>
          <w:b/>
          <w:sz w:val="24"/>
        </w:rPr>
        <w:t>os.path</w:t>
      </w:r>
      <w:r>
        <w:rPr>
          <w:b/>
          <w:spacing w:val="-2"/>
          <w:sz w:val="24"/>
        </w:rPr>
        <w:t xml:space="preserve"> 模块处理文件名</w:t>
      </w:r>
      <w:r>
        <w:rPr>
          <w:spacing w:val="-2"/>
          <w:sz w:val="24"/>
        </w:rPr>
        <w:t>File: os-path-example-1.py</w:t>
      </w:r>
    </w:p>
    <w:p>
      <w:pPr>
        <w:pStyle w:val="7"/>
        <w:spacing w:before="34"/>
        <w:ind w:left="160"/>
      </w:pPr>
      <w:r>
        <w:t>import os</w:t>
      </w:r>
    </w:p>
    <w:p>
      <w:pPr>
        <w:pStyle w:val="7"/>
        <w:spacing w:before="4" w:line="620" w:lineRule="atLeast"/>
        <w:ind w:left="160" w:right="5050"/>
      </w:pPr>
      <w:r>
        <w:t>filename = "my/little/pony" print "using", os.name, "..."</w:t>
      </w:r>
    </w:p>
    <w:p>
      <w:pPr>
        <w:pStyle w:val="7"/>
        <w:spacing w:before="8"/>
        <w:ind w:left="160"/>
      </w:pPr>
      <w:r>
        <w:t>print "split", "=&gt;", os.path.split(filename)</w:t>
      </w:r>
    </w:p>
    <w:p>
      <w:pPr>
        <w:spacing w:after="0"/>
        <w:sectPr>
          <w:pgSz w:w="11910" w:h="16840"/>
          <w:pgMar w:top="1400" w:right="1560" w:bottom="280" w:left="1640" w:header="720" w:footer="720" w:gutter="0"/>
        </w:sectPr>
      </w:pPr>
    </w:p>
    <w:p>
      <w:pPr>
        <w:pStyle w:val="7"/>
        <w:spacing w:before="41" w:line="242" w:lineRule="auto"/>
        <w:ind w:left="160" w:right="2530"/>
      </w:pPr>
      <w:r>
        <w:t>print "splitext", "=&gt;", os.path.splitext(filename) print "dirname", "=&gt;", os.path.dirname(filename) print "basename", "=&gt;", os.path.basename(filename)</w:t>
      </w:r>
    </w:p>
    <w:p>
      <w:pPr>
        <w:pStyle w:val="7"/>
        <w:spacing w:before="8"/>
      </w:pPr>
    </w:p>
    <w:p>
      <w:pPr>
        <w:pStyle w:val="7"/>
        <w:spacing w:before="1" w:line="487" w:lineRule="auto"/>
        <w:ind w:left="160" w:right="6970"/>
      </w:pPr>
      <w:r>
        <w:t>print "join", " =</w:t>
      </w:r>
    </w:p>
    <w:p>
      <w:pPr>
        <w:pStyle w:val="7"/>
        <w:spacing w:before="4"/>
      </w:pPr>
    </w:p>
    <w:p>
      <w:pPr>
        <w:pStyle w:val="7"/>
        <w:spacing w:line="242" w:lineRule="auto"/>
        <w:ind w:left="160" w:right="3370"/>
      </w:pPr>
      <w:r>
        <w:t>&gt;", os.path.join(os.path.dirname(filename), os.path.basename(filename))&lt;</w:t>
      </w:r>
    </w:p>
    <w:p>
      <w:pPr>
        <w:pStyle w:val="7"/>
        <w:spacing w:before="3"/>
        <w:ind w:left="400"/>
      </w:pPr>
      <w:r>
        <w:t>/FONT&gt;</w:t>
      </w:r>
    </w:p>
    <w:p>
      <w:pPr>
        <w:pStyle w:val="7"/>
        <w:spacing w:before="4"/>
        <w:ind w:left="400"/>
      </w:pPr>
      <w:r>
        <w:t>&lt;</w:t>
      </w:r>
    </w:p>
    <w:p>
      <w:pPr>
        <w:pStyle w:val="7"/>
        <w:spacing w:before="5" w:line="242" w:lineRule="auto"/>
        <w:ind w:left="400" w:right="7222" w:hanging="120"/>
      </w:pPr>
      <w:r>
        <w:t xml:space="preserve">FONT </w:t>
      </w:r>
      <w:r>
        <w:rPr>
          <w:spacing w:val="-4"/>
        </w:rPr>
        <w:t xml:space="preserve">face= </w:t>
      </w:r>
      <w:r>
        <w:t>宋体&gt;</w:t>
      </w:r>
    </w:p>
    <w:p>
      <w:pPr>
        <w:pStyle w:val="7"/>
      </w:pPr>
    </w:p>
    <w:p>
      <w:pPr>
        <w:pStyle w:val="7"/>
        <w:spacing w:before="11"/>
      </w:pPr>
    </w:p>
    <w:p>
      <w:pPr>
        <w:pStyle w:val="6"/>
        <w:spacing w:before="0"/>
      </w:pPr>
      <w:r>
        <w:t>using nt ...</w:t>
      </w:r>
    </w:p>
    <w:p>
      <w:pPr>
        <w:spacing w:before="5" w:line="242" w:lineRule="auto"/>
        <w:ind w:left="160" w:right="4418" w:firstLine="0"/>
        <w:jc w:val="left"/>
        <w:rPr>
          <w:b/>
          <w:sz w:val="24"/>
        </w:rPr>
      </w:pPr>
      <w:r>
        <w:rPr>
          <w:b/>
          <w:sz w:val="24"/>
        </w:rPr>
        <w:t>split =&gt; ('my/little', 'pony') splitext =&gt; ('my/little/pony', '') dirname = &gt; my/little</w:t>
      </w:r>
    </w:p>
    <w:p>
      <w:pPr>
        <w:spacing w:before="4"/>
        <w:ind w:left="160" w:right="0" w:firstLine="0"/>
        <w:jc w:val="left"/>
        <w:rPr>
          <w:b/>
          <w:sz w:val="24"/>
        </w:rPr>
      </w:pPr>
      <w:r>
        <w:rPr>
          <w:b/>
          <w:sz w:val="24"/>
        </w:rPr>
        <w:t>basename =</w:t>
      </w:r>
    </w:p>
    <w:p>
      <w:pPr>
        <w:pStyle w:val="11"/>
        <w:numPr>
          <w:ilvl w:val="0"/>
          <w:numId w:val="24"/>
        </w:numPr>
        <w:tabs>
          <w:tab w:val="left" w:pos="522"/>
          <w:tab w:val="left" w:pos="523"/>
        </w:tabs>
        <w:spacing w:before="5" w:after="0" w:line="242" w:lineRule="auto"/>
        <w:ind w:left="160" w:right="7696" w:firstLine="0"/>
        <w:jc w:val="left"/>
        <w:rPr>
          <w:b/>
          <w:sz w:val="24"/>
        </w:rPr>
      </w:pPr>
      <w:r>
        <w:rPr>
          <w:b/>
          <w:spacing w:val="-4"/>
          <w:sz w:val="24"/>
        </w:rPr>
        <w:t xml:space="preserve">pony </w:t>
      </w:r>
      <w:r>
        <w:rPr>
          <w:b/>
          <w:sz w:val="24"/>
        </w:rPr>
        <w:t>join =</w:t>
      </w:r>
    </w:p>
    <w:p>
      <w:pPr>
        <w:pStyle w:val="11"/>
        <w:numPr>
          <w:ilvl w:val="0"/>
          <w:numId w:val="24"/>
        </w:numPr>
        <w:tabs>
          <w:tab w:val="left" w:pos="522"/>
          <w:tab w:val="left" w:pos="523"/>
        </w:tabs>
        <w:spacing w:before="3" w:after="0" w:line="240" w:lineRule="auto"/>
        <w:ind w:left="522" w:right="0" w:hanging="362"/>
        <w:jc w:val="left"/>
        <w:rPr>
          <w:b/>
          <w:sz w:val="24"/>
        </w:rPr>
      </w:pPr>
      <w:r>
        <w:rPr>
          <w:b/>
          <w:sz w:val="24"/>
        </w:rPr>
        <w:t>my/little\pony</w:t>
      </w:r>
    </w:p>
    <w:p>
      <w:pPr>
        <w:pStyle w:val="7"/>
        <w:rPr>
          <w:b/>
        </w:rPr>
      </w:pPr>
    </w:p>
    <w:p>
      <w:pPr>
        <w:pStyle w:val="7"/>
        <w:spacing w:before="7"/>
        <w:rPr>
          <w:b/>
          <w:sz w:val="22"/>
        </w:rPr>
      </w:pPr>
    </w:p>
    <w:p>
      <w:pPr>
        <w:pStyle w:val="7"/>
        <w:ind w:left="160"/>
      </w:pPr>
      <w:r>
        <w:t>注意这里的 split 只分割出最后一项(不带斜杠).</w:t>
      </w:r>
    </w:p>
    <w:p>
      <w:pPr>
        <w:pStyle w:val="7"/>
        <w:spacing w:before="3"/>
        <w:rPr>
          <w:sz w:val="22"/>
        </w:rPr>
      </w:pPr>
    </w:p>
    <w:p>
      <w:pPr>
        <w:pStyle w:val="7"/>
        <w:spacing w:line="244" w:lineRule="auto"/>
        <w:ind w:left="160" w:right="622"/>
      </w:pPr>
      <w:r>
        <w:t>os.path</w:t>
      </w:r>
      <w:r>
        <w:rPr>
          <w:spacing w:val="-1"/>
        </w:rPr>
        <w:t xml:space="preserve"> 模块中还有许多函数允许你简单快速地获知文件名的一些特征，如</w:t>
      </w:r>
      <w:r>
        <w:t>Example 1-43 所示。</w:t>
      </w:r>
    </w:p>
    <w:p>
      <w:pPr>
        <w:pStyle w:val="7"/>
        <w:spacing w:before="8"/>
        <w:rPr>
          <w:sz w:val="21"/>
        </w:rPr>
      </w:pPr>
    </w:p>
    <w:p>
      <w:pPr>
        <w:pStyle w:val="11"/>
        <w:numPr>
          <w:ilvl w:val="3"/>
          <w:numId w:val="23"/>
        </w:numPr>
        <w:tabs>
          <w:tab w:val="left" w:pos="1249"/>
        </w:tabs>
        <w:spacing w:before="0" w:after="0" w:line="460" w:lineRule="auto"/>
        <w:ind w:left="160" w:right="1782" w:firstLine="0"/>
        <w:jc w:val="left"/>
        <w:rPr>
          <w:sz w:val="24"/>
        </w:rPr>
      </w:pPr>
      <w:r>
        <w:rPr>
          <w:b/>
          <w:sz w:val="24"/>
        </w:rPr>
        <w:t>Example</w:t>
      </w:r>
      <w:r>
        <w:rPr>
          <w:b/>
          <w:spacing w:val="-7"/>
          <w:sz w:val="24"/>
        </w:rPr>
        <w:t xml:space="preserve"> </w:t>
      </w:r>
      <w:r>
        <w:rPr>
          <w:b/>
          <w:sz w:val="24"/>
        </w:rPr>
        <w:t>1-43.</w:t>
      </w:r>
      <w:r>
        <w:rPr>
          <w:b/>
          <w:spacing w:val="-4"/>
          <w:sz w:val="24"/>
        </w:rPr>
        <w:t xml:space="preserve"> 使用 </w:t>
      </w:r>
      <w:r>
        <w:rPr>
          <w:b/>
          <w:sz w:val="24"/>
        </w:rPr>
        <w:t>os.path</w:t>
      </w:r>
      <w:r>
        <w:rPr>
          <w:b/>
          <w:spacing w:val="-3"/>
          <w:sz w:val="24"/>
        </w:rPr>
        <w:t xml:space="preserve"> 模块检查文件名的特征</w:t>
      </w:r>
      <w:r>
        <w:rPr>
          <w:spacing w:val="-3"/>
          <w:sz w:val="24"/>
        </w:rPr>
        <w:t>File: os-path-example-2.py</w:t>
      </w:r>
    </w:p>
    <w:p>
      <w:pPr>
        <w:pStyle w:val="7"/>
        <w:spacing w:before="34"/>
        <w:ind w:left="160"/>
      </w:pPr>
      <w:r>
        <w:t>import os</w:t>
      </w:r>
    </w:p>
    <w:p>
      <w:pPr>
        <w:pStyle w:val="7"/>
        <w:spacing w:before="9"/>
      </w:pPr>
    </w:p>
    <w:p>
      <w:pPr>
        <w:pStyle w:val="7"/>
        <w:ind w:left="160"/>
      </w:pPr>
      <w:r>
        <w:t>FILES = (</w:t>
      </w:r>
    </w:p>
    <w:p>
      <w:pPr>
        <w:pStyle w:val="7"/>
        <w:spacing w:before="4" w:line="242" w:lineRule="auto"/>
        <w:ind w:left="640" w:right="6850"/>
      </w:pPr>
      <w:r>
        <w:t>os.curdir, "/",</w:t>
      </w:r>
    </w:p>
    <w:p>
      <w:pPr>
        <w:pStyle w:val="7"/>
        <w:spacing w:before="3"/>
        <w:ind w:left="640"/>
      </w:pPr>
      <w:r>
        <w:t>"file",</w:t>
      </w:r>
    </w:p>
    <w:p>
      <w:pPr>
        <w:pStyle w:val="7"/>
        <w:spacing w:before="5" w:line="242" w:lineRule="auto"/>
        <w:ind w:left="640" w:right="6850"/>
      </w:pPr>
      <w:r>
        <w:t>"/file", "samples",</w:t>
      </w:r>
    </w:p>
    <w:p>
      <w:pPr>
        <w:pStyle w:val="7"/>
        <w:spacing w:before="2"/>
        <w:ind w:left="640"/>
      </w:pPr>
      <w:r>
        <w:t>"samples/sample.jpg",</w:t>
      </w:r>
    </w:p>
    <w:p>
      <w:pPr>
        <w:spacing w:after="0"/>
        <w:sectPr>
          <w:pgSz w:w="11910" w:h="16840"/>
          <w:pgMar w:top="1400" w:right="1560" w:bottom="280" w:left="1640" w:header="720" w:footer="720" w:gutter="0"/>
        </w:sectPr>
      </w:pPr>
    </w:p>
    <w:p>
      <w:pPr>
        <w:pStyle w:val="7"/>
        <w:spacing w:before="41" w:line="242" w:lineRule="auto"/>
        <w:ind w:left="640" w:right="5650"/>
      </w:pPr>
      <w:r>
        <w:t>"directory/file", "../directory/file", "/directory/file"</w:t>
      </w:r>
    </w:p>
    <w:p>
      <w:pPr>
        <w:pStyle w:val="7"/>
        <w:spacing w:before="4"/>
        <w:ind w:left="640"/>
      </w:pPr>
      <w:r>
        <w:t>)</w:t>
      </w:r>
    </w:p>
    <w:p>
      <w:pPr>
        <w:pStyle w:val="7"/>
        <w:spacing w:before="9"/>
      </w:pPr>
    </w:p>
    <w:p>
      <w:pPr>
        <w:pStyle w:val="7"/>
        <w:spacing w:line="242" w:lineRule="auto"/>
        <w:ind w:left="640" w:right="5902" w:hanging="480"/>
      </w:pPr>
      <w:r>
        <w:t>for file in FILES: print file,</w:t>
      </w:r>
      <w:r>
        <w:rPr>
          <w:spacing w:val="2"/>
        </w:rPr>
        <w:t xml:space="preserve"> </w:t>
      </w:r>
      <w:r>
        <w:rPr>
          <w:spacing w:val="-4"/>
        </w:rPr>
        <w:t>"=&gt;",</w:t>
      </w:r>
    </w:p>
    <w:p>
      <w:pPr>
        <w:pStyle w:val="7"/>
        <w:spacing w:before="3" w:line="242" w:lineRule="auto"/>
        <w:ind w:left="1120" w:right="5170" w:hanging="480"/>
      </w:pPr>
      <w:r>
        <w:t>if os.path.exists(file): print "EXISTS",</w:t>
      </w:r>
    </w:p>
    <w:p>
      <w:pPr>
        <w:pStyle w:val="7"/>
        <w:spacing w:before="3" w:line="242" w:lineRule="auto"/>
        <w:ind w:left="1120" w:right="5290" w:hanging="480"/>
      </w:pPr>
      <w:r>
        <w:t>if os.path.isabs(file): print "ISABS",</w:t>
      </w:r>
    </w:p>
    <w:p>
      <w:pPr>
        <w:pStyle w:val="7"/>
        <w:spacing w:before="3" w:line="242" w:lineRule="auto"/>
        <w:ind w:left="1120" w:right="5290" w:hanging="480"/>
      </w:pPr>
      <w:r>
        <w:t>if os.path.isdir(file): print "ISDIR",</w:t>
      </w:r>
    </w:p>
    <w:p>
      <w:pPr>
        <w:pStyle w:val="7"/>
        <w:spacing w:before="3" w:line="242" w:lineRule="auto"/>
        <w:ind w:left="1120" w:right="5170" w:hanging="480"/>
      </w:pPr>
      <w:r>
        <w:t>if os.path.isfile(file): print "ISFILE",</w:t>
      </w:r>
    </w:p>
    <w:p>
      <w:pPr>
        <w:pStyle w:val="7"/>
        <w:spacing w:before="2" w:line="242" w:lineRule="auto"/>
        <w:ind w:left="1120" w:right="5170" w:hanging="480"/>
      </w:pPr>
      <w:r>
        <w:t>if os.path.islink(file): print "ISLINK",</w:t>
      </w:r>
    </w:p>
    <w:p>
      <w:pPr>
        <w:pStyle w:val="7"/>
        <w:spacing w:before="3" w:line="242" w:lineRule="auto"/>
        <w:ind w:left="1120" w:right="5050" w:hanging="480"/>
      </w:pPr>
      <w:r>
        <w:t>if os.path.ismount(file): print "ISMOUNT",</w:t>
      </w:r>
    </w:p>
    <w:p>
      <w:pPr>
        <w:pStyle w:val="7"/>
        <w:spacing w:before="3"/>
        <w:ind w:left="640"/>
      </w:pPr>
      <w:r>
        <w:t>print</w:t>
      </w:r>
    </w:p>
    <w:p>
      <w:pPr>
        <w:pStyle w:val="7"/>
        <w:spacing w:before="9"/>
      </w:pPr>
    </w:p>
    <w:p>
      <w:pPr>
        <w:pStyle w:val="7"/>
        <w:ind w:left="160"/>
      </w:pPr>
      <w:r>
        <w:t>&lt;</w:t>
      </w:r>
    </w:p>
    <w:p>
      <w:pPr>
        <w:pStyle w:val="7"/>
        <w:spacing w:before="9"/>
      </w:pPr>
    </w:p>
    <w:p>
      <w:pPr>
        <w:pStyle w:val="7"/>
        <w:ind w:right="7662"/>
        <w:jc w:val="center"/>
      </w:pPr>
      <w:r>
        <w:t>FONT</w:t>
      </w:r>
    </w:p>
    <w:p>
      <w:pPr>
        <w:pStyle w:val="7"/>
        <w:spacing w:before="9"/>
      </w:pPr>
    </w:p>
    <w:p>
      <w:pPr>
        <w:pStyle w:val="7"/>
        <w:ind w:left="160"/>
      </w:pPr>
      <w:r>
        <w:t>face =</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7"/>
        <w:rPr>
          <w:sz w:val="28"/>
        </w:rPr>
      </w:pPr>
    </w:p>
    <w:p>
      <w:pPr>
        <w:pStyle w:val="7"/>
        <w:ind w:left="880"/>
      </w:pPr>
      <w:r>
        <w:t>宋体&gt;</w:t>
      </w:r>
    </w:p>
    <w:p>
      <w:pPr>
        <w:spacing w:after="0"/>
        <w:sectPr>
          <w:pgSz w:w="11910" w:h="16840"/>
          <w:pgMar w:top="1400" w:right="1560" w:bottom="280" w:left="1640" w:header="720" w:footer="720" w:gutter="0"/>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7"/>
        <w:rPr>
          <w:sz w:val="21"/>
        </w:rPr>
      </w:pPr>
    </w:p>
    <w:p>
      <w:pPr>
        <w:pStyle w:val="6"/>
        <w:spacing w:before="67"/>
      </w:pPr>
      <w:r>
        <w:t>. =&gt; EXISTS ISDIR</w:t>
      </w:r>
    </w:p>
    <w:p>
      <w:pPr>
        <w:spacing w:before="4"/>
        <w:ind w:left="160" w:right="0" w:firstLine="0"/>
        <w:jc w:val="left"/>
        <w:rPr>
          <w:b/>
          <w:sz w:val="24"/>
        </w:rPr>
      </w:pPr>
      <w:r>
        <w:rPr>
          <w:b/>
          <w:sz w:val="24"/>
        </w:rPr>
        <w:t>/ =&gt; EXISTS ISABS ISDIR ISMOUNT</w:t>
      </w:r>
    </w:p>
    <w:p>
      <w:pPr>
        <w:spacing w:before="5"/>
        <w:ind w:left="160" w:right="0" w:firstLine="0"/>
        <w:jc w:val="left"/>
        <w:rPr>
          <w:b/>
          <w:sz w:val="24"/>
        </w:rPr>
      </w:pPr>
      <w:r>
        <w:rPr>
          <w:b/>
          <w:sz w:val="24"/>
        </w:rPr>
        <w:t>file =&gt;</w:t>
      </w:r>
    </w:p>
    <w:p>
      <w:pPr>
        <w:spacing w:before="4"/>
        <w:ind w:left="160" w:right="0" w:firstLine="0"/>
        <w:jc w:val="left"/>
        <w:rPr>
          <w:b/>
          <w:sz w:val="24"/>
        </w:rPr>
      </w:pPr>
      <w:r>
        <w:rPr>
          <w:b/>
          <w:sz w:val="24"/>
        </w:rPr>
        <w:t>/file =&gt; ISABS</w:t>
      </w:r>
    </w:p>
    <w:p>
      <w:pPr>
        <w:spacing w:before="5" w:line="242" w:lineRule="auto"/>
        <w:ind w:left="160" w:right="4297" w:firstLine="0"/>
        <w:jc w:val="left"/>
        <w:rPr>
          <w:b/>
          <w:sz w:val="24"/>
        </w:rPr>
      </w:pPr>
      <w:r>
        <w:rPr>
          <w:b/>
          <w:sz w:val="24"/>
        </w:rPr>
        <w:t>samples =&gt; EXISTS ISDIR samples/sample.jpg =&gt; EXISTS ISFILE directory/file =&gt;</w:t>
      </w:r>
    </w:p>
    <w:p>
      <w:pPr>
        <w:spacing w:before="4"/>
        <w:ind w:left="160" w:right="0" w:firstLine="0"/>
        <w:jc w:val="left"/>
        <w:rPr>
          <w:b/>
          <w:sz w:val="24"/>
        </w:rPr>
      </w:pPr>
      <w:r>
        <w:rPr>
          <w:b/>
          <w:sz w:val="24"/>
        </w:rPr>
        <w:t>../directory/file =&gt;</w:t>
      </w:r>
    </w:p>
    <w:p>
      <w:pPr>
        <w:spacing w:before="4"/>
        <w:ind w:left="160" w:right="0" w:firstLine="0"/>
        <w:jc w:val="left"/>
        <w:rPr>
          <w:b/>
          <w:sz w:val="24"/>
        </w:rPr>
      </w:pPr>
      <w:r>
        <w:rPr>
          <w:b/>
          <w:sz w:val="24"/>
        </w:rPr>
        <w:t>/directory/file =&gt; ISABS</w:t>
      </w:r>
    </w:p>
    <w:p>
      <w:pPr>
        <w:pStyle w:val="7"/>
        <w:rPr>
          <w:b/>
        </w:rPr>
      </w:pPr>
    </w:p>
    <w:p>
      <w:pPr>
        <w:pStyle w:val="7"/>
        <w:spacing w:before="8"/>
        <w:rPr>
          <w:b/>
          <w:sz w:val="22"/>
        </w:rPr>
      </w:pPr>
    </w:p>
    <w:p>
      <w:pPr>
        <w:pStyle w:val="7"/>
        <w:spacing w:line="242" w:lineRule="auto"/>
        <w:ind w:left="160" w:right="237"/>
      </w:pPr>
      <w:r>
        <w:t>expanduser</w:t>
      </w:r>
      <w:r>
        <w:rPr>
          <w:spacing w:val="5"/>
        </w:rPr>
        <w:t xml:space="preserve"> 函数以与大部分</w:t>
      </w:r>
      <w:r>
        <w:t>Unix</w:t>
      </w:r>
      <w:r>
        <w:rPr>
          <w:spacing w:val="-60"/>
        </w:rPr>
        <w:t xml:space="preserve"> </w:t>
      </w:r>
      <w:r>
        <w:t>shell</w:t>
      </w:r>
      <w:r>
        <w:rPr>
          <w:spacing w:val="-9"/>
        </w:rPr>
        <w:t xml:space="preserve"> 相同的方式处理用户名快捷符号</w:t>
      </w:r>
      <w:r>
        <w:t>(~,</w:t>
      </w:r>
      <w:r>
        <w:rPr>
          <w:spacing w:val="-10"/>
        </w:rPr>
        <w:t xml:space="preserve"> 不</w:t>
      </w:r>
      <w:r>
        <w:t>过在 Windows 下工作不正常), 如 Example 1-44 所示.</w:t>
      </w:r>
    </w:p>
    <w:p>
      <w:pPr>
        <w:pStyle w:val="7"/>
        <w:spacing w:before="2"/>
        <w:rPr>
          <w:sz w:val="22"/>
        </w:rPr>
      </w:pPr>
    </w:p>
    <w:p>
      <w:pPr>
        <w:pStyle w:val="11"/>
        <w:numPr>
          <w:ilvl w:val="3"/>
          <w:numId w:val="23"/>
        </w:numPr>
        <w:tabs>
          <w:tab w:val="left" w:pos="1249"/>
        </w:tabs>
        <w:spacing w:before="0" w:after="0" w:line="460" w:lineRule="auto"/>
        <w:ind w:left="160" w:right="1301" w:firstLine="0"/>
        <w:jc w:val="left"/>
        <w:rPr>
          <w:sz w:val="24"/>
        </w:rPr>
      </w:pPr>
      <w:r>
        <w:rPr>
          <w:b/>
          <w:sz w:val="24"/>
        </w:rPr>
        <w:t>Example</w:t>
      </w:r>
      <w:r>
        <w:rPr>
          <w:b/>
          <w:spacing w:val="-8"/>
          <w:sz w:val="24"/>
        </w:rPr>
        <w:t xml:space="preserve"> </w:t>
      </w:r>
      <w:r>
        <w:rPr>
          <w:b/>
          <w:sz w:val="24"/>
        </w:rPr>
        <w:t>1-44.</w:t>
      </w:r>
      <w:r>
        <w:rPr>
          <w:b/>
          <w:spacing w:val="-4"/>
          <w:sz w:val="24"/>
        </w:rPr>
        <w:t xml:space="preserve"> 使用 </w:t>
      </w:r>
      <w:r>
        <w:rPr>
          <w:b/>
          <w:sz w:val="24"/>
        </w:rPr>
        <w:t>os.path</w:t>
      </w:r>
      <w:r>
        <w:rPr>
          <w:b/>
          <w:spacing w:val="-3"/>
          <w:sz w:val="24"/>
        </w:rPr>
        <w:t xml:space="preserve"> 模块将用户名插入到文件名</w:t>
      </w:r>
      <w:r>
        <w:rPr>
          <w:spacing w:val="-3"/>
          <w:sz w:val="24"/>
        </w:rPr>
        <w:t>File: os-path-expanduser-example-1.py</w:t>
      </w:r>
    </w:p>
    <w:p>
      <w:pPr>
        <w:pStyle w:val="7"/>
        <w:spacing w:before="34"/>
        <w:ind w:left="160"/>
      </w:pPr>
      <w:r>
        <w:t>import os</w:t>
      </w:r>
    </w:p>
    <w:p>
      <w:pPr>
        <w:pStyle w:val="7"/>
        <w:spacing w:before="8"/>
      </w:pPr>
    </w:p>
    <w:p>
      <w:pPr>
        <w:pStyle w:val="7"/>
        <w:spacing w:before="1" w:line="487" w:lineRule="auto"/>
        <w:ind w:left="160" w:right="3850"/>
      </w:pPr>
      <w:r>
        <w:t>print os.path.expanduser("~/.pythonrc") # /home/effbot/.pythonrc</w:t>
      </w:r>
    </w:p>
    <w:p>
      <w:pPr>
        <w:pStyle w:val="7"/>
      </w:pPr>
    </w:p>
    <w:p>
      <w:pPr>
        <w:pStyle w:val="7"/>
      </w:pPr>
    </w:p>
    <w:p>
      <w:pPr>
        <w:pStyle w:val="7"/>
      </w:pPr>
    </w:p>
    <w:p>
      <w:pPr>
        <w:pStyle w:val="7"/>
      </w:pPr>
    </w:p>
    <w:p>
      <w:pPr>
        <w:pStyle w:val="7"/>
      </w:pPr>
    </w:p>
    <w:p>
      <w:pPr>
        <w:pStyle w:val="7"/>
      </w:pPr>
    </w:p>
    <w:p>
      <w:pPr>
        <w:pStyle w:val="7"/>
        <w:spacing w:before="12"/>
        <w:rPr>
          <w:sz w:val="23"/>
        </w:rPr>
      </w:pPr>
    </w:p>
    <w:p>
      <w:pPr>
        <w:pStyle w:val="7"/>
        <w:spacing w:line="242" w:lineRule="auto"/>
        <w:ind w:left="160" w:right="502"/>
      </w:pPr>
      <w:r>
        <w:t>expandvars 函数将文件名中的环境变量替换为对应值, 如 Example 1-45 所示.</w:t>
      </w:r>
    </w:p>
    <w:p>
      <w:pPr>
        <w:pStyle w:val="7"/>
        <w:spacing w:before="2"/>
        <w:rPr>
          <w:sz w:val="22"/>
        </w:rPr>
      </w:pPr>
    </w:p>
    <w:p>
      <w:pPr>
        <w:pStyle w:val="6"/>
        <w:numPr>
          <w:ilvl w:val="3"/>
          <w:numId w:val="23"/>
        </w:numPr>
        <w:tabs>
          <w:tab w:val="left" w:pos="1249"/>
        </w:tabs>
        <w:spacing w:before="0" w:after="0" w:line="240" w:lineRule="auto"/>
        <w:ind w:left="1248" w:right="0" w:hanging="1088"/>
        <w:jc w:val="left"/>
      </w:pPr>
      <w:r>
        <w:t>Example</w:t>
      </w:r>
      <w:r>
        <w:rPr>
          <w:spacing w:val="-2"/>
        </w:rPr>
        <w:t xml:space="preserve"> </w:t>
      </w:r>
      <w:r>
        <w:t>1-45.</w:t>
      </w:r>
      <w:r>
        <w:rPr>
          <w:spacing w:val="-1"/>
        </w:rPr>
        <w:t xml:space="preserve"> 使用 </w:t>
      </w:r>
      <w:r>
        <w:t>os.path</w:t>
      </w:r>
      <w:r>
        <w:rPr>
          <w:spacing w:val="-1"/>
        </w:rPr>
        <w:t xml:space="preserve"> 替换文件名中的环境变量</w:t>
      </w:r>
    </w:p>
    <w:p>
      <w:pPr>
        <w:spacing w:after="0" w:line="240" w:lineRule="auto"/>
        <w:jc w:val="left"/>
        <w:sectPr>
          <w:pgSz w:w="11910" w:h="16840"/>
          <w:pgMar w:top="1600" w:right="1560" w:bottom="280" w:left="1640" w:header="720" w:footer="720" w:gutter="0"/>
        </w:sectPr>
      </w:pPr>
    </w:p>
    <w:p>
      <w:pPr>
        <w:pStyle w:val="7"/>
        <w:spacing w:before="41" w:line="487" w:lineRule="auto"/>
        <w:ind w:left="160" w:right="4090"/>
      </w:pPr>
      <w:r>
        <w:t>File: os-path-expandvars-example-1.py import os</w:t>
      </w:r>
    </w:p>
    <w:p>
      <w:pPr>
        <w:pStyle w:val="7"/>
        <w:spacing w:line="307" w:lineRule="exact"/>
        <w:ind w:left="160"/>
      </w:pPr>
      <w:r>
        <w:t>os.environ["USER"] = "user"</w:t>
      </w:r>
    </w:p>
    <w:p>
      <w:pPr>
        <w:pStyle w:val="7"/>
        <w:spacing w:before="9"/>
      </w:pPr>
    </w:p>
    <w:p>
      <w:pPr>
        <w:pStyle w:val="7"/>
        <w:spacing w:line="242" w:lineRule="auto"/>
        <w:ind w:left="160" w:right="3010"/>
      </w:pPr>
      <w:r>
        <w:t>print os.path.expandvars("/home/$USER/config") print os.path.expandvars("$USER/folders")</w:t>
      </w:r>
    </w:p>
    <w:p>
      <w:pPr>
        <w:pStyle w:val="7"/>
        <w:spacing w:before="7"/>
      </w:pPr>
    </w:p>
    <w:p>
      <w:pPr>
        <w:pStyle w:val="6"/>
        <w:spacing w:before="0" w:line="242" w:lineRule="auto"/>
        <w:ind w:right="5290"/>
      </w:pPr>
      <w:r>
        <w:rPr>
          <w:w w:val="95"/>
        </w:rPr>
        <w:t xml:space="preserve">/home/user/config </w:t>
      </w:r>
      <w:r>
        <w:t>user/folders</w:t>
      </w:r>
    </w:p>
    <w:p>
      <w:pPr>
        <w:pStyle w:val="7"/>
        <w:spacing w:before="11"/>
        <w:rPr>
          <w:b/>
          <w:sz w:val="32"/>
        </w:rPr>
      </w:pPr>
    </w:p>
    <w:p>
      <w:pPr>
        <w:pStyle w:val="11"/>
        <w:numPr>
          <w:ilvl w:val="2"/>
          <w:numId w:val="25"/>
        </w:numPr>
        <w:tabs>
          <w:tab w:val="left" w:pos="1112"/>
        </w:tabs>
        <w:spacing w:before="0" w:after="0" w:line="240" w:lineRule="auto"/>
        <w:ind w:left="1111" w:right="0" w:hanging="951"/>
        <w:jc w:val="left"/>
        <w:rPr>
          <w:b/>
          <w:sz w:val="27"/>
        </w:rPr>
      </w:pPr>
      <w:r>
        <w:rPr>
          <w:b/>
          <w:sz w:val="27"/>
        </w:rPr>
        <w:t>搜索文件系统</w:t>
      </w:r>
    </w:p>
    <w:p>
      <w:pPr>
        <w:pStyle w:val="7"/>
        <w:spacing w:before="10"/>
        <w:rPr>
          <w:b/>
          <w:sz w:val="32"/>
        </w:rPr>
      </w:pPr>
    </w:p>
    <w:p>
      <w:pPr>
        <w:pStyle w:val="7"/>
        <w:spacing w:before="1" w:line="244" w:lineRule="auto"/>
        <w:ind w:left="160" w:right="382"/>
      </w:pPr>
      <w:r>
        <w:t>walk 函数会帮你找出一个目录树下的所有文件 (如 Example 1-46 所示). 它的参数依次是目录名, 回调函数, 以及传递给回调函数的数据对象.</w:t>
      </w:r>
    </w:p>
    <w:p>
      <w:pPr>
        <w:pStyle w:val="7"/>
        <w:spacing w:before="8"/>
        <w:rPr>
          <w:sz w:val="21"/>
        </w:rPr>
      </w:pPr>
    </w:p>
    <w:p>
      <w:pPr>
        <w:pStyle w:val="11"/>
        <w:numPr>
          <w:ilvl w:val="3"/>
          <w:numId w:val="25"/>
        </w:numPr>
        <w:tabs>
          <w:tab w:val="left" w:pos="1249"/>
        </w:tabs>
        <w:spacing w:before="0" w:after="0" w:line="460" w:lineRule="auto"/>
        <w:ind w:left="160" w:right="2747" w:firstLine="0"/>
        <w:jc w:val="left"/>
        <w:rPr>
          <w:sz w:val="24"/>
        </w:rPr>
      </w:pPr>
      <w:r>
        <w:rPr>
          <w:b/>
          <w:sz w:val="24"/>
        </w:rPr>
        <w:t>Example</w:t>
      </w:r>
      <w:r>
        <w:rPr>
          <w:b/>
          <w:spacing w:val="-6"/>
          <w:sz w:val="24"/>
        </w:rPr>
        <w:t xml:space="preserve"> </w:t>
      </w:r>
      <w:r>
        <w:rPr>
          <w:b/>
          <w:sz w:val="24"/>
        </w:rPr>
        <w:t>1-46.</w:t>
      </w:r>
      <w:r>
        <w:rPr>
          <w:b/>
          <w:spacing w:val="-3"/>
          <w:sz w:val="24"/>
        </w:rPr>
        <w:t xml:space="preserve"> 使用 </w:t>
      </w:r>
      <w:r>
        <w:rPr>
          <w:b/>
          <w:sz w:val="24"/>
        </w:rPr>
        <w:t>os.path</w:t>
      </w:r>
      <w:r>
        <w:rPr>
          <w:b/>
          <w:spacing w:val="-2"/>
          <w:sz w:val="24"/>
        </w:rPr>
        <w:t xml:space="preserve"> 搜索文件系统</w:t>
      </w:r>
      <w:r>
        <w:rPr>
          <w:spacing w:val="-2"/>
          <w:sz w:val="24"/>
        </w:rPr>
        <w:t>File: os-path-walk-example-1.py</w:t>
      </w:r>
    </w:p>
    <w:p>
      <w:pPr>
        <w:pStyle w:val="7"/>
        <w:spacing w:before="34"/>
        <w:ind w:left="160"/>
      </w:pPr>
      <w:r>
        <w:t>import os</w:t>
      </w:r>
    </w:p>
    <w:p>
      <w:pPr>
        <w:pStyle w:val="7"/>
        <w:spacing w:before="8"/>
      </w:pPr>
    </w:p>
    <w:p>
      <w:pPr>
        <w:pStyle w:val="7"/>
        <w:spacing w:before="1" w:line="242" w:lineRule="auto"/>
        <w:ind w:left="640" w:right="4210" w:hanging="480"/>
      </w:pPr>
      <w:r>
        <w:t>def callback(arg, directory, files): for file in files:</w:t>
      </w:r>
    </w:p>
    <w:p>
      <w:pPr>
        <w:pStyle w:val="7"/>
        <w:spacing w:before="2" w:line="487" w:lineRule="auto"/>
        <w:ind w:left="160" w:right="2050" w:firstLine="960"/>
      </w:pPr>
      <w:r>
        <w:t>print os.path.join(directory, file), repr(arg) os.path.walk(".", callback, "secret message")</w:t>
      </w:r>
    </w:p>
    <w:p>
      <w:pPr>
        <w:pStyle w:val="6"/>
        <w:spacing w:before="0" w:line="307" w:lineRule="exact"/>
      </w:pPr>
      <w:r>
        <w:t>./aifc-example-1.py 'secret message'</w:t>
      </w:r>
    </w:p>
    <w:p>
      <w:pPr>
        <w:spacing w:before="5"/>
        <w:ind w:left="160" w:right="0" w:firstLine="0"/>
        <w:jc w:val="left"/>
        <w:rPr>
          <w:b/>
          <w:sz w:val="24"/>
        </w:rPr>
      </w:pPr>
      <w:r>
        <w:rPr>
          <w:b/>
          <w:sz w:val="24"/>
        </w:rPr>
        <w:t>./anydbm-example-1.py 'secret message'</w:t>
      </w:r>
    </w:p>
    <w:p>
      <w:pPr>
        <w:spacing w:before="4"/>
        <w:ind w:left="160" w:right="0" w:firstLine="0"/>
        <w:jc w:val="left"/>
        <w:rPr>
          <w:b/>
          <w:sz w:val="24"/>
        </w:rPr>
      </w:pPr>
      <w:r>
        <w:rPr>
          <w:b/>
          <w:sz w:val="24"/>
        </w:rPr>
        <w:t>./array-example-1.py 'secret message'</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./samples 'secret message'</w:t>
      </w:r>
    </w:p>
    <w:p>
      <w:pPr>
        <w:spacing w:before="5"/>
        <w:ind w:left="160" w:right="0" w:firstLine="0"/>
        <w:jc w:val="left"/>
        <w:rPr>
          <w:b/>
          <w:sz w:val="24"/>
        </w:rPr>
      </w:pPr>
      <w:r>
        <w:rPr>
          <w:b/>
          <w:sz w:val="24"/>
        </w:rPr>
        <w:t>./samples/sample.jpg 'secret</w:t>
      </w:r>
      <w:r>
        <w:rPr>
          <w:b/>
          <w:spacing w:val="-15"/>
          <w:sz w:val="24"/>
        </w:rPr>
        <w:t xml:space="preserve"> </w:t>
      </w:r>
      <w:r>
        <w:rPr>
          <w:b/>
          <w:sz w:val="24"/>
        </w:rPr>
        <w:t>message'</w:t>
      </w:r>
    </w:p>
    <w:p>
      <w:pPr>
        <w:spacing w:before="4"/>
        <w:ind w:left="160" w:right="0" w:firstLine="0"/>
        <w:jc w:val="left"/>
        <w:rPr>
          <w:b/>
          <w:sz w:val="24"/>
        </w:rPr>
      </w:pPr>
      <w:r>
        <w:rPr>
          <w:b/>
          <w:sz w:val="24"/>
        </w:rPr>
        <w:t>./samples/sample.txt 'secret</w:t>
      </w:r>
      <w:r>
        <w:rPr>
          <w:b/>
          <w:spacing w:val="-15"/>
          <w:sz w:val="24"/>
        </w:rPr>
        <w:t xml:space="preserve"> </w:t>
      </w:r>
      <w:r>
        <w:rPr>
          <w:b/>
          <w:sz w:val="24"/>
        </w:rPr>
        <w:t>message'</w:t>
      </w:r>
    </w:p>
    <w:p>
      <w:pPr>
        <w:spacing w:before="5"/>
        <w:ind w:left="160" w:right="0" w:firstLine="0"/>
        <w:jc w:val="left"/>
        <w:rPr>
          <w:b/>
          <w:sz w:val="24"/>
        </w:rPr>
      </w:pPr>
      <w:r>
        <w:rPr>
          <w:b/>
          <w:sz w:val="24"/>
        </w:rPr>
        <w:t>./samples/sample.zip 'secret</w:t>
      </w:r>
      <w:r>
        <w:rPr>
          <w:b/>
          <w:spacing w:val="-15"/>
          <w:sz w:val="24"/>
        </w:rPr>
        <w:t xml:space="preserve"> </w:t>
      </w:r>
      <w:r>
        <w:rPr>
          <w:b/>
          <w:sz w:val="24"/>
        </w:rPr>
        <w:t>message'</w:t>
      </w:r>
    </w:p>
    <w:p>
      <w:pPr>
        <w:spacing w:before="4"/>
        <w:ind w:left="160" w:right="0" w:firstLine="0"/>
        <w:jc w:val="left"/>
        <w:rPr>
          <w:b/>
          <w:sz w:val="24"/>
        </w:rPr>
      </w:pPr>
      <w:r>
        <w:rPr>
          <w:b/>
          <w:sz w:val="24"/>
        </w:rPr>
        <w:t>./samples/articles 'secret message'</w:t>
      </w:r>
    </w:p>
    <w:p>
      <w:pPr>
        <w:spacing w:before="5"/>
        <w:ind w:left="160" w:right="0" w:firstLine="0"/>
        <w:jc w:val="left"/>
        <w:rPr>
          <w:b/>
          <w:sz w:val="24"/>
        </w:rPr>
      </w:pPr>
      <w:r>
        <w:rPr>
          <w:b/>
          <w:sz w:val="24"/>
        </w:rPr>
        <w:t>./samples/articles/article-1.txt 'secret</w:t>
      </w:r>
      <w:r>
        <w:rPr>
          <w:b/>
          <w:spacing w:val="-10"/>
          <w:sz w:val="24"/>
        </w:rPr>
        <w:t xml:space="preserve"> </w:t>
      </w:r>
      <w:r>
        <w:rPr>
          <w:b/>
          <w:sz w:val="24"/>
        </w:rPr>
        <w:t>message'</w:t>
      </w:r>
    </w:p>
    <w:p>
      <w:pPr>
        <w:spacing w:before="4"/>
        <w:ind w:left="160" w:right="0" w:firstLine="0"/>
        <w:jc w:val="left"/>
        <w:rPr>
          <w:b/>
          <w:sz w:val="24"/>
        </w:rPr>
      </w:pPr>
      <w:r>
        <w:rPr>
          <w:b/>
          <w:sz w:val="24"/>
        </w:rPr>
        <w:t>./samples/articles/article-2.txt 'secret</w:t>
      </w:r>
      <w:r>
        <w:rPr>
          <w:b/>
          <w:spacing w:val="-10"/>
          <w:sz w:val="24"/>
        </w:rPr>
        <w:t xml:space="preserve"> </w:t>
      </w:r>
      <w:r>
        <w:rPr>
          <w:b/>
          <w:sz w:val="24"/>
        </w:rPr>
        <w:t>message'</w:t>
      </w:r>
    </w:p>
    <w:p>
      <w:pPr>
        <w:spacing w:before="5"/>
        <w:ind w:left="160" w:right="0" w:firstLine="0"/>
        <w:jc w:val="left"/>
        <w:rPr>
          <w:b/>
          <w:sz w:val="24"/>
        </w:rPr>
      </w:pPr>
      <w:r>
        <w:rPr>
          <w:b/>
          <w:sz w:val="24"/>
        </w:rPr>
        <w:t>...</w:t>
      </w:r>
    </w:p>
    <w:p>
      <w:pPr>
        <w:spacing w:after="0"/>
        <w:jc w:val="left"/>
        <w:rPr>
          <w:sz w:val="24"/>
        </w:rPr>
        <w:sectPr>
          <w:pgSz w:w="11910" w:h="16840"/>
          <w:pgMar w:top="1400" w:right="1560" w:bottom="280" w:left="1640" w:header="720" w:footer="720" w:gutter="0"/>
        </w:sectPr>
      </w:pPr>
    </w:p>
    <w:p>
      <w:pPr>
        <w:pStyle w:val="7"/>
        <w:spacing w:before="42" w:line="242" w:lineRule="auto"/>
        <w:ind w:left="160" w:right="262"/>
        <w:jc w:val="both"/>
      </w:pPr>
      <w:r>
        <w:t>walk 函数的接口多少有点晦涩 (也许只是对我个人而言, 我总是记不住参数的顺序). Example 1-47 中展示的 index 函数会返回一个文件名列表, 你可以直接使用 for-in 循环处理文件.</w:t>
      </w:r>
    </w:p>
    <w:p>
      <w:pPr>
        <w:pStyle w:val="7"/>
        <w:spacing w:before="2"/>
        <w:rPr>
          <w:sz w:val="22"/>
        </w:rPr>
      </w:pPr>
    </w:p>
    <w:p>
      <w:pPr>
        <w:pStyle w:val="11"/>
        <w:numPr>
          <w:ilvl w:val="3"/>
          <w:numId w:val="25"/>
        </w:numPr>
        <w:tabs>
          <w:tab w:val="left" w:pos="1249"/>
        </w:tabs>
        <w:spacing w:before="0" w:after="0" w:line="460" w:lineRule="auto"/>
        <w:ind w:left="160" w:right="2383" w:firstLine="0"/>
        <w:jc w:val="left"/>
        <w:rPr>
          <w:sz w:val="24"/>
        </w:rPr>
      </w:pPr>
      <w:r>
        <w:rPr>
          <w:b/>
          <w:sz w:val="24"/>
        </w:rPr>
        <w:t>Example</w:t>
      </w:r>
      <w:r>
        <w:rPr>
          <w:b/>
          <w:spacing w:val="-7"/>
          <w:sz w:val="24"/>
        </w:rPr>
        <w:t xml:space="preserve"> </w:t>
      </w:r>
      <w:r>
        <w:rPr>
          <w:b/>
          <w:sz w:val="24"/>
        </w:rPr>
        <w:t>1-47.</w:t>
      </w:r>
      <w:r>
        <w:rPr>
          <w:b/>
          <w:spacing w:val="-4"/>
          <w:sz w:val="24"/>
        </w:rPr>
        <w:t xml:space="preserve"> 使用 </w:t>
      </w:r>
      <w:r>
        <w:rPr>
          <w:b/>
          <w:sz w:val="24"/>
        </w:rPr>
        <w:t>os.listdir</w:t>
      </w:r>
      <w:r>
        <w:rPr>
          <w:b/>
          <w:spacing w:val="-3"/>
          <w:sz w:val="24"/>
        </w:rPr>
        <w:t xml:space="preserve"> 搜索文件系统</w:t>
      </w:r>
      <w:r>
        <w:rPr>
          <w:spacing w:val="-3"/>
          <w:sz w:val="24"/>
        </w:rPr>
        <w:t>File: os-path-walk-example-2.py</w:t>
      </w:r>
    </w:p>
    <w:p>
      <w:pPr>
        <w:pStyle w:val="7"/>
        <w:spacing w:before="35"/>
        <w:ind w:left="160"/>
      </w:pPr>
      <w:r>
        <w:t>import os</w:t>
      </w:r>
    </w:p>
    <w:p>
      <w:pPr>
        <w:pStyle w:val="7"/>
        <w:spacing w:before="9"/>
      </w:pPr>
    </w:p>
    <w:p>
      <w:pPr>
        <w:pStyle w:val="7"/>
        <w:ind w:left="160"/>
      </w:pPr>
      <w:r>
        <w:t>def index(directory):</w:t>
      </w:r>
    </w:p>
    <w:p>
      <w:pPr>
        <w:pStyle w:val="7"/>
        <w:spacing w:before="4" w:line="242" w:lineRule="auto"/>
        <w:ind w:left="640" w:right="2290"/>
      </w:pPr>
      <w:r>
        <w:t># like os.listdir, but traverses directory trees stack = [directory]</w:t>
      </w:r>
    </w:p>
    <w:p>
      <w:pPr>
        <w:pStyle w:val="7"/>
        <w:spacing w:before="3" w:line="242" w:lineRule="auto"/>
        <w:ind w:left="640" w:right="6610"/>
      </w:pPr>
      <w:r>
        <w:t>files = [] while stack:</w:t>
      </w:r>
    </w:p>
    <w:p>
      <w:pPr>
        <w:pStyle w:val="7"/>
        <w:spacing w:before="3"/>
        <w:ind w:left="1120"/>
      </w:pPr>
      <w:r>
        <w:t>directory = stack.pop()</w:t>
      </w:r>
    </w:p>
    <w:p>
      <w:pPr>
        <w:pStyle w:val="7"/>
        <w:spacing w:before="5"/>
        <w:ind w:left="1120"/>
      </w:pPr>
      <w:r>
        <w:t>for file in os.listdir(directory):</w:t>
      </w:r>
    </w:p>
    <w:p>
      <w:pPr>
        <w:pStyle w:val="7"/>
        <w:spacing w:before="4" w:line="242" w:lineRule="auto"/>
        <w:ind w:left="1600" w:right="2290"/>
      </w:pPr>
      <w:r>
        <w:t>fullname = os.path.join(directory, file) files.append(fullname)</w:t>
      </w:r>
    </w:p>
    <w:p>
      <w:pPr>
        <w:pStyle w:val="7"/>
        <w:spacing w:before="3" w:line="242" w:lineRule="auto"/>
        <w:ind w:left="160" w:right="3010" w:firstLine="1440"/>
      </w:pPr>
      <w:r>
        <w:t>if os.path.isdir(fullname) and not os.path.islink(fullname):</w:t>
      </w:r>
    </w:p>
    <w:p>
      <w:pPr>
        <w:pStyle w:val="7"/>
        <w:spacing w:before="3"/>
        <w:ind w:left="2080"/>
      </w:pPr>
      <w:r>
        <w:t>stack.append(fullname)</w:t>
      </w:r>
    </w:p>
    <w:p>
      <w:pPr>
        <w:pStyle w:val="7"/>
        <w:spacing w:before="4"/>
        <w:ind w:left="640"/>
      </w:pPr>
      <w:r>
        <w:t>return files</w:t>
      </w:r>
    </w:p>
    <w:p>
      <w:pPr>
        <w:pStyle w:val="7"/>
        <w:spacing w:before="9"/>
      </w:pPr>
    </w:p>
    <w:p>
      <w:pPr>
        <w:pStyle w:val="7"/>
        <w:spacing w:line="242" w:lineRule="auto"/>
        <w:ind w:left="640" w:right="5770" w:hanging="480"/>
      </w:pPr>
      <w:r>
        <w:t>for file in index("."): print file</w:t>
      </w:r>
    </w:p>
    <w:p>
      <w:pPr>
        <w:pStyle w:val="7"/>
        <w:spacing w:before="7"/>
      </w:pPr>
    </w:p>
    <w:p>
      <w:pPr>
        <w:pStyle w:val="6"/>
        <w:spacing w:before="1"/>
        <w:jc w:val="both"/>
      </w:pPr>
      <w:r>
        <w:t>.\aifc-example-1.py</w:t>
      </w:r>
    </w:p>
    <w:p>
      <w:pPr>
        <w:spacing w:before="4"/>
        <w:ind w:left="160" w:right="0" w:firstLine="0"/>
        <w:jc w:val="both"/>
        <w:rPr>
          <w:b/>
          <w:sz w:val="24"/>
        </w:rPr>
      </w:pPr>
      <w:r>
        <w:rPr>
          <w:b/>
          <w:sz w:val="24"/>
        </w:rPr>
        <w:t>.\anydbm-example-1.py</w:t>
      </w:r>
    </w:p>
    <w:p>
      <w:pPr>
        <w:spacing w:before="5"/>
        <w:ind w:left="160" w:right="0" w:firstLine="0"/>
        <w:jc w:val="both"/>
        <w:rPr>
          <w:b/>
          <w:sz w:val="24"/>
        </w:rPr>
      </w:pPr>
      <w:r>
        <w:rPr>
          <w:b/>
          <w:sz w:val="24"/>
        </w:rPr>
        <w:t>.\array-example-1.py</w:t>
      </w:r>
    </w:p>
    <w:p>
      <w:pPr>
        <w:spacing w:before="4"/>
        <w:ind w:left="160" w:right="0" w:firstLine="0"/>
        <w:jc w:val="both"/>
        <w:rPr>
          <w:b/>
          <w:sz w:val="24"/>
        </w:rPr>
      </w:pPr>
      <w:r>
        <w:rPr>
          <w:b/>
          <w:sz w:val="24"/>
        </w:rPr>
        <w:t>...</w:t>
      </w:r>
    </w:p>
    <w:p>
      <w:pPr>
        <w:pStyle w:val="7"/>
        <w:spacing w:before="6"/>
        <w:rPr>
          <w:b/>
          <w:sz w:val="22"/>
        </w:rPr>
      </w:pPr>
    </w:p>
    <w:p>
      <w:pPr>
        <w:pStyle w:val="7"/>
        <w:spacing w:line="237" w:lineRule="auto"/>
        <w:ind w:left="160" w:right="262"/>
        <w:jc w:val="both"/>
      </w:pPr>
      <w:r>
        <w:t>如果你不想列出所有的文件 (基于性能或者是内存的考虑) , Example 1-48</w:t>
      </w:r>
      <w:r>
        <w:rPr>
          <w:spacing w:val="-9"/>
        </w:rPr>
        <w:t xml:space="preserve"> 展</w:t>
      </w:r>
      <w:r>
        <w:rPr>
          <w:spacing w:val="-4"/>
        </w:rPr>
        <w:t xml:space="preserve">示了另一种方法. 这里 </w:t>
      </w:r>
      <w:r>
        <w:rPr>
          <w:i/>
          <w:sz w:val="25"/>
        </w:rPr>
        <w:t xml:space="preserve">DirectoryWalker </w:t>
      </w:r>
      <w:r>
        <w:rPr>
          <w:spacing w:val="-3"/>
        </w:rPr>
        <w:t>类的行为与序列对象相似, 一次返回</w:t>
      </w:r>
      <w:r>
        <w:t>一个文件. (generator?)</w:t>
      </w:r>
    </w:p>
    <w:p>
      <w:pPr>
        <w:pStyle w:val="7"/>
        <w:spacing w:before="5"/>
        <w:rPr>
          <w:sz w:val="22"/>
        </w:rPr>
      </w:pPr>
    </w:p>
    <w:p>
      <w:pPr>
        <w:pStyle w:val="11"/>
        <w:numPr>
          <w:ilvl w:val="3"/>
          <w:numId w:val="25"/>
        </w:numPr>
        <w:tabs>
          <w:tab w:val="left" w:pos="1249"/>
        </w:tabs>
        <w:spacing w:before="0" w:after="0" w:line="460" w:lineRule="auto"/>
        <w:ind w:left="160" w:right="1778" w:firstLine="0"/>
        <w:jc w:val="left"/>
        <w:rPr>
          <w:sz w:val="24"/>
        </w:rPr>
      </w:pPr>
      <w:r>
        <w:rPr>
          <w:b/>
          <w:sz w:val="24"/>
        </w:rPr>
        <w:t>Example</w:t>
      </w:r>
      <w:r>
        <w:rPr>
          <w:b/>
          <w:spacing w:val="-8"/>
          <w:sz w:val="24"/>
        </w:rPr>
        <w:t xml:space="preserve"> </w:t>
      </w:r>
      <w:r>
        <w:rPr>
          <w:b/>
          <w:sz w:val="24"/>
        </w:rPr>
        <w:t>1-48.</w:t>
      </w:r>
      <w:r>
        <w:rPr>
          <w:b/>
          <w:spacing w:val="-4"/>
          <w:sz w:val="24"/>
        </w:rPr>
        <w:t xml:space="preserve"> 使用 </w:t>
      </w:r>
      <w:r>
        <w:rPr>
          <w:b/>
          <w:sz w:val="24"/>
        </w:rPr>
        <w:t>DirectoryWalker</w:t>
      </w:r>
      <w:r>
        <w:rPr>
          <w:b/>
          <w:spacing w:val="-3"/>
          <w:sz w:val="24"/>
        </w:rPr>
        <w:t xml:space="preserve"> 搜索文件系统</w:t>
      </w:r>
      <w:r>
        <w:rPr>
          <w:spacing w:val="-3"/>
          <w:sz w:val="24"/>
        </w:rPr>
        <w:t>File: os-path-walk-example-3.py</w:t>
      </w:r>
    </w:p>
    <w:p>
      <w:pPr>
        <w:pStyle w:val="7"/>
        <w:spacing w:before="35"/>
        <w:ind w:left="160"/>
        <w:jc w:val="both"/>
      </w:pPr>
      <w:r>
        <w:t>import os</w:t>
      </w:r>
    </w:p>
    <w:p>
      <w:pPr>
        <w:pStyle w:val="7"/>
        <w:spacing w:before="9"/>
      </w:pPr>
    </w:p>
    <w:p>
      <w:pPr>
        <w:pStyle w:val="7"/>
        <w:ind w:left="160"/>
        <w:jc w:val="both"/>
      </w:pPr>
      <w:r>
        <w:t>class DirectoryWalker:</w:t>
      </w:r>
    </w:p>
    <w:p>
      <w:pPr>
        <w:pStyle w:val="7"/>
        <w:spacing w:before="5"/>
        <w:ind w:left="640"/>
      </w:pPr>
      <w:r>
        <w:t># a forward iterator that traverses a directory tree</w:t>
      </w:r>
    </w:p>
    <w:p>
      <w:pPr>
        <w:spacing w:after="0"/>
        <w:sectPr>
          <w:pgSz w:w="11910" w:h="16840"/>
          <w:pgMar w:top="1400" w:right="1560" w:bottom="280" w:left="1640" w:header="720" w:footer="720" w:gutter="0"/>
        </w:sectPr>
      </w:pPr>
    </w:p>
    <w:p>
      <w:pPr>
        <w:pStyle w:val="7"/>
        <w:spacing w:before="41"/>
        <w:ind w:left="640"/>
      </w:pPr>
      <w:r>
        <w:t>def</w:t>
      </w:r>
    </w:p>
    <w:p>
      <w:pPr>
        <w:pStyle w:val="7"/>
        <w:spacing w:before="41"/>
        <w:ind w:left="80"/>
      </w:pPr>
      <w:r>
        <w:br w:type="column"/>
      </w:r>
      <w:r>
        <w:t>_ _init_</w:t>
      </w:r>
    </w:p>
    <w:p>
      <w:pPr>
        <w:pStyle w:val="7"/>
        <w:spacing w:before="41"/>
        <w:ind w:left="80"/>
      </w:pPr>
      <w:r>
        <w:br w:type="column"/>
      </w:r>
      <w:r>
        <w:t>_(self, directory):</w:t>
      </w:r>
    </w:p>
    <w:p>
      <w:pPr>
        <w:spacing w:after="0"/>
        <w:sectPr>
          <w:pgSz w:w="11910" w:h="16840"/>
          <w:pgMar w:top="1400" w:right="1560" w:bottom="280" w:left="1640" w:header="720" w:footer="720" w:gutter="0"/>
          <w:cols w:equalWidth="0" w:num="3">
            <w:col w:w="1001" w:space="40"/>
            <w:col w:w="1041" w:space="39"/>
            <w:col w:w="6589"/>
          </w:cols>
        </w:sectPr>
      </w:pPr>
    </w:p>
    <w:p>
      <w:pPr>
        <w:pStyle w:val="7"/>
        <w:spacing w:before="4" w:line="242" w:lineRule="auto"/>
        <w:ind w:left="1120" w:right="4690"/>
      </w:pPr>
      <w:r>
        <w:t>self.stack = [directory] self.files = [] self.index = 0</w:t>
      </w:r>
    </w:p>
    <w:p>
      <w:pPr>
        <w:pStyle w:val="7"/>
        <w:spacing w:before="7"/>
        <w:rPr>
          <w:sz w:val="19"/>
        </w:rPr>
      </w:pPr>
    </w:p>
    <w:p>
      <w:pPr>
        <w:spacing w:after="0"/>
        <w:rPr>
          <w:sz w:val="19"/>
        </w:rPr>
        <w:sectPr>
          <w:type w:val="continuous"/>
          <w:pgSz w:w="11910" w:h="16840"/>
          <w:pgMar w:top="1440" w:right="1560" w:bottom="280" w:left="1640" w:header="720" w:footer="720" w:gutter="0"/>
        </w:sectPr>
      </w:pPr>
    </w:p>
    <w:p>
      <w:pPr>
        <w:pStyle w:val="7"/>
        <w:spacing w:before="66"/>
        <w:ind w:left="640"/>
      </w:pPr>
      <w:r>
        <w:t>def</w:t>
      </w:r>
    </w:p>
    <w:p>
      <w:pPr>
        <w:pStyle w:val="7"/>
        <w:spacing w:before="66"/>
        <w:ind w:left="80"/>
      </w:pPr>
      <w:r>
        <w:br w:type="column"/>
      </w:r>
      <w:r>
        <w:t>_ _getitem_</w:t>
      </w:r>
    </w:p>
    <w:p>
      <w:pPr>
        <w:pStyle w:val="7"/>
        <w:spacing w:before="66"/>
        <w:ind w:left="80"/>
      </w:pPr>
      <w:r>
        <w:br w:type="column"/>
      </w:r>
      <w:r>
        <w:t>_(self, index):</w:t>
      </w:r>
    </w:p>
    <w:p>
      <w:pPr>
        <w:spacing w:after="0"/>
        <w:sectPr>
          <w:type w:val="continuous"/>
          <w:pgSz w:w="11910" w:h="16840"/>
          <w:pgMar w:top="1440" w:right="1560" w:bottom="280" w:left="1640" w:header="720" w:footer="720" w:gutter="0"/>
          <w:cols w:equalWidth="0" w:num="3">
            <w:col w:w="1001" w:space="40"/>
            <w:col w:w="1401" w:space="39"/>
            <w:col w:w="6229"/>
          </w:cols>
        </w:sectPr>
      </w:pPr>
    </w:p>
    <w:p>
      <w:pPr>
        <w:pStyle w:val="7"/>
        <w:spacing w:before="5"/>
        <w:ind w:right="5502"/>
        <w:jc w:val="center"/>
      </w:pPr>
      <w:r>
        <w:t>while 1:</w:t>
      </w:r>
    </w:p>
    <w:p>
      <w:pPr>
        <w:pStyle w:val="7"/>
        <w:spacing w:before="4"/>
        <w:ind w:left="1600"/>
      </w:pPr>
      <w:r>
        <w:t>try:</w:t>
      </w:r>
    </w:p>
    <w:p>
      <w:pPr>
        <w:pStyle w:val="7"/>
        <w:spacing w:before="5" w:line="242" w:lineRule="auto"/>
        <w:ind w:left="2080" w:right="3130"/>
      </w:pPr>
      <w:r>
        <w:t>file = self.files[self.index] self.index = self.index + 1</w:t>
      </w:r>
    </w:p>
    <w:p>
      <w:pPr>
        <w:pStyle w:val="7"/>
        <w:spacing w:before="3"/>
        <w:ind w:left="1600"/>
      </w:pPr>
      <w:r>
        <w:t>except IndexError:</w:t>
      </w:r>
    </w:p>
    <w:p>
      <w:pPr>
        <w:pStyle w:val="7"/>
        <w:spacing w:before="4" w:line="242" w:lineRule="auto"/>
        <w:ind w:left="2080" w:right="1930"/>
      </w:pPr>
      <w:r>
        <w:t># pop next directory from stack self.directory = self.stack.pop() self.files = os.listdir(self.directory) self.index = 0</w:t>
      </w:r>
    </w:p>
    <w:p>
      <w:pPr>
        <w:pStyle w:val="7"/>
        <w:spacing w:before="6"/>
        <w:ind w:left="1600"/>
      </w:pPr>
      <w:r>
        <w:t>else:</w:t>
      </w:r>
    </w:p>
    <w:p>
      <w:pPr>
        <w:pStyle w:val="7"/>
        <w:spacing w:before="4"/>
        <w:ind w:left="2080"/>
      </w:pPr>
      <w:r>
        <w:t># got a filename</w:t>
      </w:r>
    </w:p>
    <w:p>
      <w:pPr>
        <w:pStyle w:val="7"/>
        <w:spacing w:before="5" w:line="242" w:lineRule="auto"/>
        <w:ind w:left="2080" w:right="1210"/>
      </w:pPr>
      <w:r>
        <w:t>fullname = os.path.join(self.directory, file) if os.path.isdir(fullname) and not</w:t>
      </w:r>
    </w:p>
    <w:p>
      <w:pPr>
        <w:pStyle w:val="7"/>
        <w:spacing w:before="3"/>
        <w:ind w:left="160"/>
      </w:pPr>
      <w:r>
        <w:t>os.path.islink(fullname):</w:t>
      </w:r>
    </w:p>
    <w:p>
      <w:pPr>
        <w:pStyle w:val="7"/>
        <w:spacing w:before="4" w:line="242" w:lineRule="auto"/>
        <w:ind w:left="2080" w:right="2890" w:firstLine="480"/>
      </w:pPr>
      <w:r>
        <w:t>self.stack.append(fullname) return fullname</w:t>
      </w:r>
    </w:p>
    <w:p>
      <w:pPr>
        <w:pStyle w:val="7"/>
        <w:spacing w:before="7"/>
      </w:pPr>
    </w:p>
    <w:p>
      <w:pPr>
        <w:pStyle w:val="7"/>
        <w:spacing w:line="242" w:lineRule="auto"/>
        <w:ind w:left="640" w:right="4570" w:hanging="480"/>
      </w:pPr>
      <w:r>
        <w:t>for file in DirectoryWalker("."): print file</w:t>
      </w:r>
    </w:p>
    <w:p>
      <w:pPr>
        <w:pStyle w:val="7"/>
        <w:spacing w:before="8"/>
      </w:pPr>
    </w:p>
    <w:p>
      <w:pPr>
        <w:pStyle w:val="6"/>
        <w:spacing w:before="0"/>
      </w:pPr>
      <w:r>
        <w:t>.\aifc-example-1.py</w:t>
      </w:r>
    </w:p>
    <w:p>
      <w:pPr>
        <w:spacing w:before="4"/>
        <w:ind w:left="160" w:right="0" w:firstLine="0"/>
        <w:jc w:val="left"/>
        <w:rPr>
          <w:b/>
          <w:sz w:val="24"/>
        </w:rPr>
      </w:pPr>
      <w:r>
        <w:rPr>
          <w:b/>
          <w:sz w:val="24"/>
        </w:rPr>
        <w:t>.\anydbm-example-1.py</w:t>
      </w:r>
    </w:p>
    <w:p>
      <w:pPr>
        <w:spacing w:before="5"/>
        <w:ind w:left="160" w:right="0" w:firstLine="0"/>
        <w:jc w:val="left"/>
        <w:rPr>
          <w:b/>
          <w:sz w:val="24"/>
        </w:rPr>
      </w:pPr>
      <w:r>
        <w:rPr>
          <w:b/>
          <w:sz w:val="24"/>
        </w:rPr>
        <w:t>.\array-example-1.py</w:t>
      </w:r>
    </w:p>
    <w:p>
      <w:pPr>
        <w:spacing w:before="4"/>
        <w:ind w:left="160" w:right="0" w:firstLine="0"/>
        <w:jc w:val="left"/>
        <w:rPr>
          <w:b/>
          <w:sz w:val="24"/>
        </w:rPr>
      </w:pPr>
      <w:r>
        <w:rPr>
          <w:b/>
          <w:sz w:val="24"/>
        </w:rPr>
        <w:t>...</w:t>
      </w:r>
    </w:p>
    <w:p>
      <w:pPr>
        <w:pStyle w:val="7"/>
        <w:spacing w:before="2"/>
        <w:rPr>
          <w:b/>
          <w:sz w:val="16"/>
        </w:rPr>
      </w:pPr>
    </w:p>
    <w:p>
      <w:pPr>
        <w:spacing w:before="69"/>
        <w:ind w:left="160" w:right="0" w:firstLine="0"/>
        <w:jc w:val="left"/>
        <w:rPr>
          <w:sz w:val="24"/>
        </w:rPr>
      </w:pPr>
      <w:r>
        <w:rPr>
          <w:spacing w:val="-4"/>
          <w:sz w:val="24"/>
        </w:rPr>
        <w:t xml:space="preserve">注意 </w:t>
      </w:r>
      <w:r>
        <w:rPr>
          <w:i/>
          <w:sz w:val="25"/>
        </w:rPr>
        <w:t xml:space="preserve">DirectoryWalker </w:t>
      </w:r>
      <w:r>
        <w:rPr>
          <w:spacing w:val="-1"/>
          <w:sz w:val="24"/>
        </w:rPr>
        <w:t xml:space="preserve">类并不检查传递给 </w:t>
      </w:r>
      <w:r>
        <w:rPr>
          <w:sz w:val="24"/>
        </w:rPr>
        <w:t>_</w:t>
      </w:r>
      <w:r>
        <w:rPr>
          <w:spacing w:val="-52"/>
          <w:sz w:val="24"/>
        </w:rPr>
        <w:t xml:space="preserve"> </w:t>
      </w:r>
      <w:r>
        <w:rPr>
          <w:sz w:val="24"/>
        </w:rPr>
        <w:t>_getitem_</w:t>
      </w:r>
      <w:r>
        <w:rPr>
          <w:spacing w:val="-53"/>
          <w:sz w:val="24"/>
        </w:rPr>
        <w:t xml:space="preserve"> </w:t>
      </w:r>
      <w:r>
        <w:rPr>
          <w:sz w:val="24"/>
        </w:rPr>
        <w:t>_</w:t>
      </w:r>
      <w:r>
        <w:rPr>
          <w:spacing w:val="-4"/>
          <w:sz w:val="24"/>
        </w:rPr>
        <w:t xml:space="preserve"> 方法的索引值. 这意</w:t>
      </w:r>
    </w:p>
    <w:p>
      <w:pPr>
        <w:pStyle w:val="7"/>
        <w:spacing w:before="1"/>
        <w:ind w:left="160"/>
      </w:pPr>
      <w:r>
        <w:t>味着如果你越界访问序列成员(索引数字过大)的话, 这个类将不能正常工作.</w:t>
      </w:r>
    </w:p>
    <w:p>
      <w:pPr>
        <w:pStyle w:val="7"/>
        <w:spacing w:before="2"/>
        <w:rPr>
          <w:sz w:val="22"/>
        </w:rPr>
      </w:pPr>
    </w:p>
    <w:p>
      <w:pPr>
        <w:pStyle w:val="7"/>
        <w:spacing w:before="1" w:line="242" w:lineRule="auto"/>
        <w:ind w:left="160" w:right="262"/>
        <w:jc w:val="both"/>
      </w:pPr>
      <w:r>
        <w:t>最后, 如果你需要处理文件大小和时间戳, Example 1-49 给出了一个类, 它返回文件名和它的 os.stat 属性(一个元组). 这个版本在每个文件上都能节省一次或两次 stat 调用( os.path.isdir 和 os.path.islink 内部都使用了</w:t>
      </w:r>
    </w:p>
    <w:p>
      <w:pPr>
        <w:pStyle w:val="7"/>
        <w:spacing w:before="5"/>
        <w:ind w:left="160"/>
      </w:pPr>
      <w:r>
        <w:t>stat ), 并且在一些平台上运行很快.</w:t>
      </w:r>
    </w:p>
    <w:p>
      <w:pPr>
        <w:pStyle w:val="7"/>
        <w:spacing w:before="2"/>
        <w:rPr>
          <w:sz w:val="22"/>
        </w:rPr>
      </w:pPr>
    </w:p>
    <w:p>
      <w:pPr>
        <w:pStyle w:val="11"/>
        <w:numPr>
          <w:ilvl w:val="3"/>
          <w:numId w:val="25"/>
        </w:numPr>
        <w:tabs>
          <w:tab w:val="left" w:pos="1249"/>
        </w:tabs>
        <w:spacing w:before="0" w:after="0" w:line="460" w:lineRule="auto"/>
        <w:ind w:left="160" w:right="1295" w:firstLine="0"/>
        <w:jc w:val="left"/>
        <w:rPr>
          <w:sz w:val="24"/>
        </w:rPr>
      </w:pPr>
      <w:r>
        <w:rPr>
          <w:b/>
          <w:sz w:val="24"/>
        </w:rPr>
        <w:t>Example</w:t>
      </w:r>
      <w:r>
        <w:rPr>
          <w:b/>
          <w:spacing w:val="-9"/>
          <w:sz w:val="24"/>
        </w:rPr>
        <w:t xml:space="preserve"> </w:t>
      </w:r>
      <w:r>
        <w:rPr>
          <w:b/>
          <w:sz w:val="24"/>
        </w:rPr>
        <w:t>1-49.</w:t>
      </w:r>
      <w:r>
        <w:rPr>
          <w:b/>
          <w:spacing w:val="-5"/>
          <w:sz w:val="24"/>
        </w:rPr>
        <w:t xml:space="preserve"> 使用 </w:t>
      </w:r>
      <w:r>
        <w:rPr>
          <w:b/>
          <w:sz w:val="24"/>
        </w:rPr>
        <w:t>DirectoryStatWalker</w:t>
      </w:r>
      <w:r>
        <w:rPr>
          <w:b/>
          <w:spacing w:val="-3"/>
          <w:sz w:val="24"/>
        </w:rPr>
        <w:t xml:space="preserve"> 搜索文件系统</w:t>
      </w:r>
      <w:r>
        <w:rPr>
          <w:spacing w:val="-3"/>
          <w:sz w:val="24"/>
        </w:rPr>
        <w:t>File: os-path-walk-example-4.py</w:t>
      </w:r>
    </w:p>
    <w:p>
      <w:pPr>
        <w:pStyle w:val="7"/>
        <w:spacing w:before="34"/>
        <w:ind w:left="160"/>
        <w:jc w:val="both"/>
      </w:pPr>
      <w:r>
        <w:t>import os, stat</w:t>
      </w:r>
    </w:p>
    <w:p>
      <w:pPr>
        <w:spacing w:after="0"/>
        <w:jc w:val="both"/>
        <w:sectPr>
          <w:type w:val="continuous"/>
          <w:pgSz w:w="11910" w:h="16840"/>
          <w:pgMar w:top="1440" w:right="1560" w:bottom="280" w:left="1640" w:header="720" w:footer="720" w:gutter="0"/>
        </w:sectPr>
      </w:pPr>
    </w:p>
    <w:p>
      <w:pPr>
        <w:pStyle w:val="7"/>
        <w:spacing w:before="41"/>
        <w:ind w:left="160"/>
      </w:pPr>
      <w:r>
        <w:t>class DirectoryStatWalker:</w:t>
      </w:r>
    </w:p>
    <w:p>
      <w:pPr>
        <w:pStyle w:val="7"/>
        <w:spacing w:before="4" w:line="242" w:lineRule="auto"/>
        <w:ind w:left="640" w:right="1210"/>
      </w:pPr>
      <w:r>
        <w:t># a forward iterator that traverses a directory tree, and # returns the filename and additional file information</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directory):</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4690"/>
      </w:pPr>
      <w:r>
        <w:t>self.stack = [directory] self.files = [] self.index = 0</w:t>
      </w:r>
    </w:p>
    <w:p>
      <w:pPr>
        <w:pStyle w:val="7"/>
        <w:spacing w:before="7"/>
        <w:rPr>
          <w:sz w:val="19"/>
        </w:rPr>
      </w:pPr>
    </w:p>
    <w:p>
      <w:pPr>
        <w:spacing w:after="0"/>
        <w:rPr>
          <w:sz w:val="19"/>
        </w:rPr>
        <w:sectPr>
          <w:type w:val="continuous"/>
          <w:pgSz w:w="11910" w:h="16840"/>
          <w:pgMar w:top="1440" w:right="1560" w:bottom="280" w:left="1640" w:header="720" w:footer="720" w:gutter="0"/>
        </w:sectPr>
      </w:pPr>
    </w:p>
    <w:p>
      <w:pPr>
        <w:pStyle w:val="7"/>
        <w:spacing w:before="66"/>
        <w:ind w:left="640"/>
      </w:pPr>
      <w:r>
        <w:t>def</w:t>
      </w:r>
    </w:p>
    <w:p>
      <w:pPr>
        <w:pStyle w:val="7"/>
        <w:spacing w:before="66"/>
        <w:ind w:left="80"/>
      </w:pPr>
      <w:r>
        <w:br w:type="column"/>
      </w:r>
      <w:r>
        <w:t>_ _getitem_</w:t>
      </w:r>
    </w:p>
    <w:p>
      <w:pPr>
        <w:pStyle w:val="7"/>
        <w:spacing w:before="66"/>
        <w:ind w:left="80"/>
      </w:pPr>
      <w:r>
        <w:br w:type="column"/>
      </w:r>
      <w:r>
        <w:t>_(self, index):</w:t>
      </w:r>
    </w:p>
    <w:p>
      <w:pPr>
        <w:spacing w:after="0"/>
        <w:sectPr>
          <w:type w:val="continuous"/>
          <w:pgSz w:w="11910" w:h="16840"/>
          <w:pgMar w:top="1440" w:right="1560" w:bottom="280" w:left="1640" w:header="720" w:footer="720" w:gutter="0"/>
          <w:cols w:equalWidth="0" w:num="3">
            <w:col w:w="1001" w:space="40"/>
            <w:col w:w="1401" w:space="39"/>
            <w:col w:w="6229"/>
          </w:cols>
        </w:sectPr>
      </w:pPr>
    </w:p>
    <w:p>
      <w:pPr>
        <w:pStyle w:val="7"/>
        <w:spacing w:before="5"/>
        <w:ind w:right="5502"/>
        <w:jc w:val="center"/>
      </w:pPr>
      <w:r>
        <w:t>while 1:</w:t>
      </w:r>
    </w:p>
    <w:p>
      <w:pPr>
        <w:pStyle w:val="7"/>
        <w:spacing w:before="4"/>
        <w:ind w:left="1600"/>
      </w:pPr>
      <w:r>
        <w:t>try:</w:t>
      </w:r>
    </w:p>
    <w:p>
      <w:pPr>
        <w:pStyle w:val="7"/>
        <w:spacing w:before="5" w:line="242" w:lineRule="auto"/>
        <w:ind w:left="2080" w:right="3130"/>
      </w:pPr>
      <w:r>
        <w:t>file = self.files[self.index] self.index = self.index + 1</w:t>
      </w:r>
    </w:p>
    <w:p>
      <w:pPr>
        <w:pStyle w:val="7"/>
        <w:spacing w:before="2"/>
        <w:ind w:left="1600"/>
      </w:pPr>
      <w:r>
        <w:t>except IndexError:</w:t>
      </w:r>
    </w:p>
    <w:p>
      <w:pPr>
        <w:pStyle w:val="7"/>
        <w:spacing w:before="5" w:line="242" w:lineRule="auto"/>
        <w:ind w:left="2080" w:right="1930"/>
      </w:pPr>
      <w:r>
        <w:t># pop next directory from stack self.directory = self.stack.pop() self.files = os.listdir(self.directory) self.index = 0</w:t>
      </w:r>
    </w:p>
    <w:p>
      <w:pPr>
        <w:pStyle w:val="7"/>
        <w:spacing w:before="6"/>
        <w:ind w:left="1600"/>
      </w:pPr>
      <w:r>
        <w:t>else:</w:t>
      </w:r>
    </w:p>
    <w:p>
      <w:pPr>
        <w:pStyle w:val="7"/>
        <w:spacing w:before="4"/>
        <w:ind w:left="2080"/>
      </w:pPr>
      <w:r>
        <w:t># got a filename</w:t>
      </w:r>
    </w:p>
    <w:p>
      <w:pPr>
        <w:pStyle w:val="7"/>
        <w:spacing w:before="5" w:line="242" w:lineRule="auto"/>
        <w:ind w:left="2080" w:right="1102"/>
      </w:pPr>
      <w:r>
        <w:t xml:space="preserve">fullname = os.path.join(self.directory, </w:t>
      </w:r>
      <w:r>
        <w:rPr>
          <w:spacing w:val="-4"/>
        </w:rPr>
        <w:t xml:space="preserve">file) </w:t>
      </w:r>
      <w:r>
        <w:t>st = os.stat(fullname)</w:t>
      </w:r>
    </w:p>
    <w:p>
      <w:pPr>
        <w:pStyle w:val="7"/>
        <w:spacing w:before="3"/>
        <w:ind w:left="2080"/>
      </w:pPr>
      <w:r>
        <w:t>mode = st[stat.ST_MODE]</w:t>
      </w:r>
    </w:p>
    <w:p>
      <w:pPr>
        <w:pStyle w:val="7"/>
        <w:spacing w:before="4" w:line="242" w:lineRule="auto"/>
        <w:ind w:left="2560" w:right="730" w:hanging="480"/>
      </w:pPr>
      <w:r>
        <w:t>if stat.S_ISDIR(mode) and not stat.S_ISLNK(mode): self.stack.append(fullname)</w:t>
      </w:r>
    </w:p>
    <w:p>
      <w:pPr>
        <w:pStyle w:val="7"/>
        <w:spacing w:before="3"/>
        <w:ind w:left="2080"/>
      </w:pPr>
      <w:r>
        <w:t>return fullname, st</w:t>
      </w:r>
    </w:p>
    <w:p>
      <w:pPr>
        <w:pStyle w:val="7"/>
        <w:spacing w:before="9"/>
      </w:pPr>
    </w:p>
    <w:p>
      <w:pPr>
        <w:pStyle w:val="7"/>
        <w:spacing w:line="242" w:lineRule="auto"/>
        <w:ind w:left="640" w:right="3610" w:hanging="480"/>
      </w:pPr>
      <w:r>
        <w:t>for file, st in DirectoryStatWalker("."): print file, st[stat.ST_SIZE]</w:t>
      </w:r>
    </w:p>
    <w:p>
      <w:pPr>
        <w:pStyle w:val="7"/>
        <w:spacing w:before="7"/>
      </w:pPr>
    </w:p>
    <w:p>
      <w:pPr>
        <w:pStyle w:val="6"/>
        <w:spacing w:before="0"/>
      </w:pPr>
      <w:r>
        <w:t>.\aifc-example-1.py 336</w:t>
      </w:r>
    </w:p>
    <w:p>
      <w:pPr>
        <w:spacing w:before="5"/>
        <w:ind w:left="160" w:right="0" w:firstLine="0"/>
        <w:jc w:val="left"/>
        <w:rPr>
          <w:b/>
          <w:sz w:val="24"/>
        </w:rPr>
      </w:pPr>
      <w:r>
        <w:rPr>
          <w:b/>
          <w:sz w:val="24"/>
        </w:rPr>
        <w:t>.\anydbm-example-1.py 244</w:t>
      </w:r>
    </w:p>
    <w:p>
      <w:pPr>
        <w:spacing w:before="4"/>
        <w:ind w:left="160" w:right="0" w:firstLine="0"/>
        <w:jc w:val="left"/>
        <w:rPr>
          <w:b/>
          <w:sz w:val="24"/>
        </w:rPr>
      </w:pPr>
      <w:r>
        <w:rPr>
          <w:b/>
          <w:sz w:val="24"/>
        </w:rPr>
        <w:t>.\array-example-1.py 526</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215" name="直线 1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CDAmmS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1.6. stat 模块</w:t>
      </w:r>
    </w:p>
    <w:p>
      <w:pPr>
        <w:pStyle w:val="7"/>
        <w:spacing w:before="3"/>
        <w:rPr>
          <w:b/>
          <w:sz w:val="28"/>
        </w:rPr>
      </w:pPr>
    </w:p>
    <w:p>
      <w:pPr>
        <w:pStyle w:val="7"/>
        <w:spacing w:before="1" w:line="244" w:lineRule="auto"/>
        <w:ind w:left="160" w:right="502"/>
      </w:pPr>
      <w:r>
        <w:t>Example 1-50 展示了 stat 模块的基本用法, 这个模块包含了一些 os.stat 函数中可用的常量和测试函数.</w:t>
      </w:r>
    </w:p>
    <w:p>
      <w:pPr>
        <w:pStyle w:val="7"/>
        <w:spacing w:before="8"/>
        <w:rPr>
          <w:sz w:val="21"/>
        </w:rPr>
      </w:pPr>
    </w:p>
    <w:p>
      <w:pPr>
        <w:spacing w:before="0" w:line="460" w:lineRule="auto"/>
        <w:ind w:left="160" w:right="3208" w:firstLine="0"/>
        <w:jc w:val="left"/>
        <w:rPr>
          <w:sz w:val="24"/>
        </w:rPr>
      </w:pPr>
      <w:r>
        <w:rPr>
          <w:b/>
          <w:sz w:val="24"/>
        </w:rPr>
        <w:t xml:space="preserve">1.6.0.1. Example 1-50. Using the stat Module </w:t>
      </w:r>
      <w:r>
        <w:rPr>
          <w:sz w:val="24"/>
        </w:rPr>
        <w:t>File: stat-example-1.py</w:t>
      </w:r>
    </w:p>
    <w:p>
      <w:pPr>
        <w:spacing w:after="0" w:line="460" w:lineRule="auto"/>
        <w:jc w:val="left"/>
        <w:rPr>
          <w:sz w:val="24"/>
        </w:rPr>
        <w:sectPr>
          <w:type w:val="continuous"/>
          <w:pgSz w:w="11910" w:h="16840"/>
          <w:pgMar w:top="1440" w:right="1560" w:bottom="280" w:left="1640" w:header="720" w:footer="720" w:gutter="0"/>
        </w:sectPr>
      </w:pPr>
    </w:p>
    <w:p>
      <w:pPr>
        <w:pStyle w:val="7"/>
        <w:spacing w:before="153" w:line="242" w:lineRule="auto"/>
        <w:ind w:left="160" w:right="6730"/>
      </w:pPr>
      <w:r>
        <w:t>import stat import os, time</w:t>
      </w:r>
    </w:p>
    <w:p>
      <w:pPr>
        <w:pStyle w:val="7"/>
        <w:spacing w:before="7"/>
      </w:pPr>
    </w:p>
    <w:p>
      <w:pPr>
        <w:pStyle w:val="7"/>
        <w:ind w:left="160"/>
      </w:pPr>
      <w:r>
        <w:t>st = os.stat("samples/sample.txt")</w:t>
      </w:r>
    </w:p>
    <w:p>
      <w:pPr>
        <w:pStyle w:val="7"/>
        <w:spacing w:before="4" w:line="620" w:lineRule="atLeast"/>
        <w:ind w:left="160" w:right="1930"/>
      </w:pPr>
      <w:r>
        <w:t>print "mode", "=&gt;", oct(stat.S_IMODE(st[stat.ST_MODE])) print "type", "=&gt;",</w:t>
      </w:r>
    </w:p>
    <w:p>
      <w:pPr>
        <w:pStyle w:val="7"/>
        <w:spacing w:before="9" w:line="242" w:lineRule="auto"/>
        <w:ind w:left="640" w:right="4450" w:hanging="480"/>
      </w:pPr>
      <w:r>
        <w:t>if stat.S_ISDIR(st[stat.ST_MODE]): print "DIRECTORY",</w:t>
      </w:r>
    </w:p>
    <w:p>
      <w:pPr>
        <w:pStyle w:val="7"/>
        <w:spacing w:before="3" w:line="242" w:lineRule="auto"/>
        <w:ind w:left="640" w:right="4450" w:hanging="480"/>
      </w:pPr>
      <w:r>
        <w:t>if stat.S_ISREG(st[stat.ST_MODE]): print "REGULAR",</w:t>
      </w:r>
    </w:p>
    <w:p>
      <w:pPr>
        <w:pStyle w:val="7"/>
        <w:spacing w:before="2" w:line="242" w:lineRule="auto"/>
        <w:ind w:left="640" w:right="4450" w:hanging="480"/>
      </w:pPr>
      <w:r>
        <w:t>if stat.S_ISLNK(st[stat.ST_MODE]): print "LINK",</w:t>
      </w:r>
    </w:p>
    <w:p>
      <w:pPr>
        <w:pStyle w:val="7"/>
        <w:spacing w:before="3"/>
        <w:ind w:left="160"/>
      </w:pPr>
      <w:r>
        <w:t>print</w:t>
      </w:r>
    </w:p>
    <w:p>
      <w:pPr>
        <w:pStyle w:val="7"/>
        <w:spacing w:before="9"/>
      </w:pPr>
    </w:p>
    <w:p>
      <w:pPr>
        <w:pStyle w:val="7"/>
        <w:ind w:left="160"/>
      </w:pPr>
      <w:r>
        <w:t>print "size", "=&gt;", st[stat.ST_SIZE]</w:t>
      </w:r>
    </w:p>
    <w:p>
      <w:pPr>
        <w:pStyle w:val="7"/>
        <w:spacing w:before="9"/>
      </w:pPr>
    </w:p>
    <w:p>
      <w:pPr>
        <w:pStyle w:val="7"/>
        <w:spacing w:line="242" w:lineRule="auto"/>
        <w:ind w:left="160" w:right="1582"/>
        <w:jc w:val="both"/>
      </w:pPr>
      <w:r>
        <w:t>print "last accessed", "=&gt;", time.ctime(st[stat.ST_ATIME]) print "last modified", "=&gt;", time.ctime(st[stat.ST_MTIME]) print "inode changed", "=&gt;", time.ctime(st[stat.ST_CTIME])</w:t>
      </w:r>
    </w:p>
    <w:p>
      <w:pPr>
        <w:pStyle w:val="7"/>
        <w:spacing w:before="9"/>
      </w:pPr>
    </w:p>
    <w:p>
      <w:pPr>
        <w:pStyle w:val="6"/>
        <w:spacing w:before="0" w:line="242" w:lineRule="auto"/>
        <w:ind w:right="6715"/>
      </w:pPr>
      <w:r>
        <w:t>mode =&gt; 0664 type =&gt; REGULAR size =&gt; 305</w:t>
      </w:r>
    </w:p>
    <w:p>
      <w:pPr>
        <w:spacing w:before="4"/>
        <w:ind w:left="160" w:right="0" w:firstLine="0"/>
        <w:jc w:val="left"/>
        <w:rPr>
          <w:b/>
          <w:sz w:val="24"/>
        </w:rPr>
      </w:pPr>
      <w:r>
        <w:rPr>
          <w:b/>
          <w:sz w:val="24"/>
        </w:rPr>
        <w:t>last accessed =&gt; Sun Oct 10 22:12:30</w:t>
      </w:r>
      <w:r>
        <w:rPr>
          <w:b/>
          <w:spacing w:val="1"/>
          <w:sz w:val="24"/>
        </w:rPr>
        <w:t xml:space="preserve"> </w:t>
      </w:r>
      <w:r>
        <w:rPr>
          <w:b/>
          <w:sz w:val="24"/>
        </w:rPr>
        <w:t>1999</w:t>
      </w:r>
    </w:p>
    <w:p>
      <w:pPr>
        <w:spacing w:before="5"/>
        <w:ind w:left="160" w:right="0" w:firstLine="0"/>
        <w:jc w:val="left"/>
        <w:rPr>
          <w:b/>
          <w:sz w:val="24"/>
        </w:rPr>
      </w:pPr>
      <w:r>
        <w:rPr>
          <w:b/>
          <w:sz w:val="24"/>
        </w:rPr>
        <w:t>last modified =&gt; Sun Oct 10 18:39:37</w:t>
      </w:r>
      <w:r>
        <w:rPr>
          <w:b/>
          <w:spacing w:val="1"/>
          <w:sz w:val="24"/>
        </w:rPr>
        <w:t xml:space="preserve"> </w:t>
      </w:r>
      <w:r>
        <w:rPr>
          <w:b/>
          <w:sz w:val="24"/>
        </w:rPr>
        <w:t>1999</w:t>
      </w:r>
    </w:p>
    <w:p>
      <w:pPr>
        <w:spacing w:before="4"/>
        <w:ind w:left="160" w:right="0" w:firstLine="0"/>
        <w:jc w:val="left"/>
        <w:rPr>
          <w:b/>
          <w:sz w:val="24"/>
        </w:rPr>
      </w:pPr>
      <w:r>
        <w:rPr>
          <w:b/>
          <w:sz w:val="24"/>
        </w:rPr>
        <w:t>inode changed =&gt; Sun Oct 10 15:26:38</w:t>
      </w:r>
      <w:r>
        <w:rPr>
          <w:b/>
          <w:spacing w:val="-12"/>
          <w:sz w:val="24"/>
        </w:rPr>
        <w:t xml:space="preserve"> </w:t>
      </w:r>
      <w:r>
        <w:rPr>
          <w:b/>
          <w:sz w:val="24"/>
        </w:rPr>
        <w:t>1999</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214" name="直线 1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uhLQd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1.7. string 模块</w:t>
      </w:r>
    </w:p>
    <w:p>
      <w:pPr>
        <w:pStyle w:val="7"/>
        <w:spacing w:before="5"/>
        <w:rPr>
          <w:b/>
          <w:sz w:val="28"/>
        </w:rPr>
      </w:pPr>
    </w:p>
    <w:p>
      <w:pPr>
        <w:pStyle w:val="7"/>
        <w:ind w:left="160"/>
      </w:pPr>
      <w:r>
        <w:t>string 模块提供了一些用于处理字符串类型的函数, 如 Example 1-51 所示.</w:t>
      </w:r>
    </w:p>
    <w:p>
      <w:pPr>
        <w:pStyle w:val="7"/>
        <w:spacing w:before="2"/>
        <w:rPr>
          <w:sz w:val="22"/>
        </w:rPr>
      </w:pPr>
    </w:p>
    <w:p>
      <w:pPr>
        <w:pStyle w:val="11"/>
        <w:numPr>
          <w:ilvl w:val="3"/>
          <w:numId w:val="26"/>
        </w:numPr>
        <w:tabs>
          <w:tab w:val="left" w:pos="1250"/>
        </w:tabs>
        <w:spacing w:before="0" w:after="0" w:line="460" w:lineRule="auto"/>
        <w:ind w:left="160" w:right="3832" w:firstLine="0"/>
        <w:jc w:val="left"/>
        <w:rPr>
          <w:sz w:val="24"/>
        </w:rPr>
      </w:pPr>
      <w:r>
        <w:rPr>
          <w:b/>
          <w:sz w:val="24"/>
        </w:rPr>
        <w:t>Example</w:t>
      </w:r>
      <w:r>
        <w:rPr>
          <w:b/>
          <w:spacing w:val="-2"/>
          <w:sz w:val="24"/>
        </w:rPr>
        <w:t xml:space="preserve"> </w:t>
      </w:r>
      <w:r>
        <w:rPr>
          <w:b/>
          <w:sz w:val="24"/>
        </w:rPr>
        <w:t>1-51</w:t>
      </w:r>
      <w:r>
        <w:rPr>
          <w:b/>
          <w:spacing w:val="-2"/>
          <w:sz w:val="24"/>
        </w:rPr>
        <w:t xml:space="preserve">. 使用 </w:t>
      </w:r>
      <w:r>
        <w:rPr>
          <w:b/>
          <w:sz w:val="24"/>
        </w:rPr>
        <w:t>string</w:t>
      </w:r>
      <w:r>
        <w:rPr>
          <w:b/>
          <w:spacing w:val="-6"/>
          <w:sz w:val="24"/>
        </w:rPr>
        <w:t xml:space="preserve"> 模块</w:t>
      </w:r>
      <w:r>
        <w:rPr>
          <w:sz w:val="24"/>
        </w:rPr>
        <w:t>File: string-example-1.py</w:t>
      </w:r>
    </w:p>
    <w:p>
      <w:pPr>
        <w:pStyle w:val="7"/>
        <w:spacing w:before="34"/>
        <w:ind w:left="160"/>
      </w:pPr>
      <w:r>
        <w:t>import string</w:t>
      </w:r>
    </w:p>
    <w:p>
      <w:pPr>
        <w:pStyle w:val="7"/>
        <w:spacing w:before="8"/>
      </w:pPr>
    </w:p>
    <w:p>
      <w:pPr>
        <w:pStyle w:val="7"/>
        <w:spacing w:before="1" w:line="487" w:lineRule="auto"/>
        <w:ind w:left="160" w:right="3850"/>
      </w:pPr>
      <w:r>
        <w:t>text = "Monty Python's Flying Circus" print "upper", "=&gt;", string.upper(text)</w:t>
      </w:r>
    </w:p>
    <w:p>
      <w:pPr>
        <w:spacing w:after="0" w:line="487" w:lineRule="auto"/>
        <w:sectPr>
          <w:pgSz w:w="11910" w:h="16840"/>
          <w:pgMar w:top="1600" w:right="1560" w:bottom="280" w:left="1640" w:header="720" w:footer="720" w:gutter="0"/>
        </w:sectPr>
      </w:pPr>
    </w:p>
    <w:p>
      <w:pPr>
        <w:pStyle w:val="7"/>
        <w:spacing w:before="41" w:line="242" w:lineRule="auto"/>
        <w:ind w:left="160" w:right="3850"/>
      </w:pPr>
      <w:r>
        <w:t>print "lower", "=&gt;", string.lower(text) print "split", "=&gt;", string.split(text)</w:t>
      </w:r>
    </w:p>
    <w:p>
      <w:pPr>
        <w:pStyle w:val="7"/>
        <w:spacing w:before="3" w:line="242" w:lineRule="auto"/>
        <w:ind w:left="160" w:right="1222"/>
      </w:pPr>
      <w:r>
        <w:t>print "join", "=&gt;", string.join(string.split(text), "+") print "replace", "=&gt;", string.replace(text, "Python",</w:t>
      </w:r>
      <w:r>
        <w:rPr>
          <w:spacing w:val="3"/>
        </w:rPr>
        <w:t xml:space="preserve"> </w:t>
      </w:r>
      <w:r>
        <w:rPr>
          <w:spacing w:val="-3"/>
        </w:rPr>
        <w:t>"Java")</w:t>
      </w:r>
    </w:p>
    <w:p>
      <w:pPr>
        <w:pStyle w:val="7"/>
        <w:spacing w:before="3" w:line="242" w:lineRule="auto"/>
        <w:ind w:left="160" w:right="610"/>
      </w:pPr>
      <w:r>
        <w:t>print "find", "=&gt;", string.find(text, "Python"), string.find(text, "Java")</w:t>
      </w:r>
    </w:p>
    <w:p>
      <w:pPr>
        <w:pStyle w:val="7"/>
        <w:spacing w:before="2"/>
        <w:ind w:left="160"/>
      </w:pPr>
      <w:r>
        <w:t>print "count", "=&gt;", string.count(text, "n")</w:t>
      </w:r>
    </w:p>
    <w:p>
      <w:pPr>
        <w:pStyle w:val="7"/>
        <w:spacing w:before="9"/>
      </w:pPr>
    </w:p>
    <w:p>
      <w:pPr>
        <w:pStyle w:val="6"/>
        <w:spacing w:before="0"/>
      </w:pPr>
      <w:r>
        <w:t>upper =&gt; MONTY PYTHON'S FLYING</w:t>
      </w:r>
      <w:r>
        <w:rPr>
          <w:spacing w:val="-15"/>
        </w:rPr>
        <w:t xml:space="preserve"> </w:t>
      </w:r>
      <w:r>
        <w:t>CIRCUS</w:t>
      </w:r>
    </w:p>
    <w:p>
      <w:pPr>
        <w:spacing w:before="5"/>
        <w:ind w:left="160" w:right="0" w:firstLine="0"/>
        <w:jc w:val="left"/>
        <w:rPr>
          <w:b/>
          <w:sz w:val="24"/>
        </w:rPr>
      </w:pPr>
      <w:r>
        <w:rPr>
          <w:b/>
          <w:sz w:val="24"/>
        </w:rPr>
        <w:t>lower =&gt; monty python's flying</w:t>
      </w:r>
      <w:r>
        <w:rPr>
          <w:b/>
          <w:spacing w:val="-15"/>
          <w:sz w:val="24"/>
        </w:rPr>
        <w:t xml:space="preserve"> </w:t>
      </w:r>
      <w:r>
        <w:rPr>
          <w:b/>
          <w:sz w:val="24"/>
        </w:rPr>
        <w:t>circus</w:t>
      </w:r>
    </w:p>
    <w:p>
      <w:pPr>
        <w:spacing w:before="4" w:line="242" w:lineRule="auto"/>
        <w:ind w:left="160" w:right="2483" w:firstLine="0"/>
        <w:jc w:val="left"/>
        <w:rPr>
          <w:b/>
          <w:sz w:val="24"/>
        </w:rPr>
      </w:pPr>
      <w:r>
        <w:rPr>
          <w:b/>
          <w:sz w:val="24"/>
        </w:rPr>
        <w:t>split =&gt; ['Monty', "Python's", 'Flying', 'Circus'] join =&gt; Monty+Python's+Flying+Circus</w:t>
      </w:r>
    </w:p>
    <w:p>
      <w:pPr>
        <w:spacing w:before="3" w:line="242" w:lineRule="auto"/>
        <w:ind w:left="160" w:right="4055" w:firstLine="0"/>
        <w:jc w:val="left"/>
        <w:rPr>
          <w:b/>
          <w:sz w:val="24"/>
        </w:rPr>
      </w:pPr>
      <w:r>
        <w:rPr>
          <w:b/>
          <w:sz w:val="24"/>
        </w:rPr>
        <w:t>replace =&gt; Monty Java's Flying Circus find =&gt; 6 -1</w:t>
      </w:r>
    </w:p>
    <w:p>
      <w:pPr>
        <w:spacing w:before="3"/>
        <w:ind w:left="160" w:right="0" w:firstLine="0"/>
        <w:jc w:val="left"/>
        <w:rPr>
          <w:b/>
          <w:sz w:val="24"/>
        </w:rPr>
      </w:pPr>
      <w:r>
        <w:rPr>
          <w:b/>
          <w:sz w:val="24"/>
        </w:rPr>
        <w:t>count =&gt; 3</w:t>
      </w:r>
    </w:p>
    <w:p>
      <w:pPr>
        <w:pStyle w:val="7"/>
        <w:spacing w:before="3"/>
        <w:rPr>
          <w:b/>
          <w:sz w:val="22"/>
        </w:rPr>
      </w:pPr>
    </w:p>
    <w:p>
      <w:pPr>
        <w:pStyle w:val="7"/>
        <w:spacing w:before="1" w:line="242" w:lineRule="auto"/>
        <w:ind w:left="160" w:right="189"/>
      </w:pPr>
      <w:r>
        <w:t>在 Python 1.5.2</w:t>
      </w:r>
      <w:r>
        <w:rPr>
          <w:spacing w:val="-5"/>
        </w:rPr>
        <w:t xml:space="preserve"> 以及更早版本中, </w:t>
      </w:r>
      <w:r>
        <w:t>string 使用 strop</w:t>
      </w:r>
      <w:r>
        <w:rPr>
          <w:spacing w:val="-2"/>
        </w:rPr>
        <w:t xml:space="preserve"> 中的函数来实现模块功</w:t>
      </w:r>
      <w:r>
        <w:t>能.</w:t>
      </w:r>
    </w:p>
    <w:p>
      <w:pPr>
        <w:pStyle w:val="7"/>
        <w:rPr>
          <w:sz w:val="22"/>
        </w:rPr>
      </w:pPr>
    </w:p>
    <w:p>
      <w:pPr>
        <w:pStyle w:val="7"/>
        <w:spacing w:line="244" w:lineRule="auto"/>
        <w:ind w:left="160" w:right="262"/>
      </w:pPr>
      <w:r>
        <w:t>在 Python1.6 和后继版本，更多的字符串操作都可以作为字符串方法来访问, 如 Example 1-52 所示, string 模块中的许多函数只是对相对应字符串方法的封装.</w:t>
      </w:r>
    </w:p>
    <w:p>
      <w:pPr>
        <w:pStyle w:val="7"/>
        <w:spacing w:before="7"/>
        <w:rPr>
          <w:sz w:val="21"/>
        </w:rPr>
      </w:pPr>
    </w:p>
    <w:p>
      <w:pPr>
        <w:pStyle w:val="11"/>
        <w:numPr>
          <w:ilvl w:val="3"/>
          <w:numId w:val="26"/>
        </w:numPr>
        <w:tabs>
          <w:tab w:val="left" w:pos="1249"/>
        </w:tabs>
        <w:spacing w:before="0" w:after="0" w:line="460" w:lineRule="auto"/>
        <w:ind w:left="160" w:right="1664" w:firstLine="0"/>
        <w:jc w:val="left"/>
        <w:rPr>
          <w:sz w:val="24"/>
        </w:rPr>
      </w:pPr>
      <w:r>
        <w:rPr>
          <w:b/>
          <w:sz w:val="24"/>
        </w:rPr>
        <w:t>Example</w:t>
      </w:r>
      <w:r>
        <w:rPr>
          <w:b/>
          <w:spacing w:val="-7"/>
          <w:sz w:val="24"/>
        </w:rPr>
        <w:t xml:space="preserve"> </w:t>
      </w:r>
      <w:r>
        <w:rPr>
          <w:b/>
          <w:sz w:val="24"/>
        </w:rPr>
        <w:t>1-52.</w:t>
      </w:r>
      <w:r>
        <w:rPr>
          <w:b/>
          <w:spacing w:val="-4"/>
          <w:sz w:val="24"/>
        </w:rPr>
        <w:t xml:space="preserve"> 使用字符串方法替代 </w:t>
      </w:r>
      <w:r>
        <w:rPr>
          <w:b/>
          <w:sz w:val="24"/>
        </w:rPr>
        <w:t>string</w:t>
      </w:r>
      <w:r>
        <w:rPr>
          <w:b/>
          <w:spacing w:val="-3"/>
          <w:sz w:val="24"/>
        </w:rPr>
        <w:t xml:space="preserve"> 模块函数</w:t>
      </w:r>
      <w:r>
        <w:rPr>
          <w:spacing w:val="-3"/>
          <w:sz w:val="24"/>
        </w:rPr>
        <w:t>File: string-example-2.py</w:t>
      </w:r>
    </w:p>
    <w:p>
      <w:pPr>
        <w:pStyle w:val="7"/>
        <w:spacing w:before="34"/>
        <w:ind w:left="160"/>
      </w:pPr>
      <w:r>
        <w:t>text = "Monty Python's Flying Circus"</w:t>
      </w:r>
    </w:p>
    <w:p>
      <w:pPr>
        <w:pStyle w:val="7"/>
        <w:spacing w:before="8"/>
      </w:pPr>
    </w:p>
    <w:p>
      <w:pPr>
        <w:pStyle w:val="7"/>
        <w:spacing w:before="1" w:line="242" w:lineRule="auto"/>
        <w:ind w:left="160" w:right="4582"/>
        <w:jc w:val="both"/>
      </w:pPr>
      <w:r>
        <w:t>print "upper", "=&gt;", text.upper() print "lower", "=&gt;", text.lower() print "split", "=&gt;", text.split()</w:t>
      </w:r>
    </w:p>
    <w:p>
      <w:pPr>
        <w:pStyle w:val="7"/>
        <w:spacing w:before="4"/>
        <w:ind w:left="160"/>
      </w:pPr>
      <w:r>
        <w:t>print "join", "=&gt;", "+".join(text.split())</w:t>
      </w:r>
    </w:p>
    <w:p>
      <w:pPr>
        <w:pStyle w:val="7"/>
        <w:spacing w:before="4" w:line="242" w:lineRule="auto"/>
        <w:ind w:left="160" w:right="1582"/>
      </w:pPr>
      <w:r>
        <w:t>print "replace", "=&gt;", text.replace("Python", "Perl") print "find", "=&gt;", text.find("Python"), text.find("Perl") print "count", "=&gt;", text.count("n")</w:t>
      </w:r>
    </w:p>
    <w:p>
      <w:pPr>
        <w:pStyle w:val="7"/>
        <w:spacing w:before="9"/>
      </w:pPr>
    </w:p>
    <w:p>
      <w:pPr>
        <w:pStyle w:val="6"/>
        <w:spacing w:before="0"/>
      </w:pPr>
      <w:r>
        <w:t>upper =&gt; MONTY PYTHON'S FLYING</w:t>
      </w:r>
      <w:r>
        <w:rPr>
          <w:spacing w:val="-15"/>
        </w:rPr>
        <w:t xml:space="preserve"> </w:t>
      </w:r>
      <w:r>
        <w:t>CIRCUS</w:t>
      </w:r>
    </w:p>
    <w:p>
      <w:pPr>
        <w:spacing w:before="5"/>
        <w:ind w:left="160" w:right="0" w:firstLine="0"/>
        <w:jc w:val="left"/>
        <w:rPr>
          <w:b/>
          <w:sz w:val="24"/>
        </w:rPr>
      </w:pPr>
      <w:r>
        <w:rPr>
          <w:b/>
          <w:sz w:val="24"/>
        </w:rPr>
        <w:t>lower =&gt; monty python's flying</w:t>
      </w:r>
      <w:r>
        <w:rPr>
          <w:b/>
          <w:spacing w:val="-15"/>
          <w:sz w:val="24"/>
        </w:rPr>
        <w:t xml:space="preserve"> </w:t>
      </w:r>
      <w:r>
        <w:rPr>
          <w:b/>
          <w:sz w:val="24"/>
        </w:rPr>
        <w:t>circus</w:t>
      </w:r>
    </w:p>
    <w:p>
      <w:pPr>
        <w:spacing w:before="4" w:line="242" w:lineRule="auto"/>
        <w:ind w:left="160" w:right="2483" w:firstLine="0"/>
        <w:jc w:val="left"/>
        <w:rPr>
          <w:b/>
          <w:sz w:val="24"/>
        </w:rPr>
      </w:pPr>
      <w:r>
        <w:rPr>
          <w:b/>
          <w:sz w:val="24"/>
        </w:rPr>
        <w:t>split =&gt; ['Monty', "Python's", 'Flying', 'Circus'] join =&gt; Monty+Python's+Flying+Circus</w:t>
      </w:r>
    </w:p>
    <w:p>
      <w:pPr>
        <w:spacing w:before="3" w:line="242" w:lineRule="auto"/>
        <w:ind w:left="160" w:right="4055" w:firstLine="0"/>
        <w:jc w:val="left"/>
        <w:rPr>
          <w:b/>
          <w:sz w:val="24"/>
        </w:rPr>
      </w:pPr>
      <w:r>
        <w:rPr>
          <w:b/>
          <w:sz w:val="24"/>
        </w:rPr>
        <w:t>replace =&gt; Monty Perl's Flying Circus find =&gt; 6 -1</w:t>
      </w:r>
    </w:p>
    <w:p>
      <w:pPr>
        <w:spacing w:before="3"/>
        <w:ind w:left="160" w:right="0" w:firstLine="0"/>
        <w:jc w:val="left"/>
        <w:rPr>
          <w:b/>
          <w:sz w:val="24"/>
        </w:rPr>
      </w:pPr>
      <w:r>
        <w:rPr>
          <w:b/>
          <w:sz w:val="24"/>
        </w:rPr>
        <w:t>count =&gt; 3</w:t>
      </w:r>
    </w:p>
    <w:p>
      <w:pPr>
        <w:spacing w:after="0"/>
        <w:jc w:val="left"/>
        <w:rPr>
          <w:sz w:val="24"/>
        </w:rPr>
        <w:sectPr>
          <w:pgSz w:w="11910" w:h="16840"/>
          <w:pgMar w:top="1400" w:right="1560" w:bottom="280" w:left="1640" w:header="720" w:footer="720" w:gutter="0"/>
        </w:sectPr>
      </w:pPr>
    </w:p>
    <w:p>
      <w:pPr>
        <w:pStyle w:val="7"/>
        <w:spacing w:before="42" w:line="242" w:lineRule="auto"/>
        <w:ind w:left="160" w:right="262"/>
      </w:pPr>
      <w:r>
        <w:t>为了增强模块对字符的处理能力, 除了字符串方法, string 模块还包含了类型转换函数用于把字符串转换为其他类型, (如 Example 1-53 所示).</w:t>
      </w:r>
    </w:p>
    <w:p>
      <w:pPr>
        <w:pStyle w:val="7"/>
        <w:rPr>
          <w:sz w:val="22"/>
        </w:rPr>
      </w:pPr>
    </w:p>
    <w:p>
      <w:pPr>
        <w:pStyle w:val="11"/>
        <w:numPr>
          <w:ilvl w:val="3"/>
          <w:numId w:val="26"/>
        </w:numPr>
        <w:tabs>
          <w:tab w:val="left" w:pos="1249"/>
        </w:tabs>
        <w:spacing w:before="1" w:after="0" w:line="460" w:lineRule="auto"/>
        <w:ind w:left="160" w:right="1903" w:firstLine="0"/>
        <w:jc w:val="left"/>
        <w:rPr>
          <w:sz w:val="24"/>
        </w:rPr>
      </w:pPr>
      <w:r>
        <w:rPr>
          <w:b/>
          <w:sz w:val="24"/>
        </w:rPr>
        <w:t>Example</w:t>
      </w:r>
      <w:r>
        <w:rPr>
          <w:b/>
          <w:spacing w:val="-7"/>
          <w:sz w:val="24"/>
        </w:rPr>
        <w:t xml:space="preserve"> </w:t>
      </w:r>
      <w:r>
        <w:rPr>
          <w:b/>
          <w:sz w:val="24"/>
        </w:rPr>
        <w:t>1-53.</w:t>
      </w:r>
      <w:r>
        <w:rPr>
          <w:b/>
          <w:spacing w:val="-4"/>
          <w:sz w:val="24"/>
        </w:rPr>
        <w:t xml:space="preserve"> 使用 </w:t>
      </w:r>
      <w:r>
        <w:rPr>
          <w:b/>
          <w:sz w:val="24"/>
        </w:rPr>
        <w:t>string</w:t>
      </w:r>
      <w:r>
        <w:rPr>
          <w:b/>
          <w:spacing w:val="-3"/>
          <w:sz w:val="24"/>
        </w:rPr>
        <w:t xml:space="preserve"> 模块将字符串转为数字</w:t>
      </w:r>
      <w:r>
        <w:rPr>
          <w:spacing w:val="-3"/>
          <w:sz w:val="24"/>
        </w:rPr>
        <w:t>File: string-example-3.py</w:t>
      </w:r>
    </w:p>
    <w:p>
      <w:pPr>
        <w:pStyle w:val="7"/>
        <w:spacing w:before="34"/>
        <w:ind w:left="160"/>
      </w:pPr>
      <w:r>
        <w:t>import string</w:t>
      </w:r>
    </w:p>
    <w:p>
      <w:pPr>
        <w:pStyle w:val="7"/>
        <w:spacing w:before="9"/>
      </w:pPr>
    </w:p>
    <w:p>
      <w:pPr>
        <w:pStyle w:val="7"/>
        <w:ind w:left="160"/>
      </w:pPr>
      <w:r>
        <w:t>print int("4711"),</w:t>
      </w:r>
    </w:p>
    <w:p>
      <w:pPr>
        <w:pStyle w:val="7"/>
        <w:spacing w:before="5"/>
        <w:ind w:left="160"/>
      </w:pPr>
      <w:r>
        <w:t>print string.atoi("4711"),</w:t>
      </w:r>
    </w:p>
    <w:p>
      <w:pPr>
        <w:pStyle w:val="7"/>
        <w:spacing w:before="4"/>
        <w:ind w:left="160"/>
      </w:pPr>
      <w:r>
        <w:t>print string.atoi("11147", 8), # octal 八进制</w:t>
      </w:r>
    </w:p>
    <w:p>
      <w:pPr>
        <w:pStyle w:val="7"/>
        <w:spacing w:before="5" w:line="242" w:lineRule="auto"/>
        <w:ind w:left="160" w:right="2182"/>
      </w:pPr>
      <w:r>
        <w:t>print string.atoi("1267", 16), # hexadecimal 十六进制print string.atoi("3mv", 36) # whatever...</w:t>
      </w:r>
    </w:p>
    <w:p>
      <w:pPr>
        <w:pStyle w:val="7"/>
        <w:spacing w:before="7"/>
      </w:pPr>
    </w:p>
    <w:p>
      <w:pPr>
        <w:pStyle w:val="7"/>
        <w:ind w:left="160"/>
      </w:pPr>
      <w:r>
        <w:t>print string.atoi("4711", 0),</w:t>
      </w:r>
    </w:p>
    <w:p>
      <w:pPr>
        <w:pStyle w:val="7"/>
        <w:spacing w:before="5"/>
        <w:ind w:left="160"/>
      </w:pPr>
      <w:r>
        <w:t>print string.atoi("04711", 0),</w:t>
      </w:r>
    </w:p>
    <w:p>
      <w:pPr>
        <w:pStyle w:val="7"/>
        <w:spacing w:before="4"/>
        <w:ind w:left="160"/>
      </w:pPr>
      <w:r>
        <w:t>print string.atoi("0x4711", 0)</w:t>
      </w:r>
    </w:p>
    <w:p>
      <w:pPr>
        <w:pStyle w:val="7"/>
        <w:spacing w:before="9"/>
      </w:pPr>
    </w:p>
    <w:p>
      <w:pPr>
        <w:pStyle w:val="7"/>
        <w:spacing w:line="242" w:lineRule="auto"/>
        <w:ind w:left="160" w:right="5770"/>
      </w:pPr>
      <w:r>
        <w:t>print float("4711"), print string.atof("1"),</w:t>
      </w:r>
    </w:p>
    <w:p>
      <w:pPr>
        <w:pStyle w:val="7"/>
        <w:spacing w:before="3"/>
        <w:ind w:left="160"/>
      </w:pPr>
      <w:r>
        <w:t>print string.atof("1.23e5")</w:t>
      </w:r>
    </w:p>
    <w:p>
      <w:pPr>
        <w:pStyle w:val="7"/>
        <w:spacing w:before="9"/>
      </w:pPr>
    </w:p>
    <w:p>
      <w:pPr>
        <w:pStyle w:val="6"/>
        <w:spacing w:before="0"/>
      </w:pPr>
      <w:r>
        <w:t>4711 4711 4711 4711 4711</w:t>
      </w:r>
    </w:p>
    <w:p>
      <w:pPr>
        <w:spacing w:before="5"/>
        <w:ind w:left="160" w:right="0" w:firstLine="0"/>
        <w:jc w:val="left"/>
        <w:rPr>
          <w:b/>
          <w:sz w:val="24"/>
        </w:rPr>
      </w:pPr>
      <w:r>
        <w:rPr>
          <w:b/>
          <w:sz w:val="24"/>
        </w:rPr>
        <w:t>4711 2505 18193</w:t>
      </w:r>
    </w:p>
    <w:p>
      <w:pPr>
        <w:spacing w:before="4"/>
        <w:ind w:left="160" w:right="0" w:firstLine="0"/>
        <w:jc w:val="left"/>
        <w:rPr>
          <w:b/>
          <w:sz w:val="24"/>
        </w:rPr>
      </w:pPr>
      <w:r>
        <w:rPr>
          <w:b/>
          <w:sz w:val="24"/>
        </w:rPr>
        <w:t>4711.0 1.0 123000.0</w:t>
      </w:r>
    </w:p>
    <w:p>
      <w:pPr>
        <w:pStyle w:val="7"/>
        <w:spacing w:before="3"/>
        <w:rPr>
          <w:b/>
          <w:sz w:val="22"/>
        </w:rPr>
      </w:pPr>
    </w:p>
    <w:p>
      <w:pPr>
        <w:pStyle w:val="7"/>
        <w:spacing w:before="1"/>
        <w:ind w:left="159"/>
      </w:pPr>
      <w:r>
        <w:t>大多数情况下 (特别是当你使用的是 1.6 及更高版本时) ，你可以使用 int 和</w:t>
      </w:r>
    </w:p>
    <w:p>
      <w:pPr>
        <w:pStyle w:val="7"/>
        <w:spacing w:before="4"/>
        <w:ind w:left="159"/>
      </w:pPr>
      <w:r>
        <w:t>float 函数代替 string 模块中对应的函数。</w:t>
      </w:r>
    </w:p>
    <w:p>
      <w:pPr>
        <w:pStyle w:val="7"/>
        <w:spacing w:before="1"/>
        <w:rPr>
          <w:sz w:val="22"/>
        </w:rPr>
      </w:pPr>
    </w:p>
    <w:p>
      <w:pPr>
        <w:pStyle w:val="7"/>
        <w:ind w:left="159"/>
      </w:pPr>
      <w:r>
        <w:t>atoi 函数可以接受可选的第二个参数, 指定数基(number base). 如果数基为</w:t>
      </w:r>
    </w:p>
    <w:p>
      <w:pPr>
        <w:pStyle w:val="7"/>
        <w:spacing w:before="5" w:line="242" w:lineRule="auto"/>
        <w:ind w:left="159" w:right="237"/>
      </w:pPr>
      <w:r>
        <w:t>0, 那么函数将检查字符串的前几个字符来决定使用的数基: 如果为 "0x," 数基将为 16</w:t>
      </w:r>
      <w:r>
        <w:rPr>
          <w:spacing w:val="-7"/>
        </w:rPr>
        <w:t xml:space="preserve"> (十六进制), 如果为 </w:t>
      </w:r>
      <w:r>
        <w:t>"0," 则数基为 8</w:t>
      </w:r>
      <w:r>
        <w:rPr>
          <w:spacing w:val="-7"/>
        </w:rPr>
        <w:t xml:space="preserve"> (八进制). 默认数基值为 </w:t>
      </w:r>
      <w:r>
        <w:rPr>
          <w:spacing w:val="-9"/>
        </w:rPr>
        <w:t>10</w:t>
      </w:r>
    </w:p>
    <w:p>
      <w:pPr>
        <w:pStyle w:val="7"/>
        <w:spacing w:before="4"/>
        <w:ind w:left="159"/>
      </w:pPr>
      <w:r>
        <w:t>(十进制), 当你未传递参数时就使用这个值.</w:t>
      </w:r>
    </w:p>
    <w:p>
      <w:pPr>
        <w:pStyle w:val="7"/>
        <w:spacing w:before="2"/>
        <w:rPr>
          <w:sz w:val="22"/>
        </w:rPr>
      </w:pPr>
    </w:p>
    <w:p>
      <w:pPr>
        <w:pStyle w:val="7"/>
        <w:spacing w:line="244" w:lineRule="auto"/>
        <w:ind w:left="159" w:right="262"/>
      </w:pPr>
      <w:r>
        <w:t>在 1.6 及以后版本中, int 函数和 atoi 一样可以接受第二个参数. 与字符串版本函数不一样的是 , int 和 float 可以接受 Unicode 字符串对象.</w:t>
      </w:r>
    </w:p>
    <w:p>
      <w:pPr>
        <w:pStyle w:val="7"/>
        <w:spacing w:before="12"/>
        <w:rPr>
          <w:sz w:val="29"/>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212" name="直线 1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 o:spid="_x0000_s1026" o:spt="20" style="position:absolute;left:0pt;margin-left:90pt;margin-top:21.5pt;height:0pt;width:415.3pt;mso-position-horizontal-relative:page;mso-wrap-distance-bottom:0pt;mso-wrap-distance-top:0pt;z-index:-1024;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5P7VV1wAAAAoBAAAPAAAAAAAAAAEAIAAAACIA&#10;AABkcnMvZG93bnJldi54bWxQSwECFAAUAAAACACHTuJAqdvKr9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1.8. re 模块</w:t>
      </w:r>
    </w:p>
    <w:p>
      <w:pPr>
        <w:pStyle w:val="7"/>
        <w:spacing w:before="3"/>
        <w:rPr>
          <w:b/>
          <w:sz w:val="28"/>
        </w:rPr>
      </w:pPr>
    </w:p>
    <w:p>
      <w:pPr>
        <w:pStyle w:val="7"/>
        <w:spacing w:before="1" w:line="242" w:lineRule="auto"/>
        <w:ind w:left="160" w:right="250"/>
      </w:pPr>
      <w:r>
        <w:t>"Some people, when confronted with a problem, think 'I know, I'll use regular expressions.' Now they have two problems."</w:t>
      </w:r>
    </w:p>
    <w:p>
      <w:pPr>
        <w:spacing w:after="0" w:line="242" w:lineRule="auto"/>
        <w:sectPr>
          <w:pgSz w:w="11910" w:h="16840"/>
          <w:pgMar w:top="1400" w:right="1560" w:bottom="280" w:left="1640" w:header="720" w:footer="720" w:gutter="0"/>
        </w:sectPr>
      </w:pPr>
    </w:p>
    <w:p>
      <w:pPr>
        <w:pStyle w:val="11"/>
        <w:numPr>
          <w:ilvl w:val="0"/>
          <w:numId w:val="27"/>
        </w:numPr>
        <w:tabs>
          <w:tab w:val="left" w:pos="400"/>
        </w:tabs>
        <w:spacing w:before="41" w:after="0" w:line="240" w:lineRule="auto"/>
        <w:ind w:left="400" w:right="0" w:hanging="240"/>
        <w:jc w:val="left"/>
        <w:rPr>
          <w:sz w:val="24"/>
        </w:rPr>
      </w:pPr>
      <w:r>
        <w:rPr>
          <w:sz w:val="24"/>
        </w:rPr>
        <w:t>Jamie Zawinski, on comp.lang.emacs</w:t>
      </w:r>
    </w:p>
    <w:p>
      <w:pPr>
        <w:pStyle w:val="7"/>
        <w:spacing w:before="3"/>
        <w:rPr>
          <w:sz w:val="22"/>
        </w:rPr>
      </w:pPr>
    </w:p>
    <w:p>
      <w:pPr>
        <w:pStyle w:val="7"/>
        <w:spacing w:line="242" w:lineRule="auto"/>
        <w:ind w:left="160" w:right="262"/>
      </w:pPr>
      <w:r>
        <w:t>re 模块提供了一系列功能强大的正则表达式 (regular expression) 工具, 它们允许你快速检查给定字符串是否与给定的模式匹配 (使用 match 函数), 或者包含这个模式 (使用 search 函数). 正则表达式是以紧凑(也很神秘)的语法写出的字符串模式.</w:t>
      </w:r>
    </w:p>
    <w:p>
      <w:pPr>
        <w:pStyle w:val="7"/>
        <w:spacing w:before="4"/>
        <w:rPr>
          <w:sz w:val="22"/>
        </w:rPr>
      </w:pPr>
    </w:p>
    <w:p>
      <w:pPr>
        <w:pStyle w:val="7"/>
        <w:spacing w:line="244" w:lineRule="auto"/>
        <w:ind w:left="160" w:right="382"/>
        <w:jc w:val="both"/>
      </w:pPr>
      <w:r>
        <w:t>match 尝试从字符串的起始匹配一个模式, 如 Example 1-54 所示. 如果模式匹配了某些内容 (包括空字符串, 如果模式允许的话) , 它将返回一个匹配对象. 使用它的 group 方法可以找出匹配的内容.</w:t>
      </w:r>
    </w:p>
    <w:p>
      <w:pPr>
        <w:pStyle w:val="7"/>
        <w:spacing w:before="6"/>
        <w:rPr>
          <w:sz w:val="21"/>
        </w:rPr>
      </w:pPr>
    </w:p>
    <w:p>
      <w:pPr>
        <w:pStyle w:val="11"/>
        <w:numPr>
          <w:ilvl w:val="3"/>
          <w:numId w:val="28"/>
        </w:numPr>
        <w:tabs>
          <w:tab w:val="left" w:pos="1249"/>
        </w:tabs>
        <w:spacing w:before="1" w:after="0" w:line="460" w:lineRule="auto"/>
        <w:ind w:left="160" w:right="2871" w:firstLine="0"/>
        <w:jc w:val="left"/>
        <w:rPr>
          <w:sz w:val="24"/>
        </w:rPr>
      </w:pPr>
      <w:r>
        <w:rPr>
          <w:b/>
          <w:sz w:val="24"/>
        </w:rPr>
        <w:t>Example</w:t>
      </w:r>
      <w:r>
        <w:rPr>
          <w:b/>
          <w:spacing w:val="-6"/>
          <w:sz w:val="24"/>
        </w:rPr>
        <w:t xml:space="preserve"> </w:t>
      </w:r>
      <w:r>
        <w:rPr>
          <w:b/>
          <w:sz w:val="24"/>
        </w:rPr>
        <w:t>1-54.</w:t>
      </w:r>
      <w:r>
        <w:rPr>
          <w:b/>
          <w:spacing w:val="-3"/>
          <w:sz w:val="24"/>
        </w:rPr>
        <w:t xml:space="preserve"> 使用 </w:t>
      </w:r>
      <w:r>
        <w:rPr>
          <w:b/>
          <w:sz w:val="24"/>
        </w:rPr>
        <w:t>re</w:t>
      </w:r>
      <w:r>
        <w:rPr>
          <w:b/>
          <w:spacing w:val="-2"/>
          <w:sz w:val="24"/>
        </w:rPr>
        <w:t xml:space="preserve"> 模块来匹配字符串</w:t>
      </w:r>
      <w:r>
        <w:rPr>
          <w:spacing w:val="-2"/>
          <w:sz w:val="24"/>
        </w:rPr>
        <w:t>File: re-example-1.py</w:t>
      </w:r>
    </w:p>
    <w:p>
      <w:pPr>
        <w:pStyle w:val="7"/>
        <w:spacing w:before="33"/>
        <w:ind w:left="160"/>
      </w:pPr>
      <w:r>
        <w:t>import re</w:t>
      </w:r>
    </w:p>
    <w:p>
      <w:pPr>
        <w:pStyle w:val="7"/>
        <w:spacing w:before="4" w:line="620" w:lineRule="atLeast"/>
        <w:ind w:left="160" w:right="4702"/>
      </w:pPr>
      <w:r>
        <w:t>text = "The Attila the Hun Show" # a single character 单个字符</w:t>
      </w:r>
    </w:p>
    <w:p>
      <w:pPr>
        <w:pStyle w:val="7"/>
        <w:spacing w:before="9"/>
        <w:ind w:left="160"/>
      </w:pPr>
      <w:r>
        <w:t>m = re.match(".", text)</w:t>
      </w:r>
    </w:p>
    <w:p>
      <w:pPr>
        <w:pStyle w:val="7"/>
        <w:spacing w:before="4"/>
        <w:ind w:left="160"/>
      </w:pPr>
      <w:r>
        <w:t>if m: print repr("."), "=&gt;", repr(m.group(0))</w:t>
      </w:r>
    </w:p>
    <w:p>
      <w:pPr>
        <w:pStyle w:val="7"/>
        <w:spacing w:before="9"/>
      </w:pPr>
    </w:p>
    <w:p>
      <w:pPr>
        <w:pStyle w:val="7"/>
        <w:spacing w:line="242" w:lineRule="auto"/>
        <w:ind w:left="160" w:right="4102"/>
      </w:pPr>
      <w:r>
        <w:t># any string of characters 任何字符串m = re.match(".*", text)</w:t>
      </w:r>
    </w:p>
    <w:p>
      <w:pPr>
        <w:pStyle w:val="7"/>
        <w:spacing w:before="3"/>
        <w:ind w:left="160"/>
      </w:pPr>
      <w:r>
        <w:t>if m: print repr(".*"), "=&gt;", repr(m.group(0))</w:t>
      </w:r>
    </w:p>
    <w:p>
      <w:pPr>
        <w:pStyle w:val="7"/>
        <w:spacing w:before="9"/>
      </w:pPr>
    </w:p>
    <w:p>
      <w:pPr>
        <w:pStyle w:val="7"/>
        <w:spacing w:line="242" w:lineRule="auto"/>
        <w:ind w:left="160" w:right="730"/>
      </w:pPr>
      <w:r>
        <w:t># a string of letters (at least one) 只包含字母的字符串(至少一个) m = re.match("\w+", text)</w:t>
      </w:r>
    </w:p>
    <w:p>
      <w:pPr>
        <w:pStyle w:val="7"/>
        <w:spacing w:before="3"/>
        <w:ind w:left="160"/>
      </w:pPr>
      <w:r>
        <w:t>if m: print repr("\w+"), "=&gt;", repr(m.group(0))</w:t>
      </w:r>
    </w:p>
    <w:p>
      <w:pPr>
        <w:pStyle w:val="7"/>
        <w:spacing w:before="9"/>
      </w:pPr>
    </w:p>
    <w:p>
      <w:pPr>
        <w:pStyle w:val="7"/>
        <w:spacing w:line="242" w:lineRule="auto"/>
        <w:ind w:left="160" w:right="3862"/>
      </w:pPr>
      <w:r>
        <w:t># a string of digits 只包含数字的字符串m = re.match("\d+", text)</w:t>
      </w:r>
    </w:p>
    <w:p>
      <w:pPr>
        <w:pStyle w:val="7"/>
        <w:spacing w:before="3"/>
        <w:ind w:left="160"/>
      </w:pPr>
      <w:r>
        <w:t>if m: print repr("\d+"), "=&gt;", repr(m.group(0))</w:t>
      </w:r>
    </w:p>
    <w:p>
      <w:pPr>
        <w:pStyle w:val="7"/>
        <w:spacing w:before="8"/>
      </w:pPr>
    </w:p>
    <w:p>
      <w:pPr>
        <w:pStyle w:val="6"/>
        <w:spacing w:before="1"/>
        <w:ind w:left="280"/>
      </w:pPr>
      <w:r>
        <w:t>'.' =&gt; 'T'</w:t>
      </w:r>
    </w:p>
    <w:p>
      <w:pPr>
        <w:spacing w:before="4" w:line="242" w:lineRule="auto"/>
        <w:ind w:left="160" w:right="4539" w:firstLine="0"/>
        <w:jc w:val="left"/>
        <w:rPr>
          <w:b/>
          <w:sz w:val="24"/>
        </w:rPr>
      </w:pPr>
      <w:r>
        <w:rPr>
          <w:b/>
          <w:sz w:val="24"/>
        </w:rPr>
        <w:t>'.*' =&gt; 'The Attila the Hun Show' '\\w+' =&gt; 'The'</w:t>
      </w:r>
    </w:p>
    <w:p>
      <w:pPr>
        <w:pStyle w:val="7"/>
        <w:spacing w:before="2"/>
        <w:rPr>
          <w:b/>
          <w:sz w:val="22"/>
        </w:rPr>
      </w:pPr>
    </w:p>
    <w:p>
      <w:pPr>
        <w:pStyle w:val="7"/>
        <w:spacing w:line="244" w:lineRule="auto"/>
        <w:ind w:left="160" w:right="262"/>
      </w:pPr>
      <w:r>
        <w:t>可以使用圆括号在模式中标记区域. 找到匹配后, group 方法可以抽取这些区域的内容，如 Example 1-55 所示. group(1) 会返回第一组的内容, group(2) 返回第二组的内容, 这样... 如果你传递多个组数给 group 函数, 它会返回一个元组.</w:t>
      </w:r>
    </w:p>
    <w:p>
      <w:pPr>
        <w:pStyle w:val="7"/>
        <w:spacing w:before="5"/>
        <w:rPr>
          <w:sz w:val="21"/>
        </w:rPr>
      </w:pPr>
    </w:p>
    <w:p>
      <w:pPr>
        <w:pStyle w:val="6"/>
        <w:numPr>
          <w:ilvl w:val="3"/>
          <w:numId w:val="28"/>
        </w:numPr>
        <w:tabs>
          <w:tab w:val="left" w:pos="1249"/>
        </w:tabs>
        <w:spacing w:before="0" w:after="0" w:line="240" w:lineRule="auto"/>
        <w:ind w:left="1248" w:right="0" w:hanging="1088"/>
        <w:jc w:val="left"/>
      </w:pPr>
      <w:r>
        <w:t>Example</w:t>
      </w:r>
      <w:r>
        <w:rPr>
          <w:spacing w:val="-2"/>
        </w:rPr>
        <w:t xml:space="preserve"> </w:t>
      </w:r>
      <w:r>
        <w:t>1-55.</w:t>
      </w:r>
      <w:r>
        <w:rPr>
          <w:spacing w:val="-1"/>
        </w:rPr>
        <w:t xml:space="preserve"> 使用 </w:t>
      </w:r>
      <w:r>
        <w:t>re</w:t>
      </w:r>
      <w:r>
        <w:rPr>
          <w:spacing w:val="-1"/>
        </w:rPr>
        <w:t xml:space="preserve"> 模块抽出匹配的子字符串</w:t>
      </w:r>
    </w:p>
    <w:p>
      <w:pPr>
        <w:spacing w:after="0" w:line="240" w:lineRule="auto"/>
        <w:jc w:val="left"/>
        <w:sectPr>
          <w:pgSz w:w="11910" w:h="16840"/>
          <w:pgMar w:top="1400" w:right="1560" w:bottom="280" w:left="1640" w:header="720" w:footer="720" w:gutter="0"/>
        </w:sectPr>
      </w:pPr>
    </w:p>
    <w:p>
      <w:pPr>
        <w:pStyle w:val="7"/>
        <w:spacing w:before="41" w:line="487" w:lineRule="auto"/>
        <w:ind w:left="160" w:right="6010"/>
      </w:pPr>
      <w:r>
        <w:t>File: re-example-2.py import re</w:t>
      </w:r>
    </w:p>
    <w:p>
      <w:pPr>
        <w:pStyle w:val="7"/>
        <w:spacing w:line="307" w:lineRule="exact"/>
        <w:ind w:left="160"/>
      </w:pPr>
      <w:r>
        <w:t>text ="10/15/99"</w:t>
      </w:r>
    </w:p>
    <w:p>
      <w:pPr>
        <w:pStyle w:val="7"/>
        <w:spacing w:before="9"/>
      </w:pPr>
    </w:p>
    <w:p>
      <w:pPr>
        <w:pStyle w:val="7"/>
        <w:spacing w:line="242" w:lineRule="auto"/>
        <w:ind w:left="160" w:right="2890"/>
      </w:pPr>
      <w:r>
        <w:t>m = re.match("(\d{2})/(\d{2})/(\d{2,4})", text) if m:</w:t>
      </w:r>
    </w:p>
    <w:p>
      <w:pPr>
        <w:pStyle w:val="7"/>
        <w:spacing w:before="3"/>
        <w:ind w:left="640"/>
      </w:pPr>
      <w:r>
        <w:t>print m.group(1, 2, 3)</w:t>
      </w:r>
    </w:p>
    <w:p>
      <w:pPr>
        <w:pStyle w:val="7"/>
        <w:spacing w:before="9"/>
      </w:pPr>
    </w:p>
    <w:p>
      <w:pPr>
        <w:pStyle w:val="6"/>
        <w:spacing w:before="0"/>
      </w:pPr>
      <w:r>
        <w:t>('10', '15', '99')</w:t>
      </w:r>
    </w:p>
    <w:p>
      <w:pPr>
        <w:pStyle w:val="7"/>
        <w:spacing w:before="3"/>
        <w:rPr>
          <w:b/>
          <w:sz w:val="22"/>
        </w:rPr>
      </w:pPr>
    </w:p>
    <w:p>
      <w:pPr>
        <w:pStyle w:val="7"/>
        <w:ind w:left="160" w:right="262"/>
      </w:pPr>
      <w:r>
        <w:t xml:space="preserve">search 函数会在字符串内查找模式匹配, 如 Example 1-56 所示. 它在所有可能的字符位置尝试匹配模式, 从最左边开始, 一旦找到匹配就返回一个匹配对象. 如果没有找到相应的匹配, 就返回 </w:t>
      </w:r>
      <w:r>
        <w:rPr>
          <w:i/>
          <w:sz w:val="25"/>
        </w:rPr>
        <w:t xml:space="preserve">None </w:t>
      </w:r>
      <w:r>
        <w:t>.</w:t>
      </w:r>
    </w:p>
    <w:p>
      <w:pPr>
        <w:pStyle w:val="7"/>
        <w:rPr>
          <w:sz w:val="22"/>
        </w:rPr>
      </w:pPr>
    </w:p>
    <w:p>
      <w:pPr>
        <w:pStyle w:val="11"/>
        <w:numPr>
          <w:ilvl w:val="3"/>
          <w:numId w:val="28"/>
        </w:numPr>
        <w:tabs>
          <w:tab w:val="left" w:pos="1249"/>
        </w:tabs>
        <w:spacing w:before="0" w:after="0" w:line="460" w:lineRule="auto"/>
        <w:ind w:left="160" w:right="2871" w:firstLine="0"/>
        <w:jc w:val="left"/>
        <w:rPr>
          <w:sz w:val="24"/>
        </w:rPr>
      </w:pPr>
      <w:r>
        <w:rPr>
          <w:b/>
          <w:sz w:val="24"/>
        </w:rPr>
        <w:t>Example</w:t>
      </w:r>
      <w:r>
        <w:rPr>
          <w:b/>
          <w:spacing w:val="-6"/>
          <w:sz w:val="24"/>
        </w:rPr>
        <w:t xml:space="preserve"> </w:t>
      </w:r>
      <w:r>
        <w:rPr>
          <w:b/>
          <w:sz w:val="24"/>
        </w:rPr>
        <w:t>1-56.</w:t>
      </w:r>
      <w:r>
        <w:rPr>
          <w:b/>
          <w:spacing w:val="-3"/>
          <w:sz w:val="24"/>
        </w:rPr>
        <w:t xml:space="preserve"> 使用 </w:t>
      </w:r>
      <w:r>
        <w:rPr>
          <w:b/>
          <w:sz w:val="24"/>
        </w:rPr>
        <w:t>re</w:t>
      </w:r>
      <w:r>
        <w:rPr>
          <w:b/>
          <w:spacing w:val="-2"/>
          <w:sz w:val="24"/>
        </w:rPr>
        <w:t xml:space="preserve"> 模块搜索子字符串</w:t>
      </w:r>
      <w:r>
        <w:rPr>
          <w:spacing w:val="-2"/>
          <w:sz w:val="24"/>
        </w:rPr>
        <w:t>File: re-example-3.py</w:t>
      </w:r>
    </w:p>
    <w:p>
      <w:pPr>
        <w:pStyle w:val="7"/>
        <w:spacing w:before="33"/>
        <w:ind w:left="160"/>
      </w:pPr>
      <w:r>
        <w:t>import re</w:t>
      </w:r>
    </w:p>
    <w:p>
      <w:pPr>
        <w:pStyle w:val="7"/>
        <w:spacing w:before="9"/>
      </w:pPr>
    </w:p>
    <w:p>
      <w:pPr>
        <w:pStyle w:val="7"/>
        <w:spacing w:line="487" w:lineRule="auto"/>
        <w:ind w:left="160" w:right="2170"/>
      </w:pPr>
      <w:r>
        <w:t>text = "Example 3: There is 1 date 10/25/95 in here!" m = re.search("(\d{1,2})/(\d{1,2})/(\d{2,4})", text) print m.group(1), m.group(2), m.group(3)</w:t>
      </w:r>
    </w:p>
    <w:p>
      <w:pPr>
        <w:pStyle w:val="7"/>
        <w:spacing w:line="242" w:lineRule="auto"/>
        <w:ind w:left="160" w:right="4330"/>
      </w:pPr>
      <w:r>
        <w:t>month, day, year = m.group(1, 2, 3) print month, day, year</w:t>
      </w:r>
    </w:p>
    <w:p>
      <w:pPr>
        <w:pStyle w:val="7"/>
        <w:spacing w:before="7"/>
      </w:pPr>
    </w:p>
    <w:p>
      <w:pPr>
        <w:pStyle w:val="7"/>
        <w:spacing w:line="242" w:lineRule="auto"/>
        <w:ind w:left="160" w:right="6490"/>
      </w:pPr>
      <w:r>
        <w:t>date = m.group(0) print date</w:t>
      </w:r>
    </w:p>
    <w:p>
      <w:pPr>
        <w:pStyle w:val="7"/>
        <w:spacing w:before="7"/>
      </w:pPr>
    </w:p>
    <w:p>
      <w:pPr>
        <w:pStyle w:val="6"/>
        <w:spacing w:before="0"/>
      </w:pPr>
      <w:r>
        <w:t>10 25</w:t>
      </w:r>
      <w:r>
        <w:rPr>
          <w:spacing w:val="-6"/>
        </w:rPr>
        <w:t xml:space="preserve"> </w:t>
      </w:r>
      <w:r>
        <w:t>95</w:t>
      </w:r>
    </w:p>
    <w:p>
      <w:pPr>
        <w:spacing w:before="5"/>
        <w:ind w:left="160" w:right="0" w:firstLine="0"/>
        <w:jc w:val="left"/>
        <w:rPr>
          <w:b/>
          <w:sz w:val="24"/>
        </w:rPr>
      </w:pPr>
      <w:r>
        <w:rPr>
          <w:b/>
          <w:sz w:val="24"/>
        </w:rPr>
        <w:t>10 25</w:t>
      </w:r>
      <w:r>
        <w:rPr>
          <w:b/>
          <w:spacing w:val="-6"/>
          <w:sz w:val="24"/>
        </w:rPr>
        <w:t xml:space="preserve"> </w:t>
      </w:r>
      <w:r>
        <w:rPr>
          <w:b/>
          <w:sz w:val="24"/>
        </w:rPr>
        <w:t>95</w:t>
      </w:r>
    </w:p>
    <w:p>
      <w:pPr>
        <w:spacing w:before="4"/>
        <w:ind w:left="160" w:right="0" w:firstLine="0"/>
        <w:jc w:val="left"/>
        <w:rPr>
          <w:b/>
          <w:sz w:val="24"/>
        </w:rPr>
      </w:pPr>
      <w:r>
        <w:rPr>
          <w:b/>
          <w:sz w:val="24"/>
        </w:rPr>
        <w:t>10/25/95</w:t>
      </w:r>
    </w:p>
    <w:p>
      <w:pPr>
        <w:pStyle w:val="7"/>
        <w:spacing w:before="4"/>
        <w:rPr>
          <w:b/>
          <w:sz w:val="22"/>
        </w:rPr>
      </w:pPr>
    </w:p>
    <w:p>
      <w:pPr>
        <w:pStyle w:val="7"/>
        <w:ind w:left="160"/>
      </w:pPr>
      <w:r>
        <w:t>Example 1-57 中展示了 sub 函数, 它可以使用另个字符串替代匹配模式.</w:t>
      </w:r>
    </w:p>
    <w:p>
      <w:pPr>
        <w:pStyle w:val="7"/>
        <w:spacing w:before="3"/>
        <w:rPr>
          <w:sz w:val="22"/>
        </w:rPr>
      </w:pPr>
    </w:p>
    <w:p>
      <w:pPr>
        <w:pStyle w:val="11"/>
        <w:numPr>
          <w:ilvl w:val="3"/>
          <w:numId w:val="28"/>
        </w:numPr>
        <w:tabs>
          <w:tab w:val="left" w:pos="1249"/>
        </w:tabs>
        <w:spacing w:before="0" w:after="0" w:line="460" w:lineRule="auto"/>
        <w:ind w:left="160" w:right="2871" w:firstLine="0"/>
        <w:jc w:val="left"/>
        <w:rPr>
          <w:sz w:val="24"/>
        </w:rPr>
      </w:pPr>
      <w:r>
        <w:rPr>
          <w:b/>
          <w:sz w:val="24"/>
        </w:rPr>
        <w:t>Example</w:t>
      </w:r>
      <w:r>
        <w:rPr>
          <w:b/>
          <w:spacing w:val="-6"/>
          <w:sz w:val="24"/>
        </w:rPr>
        <w:t xml:space="preserve"> </w:t>
      </w:r>
      <w:r>
        <w:rPr>
          <w:b/>
          <w:sz w:val="24"/>
        </w:rPr>
        <w:t>1-57.</w:t>
      </w:r>
      <w:r>
        <w:rPr>
          <w:b/>
          <w:spacing w:val="-3"/>
          <w:sz w:val="24"/>
        </w:rPr>
        <w:t xml:space="preserve"> 使用 </w:t>
      </w:r>
      <w:r>
        <w:rPr>
          <w:b/>
          <w:sz w:val="24"/>
        </w:rPr>
        <w:t>re</w:t>
      </w:r>
      <w:r>
        <w:rPr>
          <w:b/>
          <w:spacing w:val="-2"/>
          <w:sz w:val="24"/>
        </w:rPr>
        <w:t xml:space="preserve"> 模块替换子字符串</w:t>
      </w:r>
      <w:r>
        <w:rPr>
          <w:spacing w:val="-2"/>
          <w:sz w:val="24"/>
        </w:rPr>
        <w:t>File: re-example-4.py</w:t>
      </w:r>
    </w:p>
    <w:p>
      <w:pPr>
        <w:pStyle w:val="7"/>
        <w:spacing w:before="34"/>
        <w:ind w:left="160"/>
      </w:pPr>
      <w:r>
        <w:t>import re</w:t>
      </w:r>
    </w:p>
    <w:p>
      <w:pPr>
        <w:spacing w:after="0"/>
        <w:sectPr>
          <w:pgSz w:w="11910" w:h="16840"/>
          <w:pgMar w:top="1400" w:right="1560" w:bottom="280" w:left="1640" w:header="720" w:footer="720" w:gutter="0"/>
        </w:sectPr>
      </w:pPr>
    </w:p>
    <w:p>
      <w:pPr>
        <w:pStyle w:val="7"/>
        <w:spacing w:before="153"/>
        <w:ind w:left="160"/>
      </w:pPr>
      <w:r>
        <w:t>text = "you're no fun anymore..."</w:t>
      </w:r>
    </w:p>
    <w:p>
      <w:pPr>
        <w:pStyle w:val="7"/>
        <w:spacing w:before="9"/>
      </w:pPr>
    </w:p>
    <w:p>
      <w:pPr>
        <w:pStyle w:val="7"/>
        <w:ind w:left="160"/>
      </w:pPr>
      <w:r>
        <w:t># literal replace (string.replace is faster)</w:t>
      </w:r>
    </w:p>
    <w:p>
      <w:pPr>
        <w:pStyle w:val="7"/>
        <w:spacing w:before="4" w:line="242" w:lineRule="auto"/>
        <w:ind w:left="160" w:right="3622"/>
      </w:pPr>
      <w:r>
        <w:t># 文字替换 (string.replace 速度更快) print re.sub("fun", "entertaining",</w:t>
      </w:r>
      <w:r>
        <w:rPr>
          <w:spacing w:val="2"/>
        </w:rPr>
        <w:t xml:space="preserve"> </w:t>
      </w:r>
      <w:r>
        <w:rPr>
          <w:spacing w:val="-4"/>
        </w:rPr>
        <w:t>text)</w:t>
      </w:r>
    </w:p>
    <w:p>
      <w:pPr>
        <w:pStyle w:val="7"/>
        <w:spacing w:before="8"/>
      </w:pPr>
    </w:p>
    <w:p>
      <w:pPr>
        <w:pStyle w:val="7"/>
        <w:ind w:left="160"/>
      </w:pPr>
      <w:r>
        <w:t># collapse all non-letter sequences to a single dash</w:t>
      </w:r>
    </w:p>
    <w:p>
      <w:pPr>
        <w:pStyle w:val="7"/>
        <w:spacing w:before="4" w:line="242" w:lineRule="auto"/>
        <w:ind w:left="160" w:right="3130"/>
      </w:pPr>
      <w:r>
        <w:t># 将所有非字母序列转换为一个"-"(dansh,破折号) print re.sub("[^\w]+", "-", text)</w:t>
      </w:r>
    </w:p>
    <w:p>
      <w:pPr>
        <w:pStyle w:val="7"/>
        <w:spacing w:before="7"/>
      </w:pPr>
    </w:p>
    <w:p>
      <w:pPr>
        <w:pStyle w:val="7"/>
        <w:spacing w:before="1"/>
        <w:ind w:left="160"/>
      </w:pPr>
      <w:r>
        <w:t># convert all words to beeps</w:t>
      </w:r>
    </w:p>
    <w:p>
      <w:pPr>
        <w:pStyle w:val="7"/>
        <w:spacing w:before="4"/>
        <w:ind w:left="160"/>
      </w:pPr>
      <w:r>
        <w:t># 将所有单词替换为 BEEP</w:t>
      </w:r>
    </w:p>
    <w:p>
      <w:pPr>
        <w:pStyle w:val="7"/>
        <w:spacing w:before="5"/>
        <w:ind w:left="160"/>
      </w:pPr>
      <w:r>
        <w:t>print re.sub("\S+", "-BEEP-", text)</w:t>
      </w:r>
    </w:p>
    <w:p>
      <w:pPr>
        <w:pStyle w:val="7"/>
        <w:spacing w:before="8"/>
      </w:pPr>
    </w:p>
    <w:p>
      <w:pPr>
        <w:pStyle w:val="6"/>
        <w:spacing w:before="1" w:line="242" w:lineRule="auto"/>
        <w:ind w:right="4551"/>
      </w:pPr>
      <w:r>
        <w:t>you're no entertaining anymore... you-re-no-fun-anymore-</w:t>
      </w:r>
    </w:p>
    <w:p>
      <w:pPr>
        <w:spacing w:before="2"/>
        <w:ind w:left="160" w:right="0" w:firstLine="0"/>
        <w:jc w:val="left"/>
        <w:rPr>
          <w:b/>
          <w:sz w:val="24"/>
        </w:rPr>
      </w:pPr>
      <w:r>
        <w:rPr>
          <w:b/>
          <w:sz w:val="24"/>
        </w:rPr>
        <w:t>-BEEP- -BEEP- -BEEP- -BEEP-</w:t>
      </w:r>
    </w:p>
    <w:p>
      <w:pPr>
        <w:pStyle w:val="7"/>
        <w:spacing w:before="4"/>
        <w:rPr>
          <w:b/>
          <w:sz w:val="22"/>
        </w:rPr>
      </w:pPr>
    </w:p>
    <w:p>
      <w:pPr>
        <w:pStyle w:val="7"/>
        <w:spacing w:line="242" w:lineRule="auto"/>
        <w:ind w:left="160" w:right="262"/>
      </w:pPr>
      <w:r>
        <w:t>你也可以通过回调 (callback) 函数使用 sub 来替换指定模式. Example 1-58 展示了如何预编译模式.</w:t>
      </w:r>
    </w:p>
    <w:p>
      <w:pPr>
        <w:pStyle w:val="7"/>
        <w:spacing w:before="1"/>
        <w:rPr>
          <w:sz w:val="22"/>
        </w:rPr>
      </w:pPr>
    </w:p>
    <w:p>
      <w:pPr>
        <w:pStyle w:val="6"/>
        <w:numPr>
          <w:ilvl w:val="3"/>
          <w:numId w:val="28"/>
        </w:numPr>
        <w:tabs>
          <w:tab w:val="left" w:pos="1249"/>
        </w:tabs>
        <w:spacing w:before="1" w:after="0" w:line="240" w:lineRule="auto"/>
        <w:ind w:left="1248" w:right="0" w:hanging="1088"/>
        <w:jc w:val="left"/>
      </w:pPr>
      <w:r>
        <w:t>Example</w:t>
      </w:r>
      <w:r>
        <w:rPr>
          <w:spacing w:val="-2"/>
        </w:rPr>
        <w:t xml:space="preserve"> </w:t>
      </w:r>
      <w:r>
        <w:t>1-58.</w:t>
      </w:r>
      <w:r>
        <w:rPr>
          <w:spacing w:val="-2"/>
        </w:rPr>
        <w:t xml:space="preserve"> 使用 </w:t>
      </w:r>
      <w:r>
        <w:t>re</w:t>
      </w:r>
      <w:r>
        <w:rPr>
          <w:spacing w:val="-1"/>
        </w:rPr>
        <w:t xml:space="preserve"> 模块替换字符串(通过回调函数)</w:t>
      </w:r>
    </w:p>
    <w:p>
      <w:pPr>
        <w:pStyle w:val="7"/>
        <w:spacing w:before="23" w:line="624" w:lineRule="exact"/>
        <w:ind w:left="160" w:right="6010"/>
      </w:pPr>
      <w:r>
        <w:t>File: re-example-5.py import re</w:t>
      </w:r>
    </w:p>
    <w:p>
      <w:pPr>
        <w:pStyle w:val="7"/>
        <w:spacing w:line="255" w:lineRule="exact"/>
        <w:ind w:left="160"/>
      </w:pPr>
      <w:r>
        <w:t>import string</w:t>
      </w:r>
    </w:p>
    <w:p>
      <w:pPr>
        <w:pStyle w:val="7"/>
        <w:spacing w:before="4" w:line="620" w:lineRule="atLeast"/>
        <w:ind w:left="160" w:right="1450"/>
      </w:pPr>
      <w:r>
        <w:t>text = "a line of text\\012another line of text\\012etc..." def octal(match):</w:t>
      </w:r>
    </w:p>
    <w:p>
      <w:pPr>
        <w:pStyle w:val="7"/>
        <w:spacing w:before="9"/>
        <w:ind w:left="640"/>
      </w:pPr>
      <w:r>
        <w:t># replace octal code with corresponding ASCII character</w:t>
      </w:r>
    </w:p>
    <w:p>
      <w:pPr>
        <w:pStyle w:val="7"/>
        <w:spacing w:before="4"/>
        <w:ind w:left="640"/>
      </w:pPr>
      <w:r>
        <w:t># 使用对应 ASCII 字符替换八进制代码</w:t>
      </w:r>
    </w:p>
    <w:p>
      <w:pPr>
        <w:pStyle w:val="7"/>
        <w:spacing w:before="5" w:line="487" w:lineRule="auto"/>
        <w:ind w:left="160" w:right="3010" w:firstLine="480"/>
      </w:pPr>
      <w:r>
        <w:t>return chr(string.atoi(match.group(1), 8)) octal_pattern = re.compile(r"\\(\d\d\d)")</w:t>
      </w:r>
    </w:p>
    <w:p>
      <w:pPr>
        <w:pStyle w:val="7"/>
        <w:spacing w:line="307" w:lineRule="exact"/>
        <w:ind w:left="160"/>
      </w:pPr>
      <w:r>
        <w:t>print text</w:t>
      </w:r>
    </w:p>
    <w:p>
      <w:pPr>
        <w:pStyle w:val="7"/>
        <w:spacing w:before="4"/>
        <w:ind w:left="160"/>
      </w:pPr>
      <w:r>
        <w:t>print octal_pattern.sub(octal, text)</w:t>
      </w:r>
    </w:p>
    <w:p>
      <w:pPr>
        <w:pStyle w:val="7"/>
        <w:spacing w:before="9"/>
      </w:pPr>
    </w:p>
    <w:p>
      <w:pPr>
        <w:pStyle w:val="6"/>
        <w:spacing w:before="0" w:line="242" w:lineRule="auto"/>
        <w:ind w:right="2725"/>
      </w:pPr>
      <w:r>
        <w:t>a line of text\012another line of text\012etc... a line of text</w:t>
      </w:r>
    </w:p>
    <w:p>
      <w:pPr>
        <w:spacing w:before="3" w:line="242" w:lineRule="auto"/>
        <w:ind w:left="160" w:right="6111" w:firstLine="0"/>
        <w:jc w:val="left"/>
        <w:rPr>
          <w:b/>
          <w:sz w:val="24"/>
        </w:rPr>
      </w:pPr>
      <w:r>
        <w:rPr>
          <w:b/>
          <w:sz w:val="24"/>
        </w:rPr>
        <w:t>another line of text etc...</w:t>
      </w:r>
    </w:p>
    <w:p>
      <w:pPr>
        <w:spacing w:after="0" w:line="242" w:lineRule="auto"/>
        <w:jc w:val="left"/>
        <w:rPr>
          <w:sz w:val="24"/>
        </w:rPr>
        <w:sectPr>
          <w:pgSz w:w="11910" w:h="16840"/>
          <w:pgMar w:top="1600" w:right="1560" w:bottom="280" w:left="1640" w:header="720" w:footer="720" w:gutter="0"/>
        </w:sectPr>
      </w:pPr>
    </w:p>
    <w:p>
      <w:pPr>
        <w:pStyle w:val="7"/>
        <w:spacing w:before="42" w:line="242" w:lineRule="auto"/>
        <w:ind w:left="160" w:right="262"/>
      </w:pPr>
      <w:r>
        <w:t>如果你不编译, re 模块会为你缓存一个编译后版本, 所有的小脚本中, 通常不需要编译正则表达式. Python1.5.2 中, 缓存中可以容纳 20 个匹配模式, 而在 2.0 中, 缓存则可以容纳 100 个匹配模式.</w:t>
      </w:r>
    </w:p>
    <w:p>
      <w:pPr>
        <w:pStyle w:val="7"/>
        <w:spacing w:before="1"/>
        <w:rPr>
          <w:sz w:val="22"/>
        </w:rPr>
      </w:pPr>
    </w:p>
    <w:p>
      <w:pPr>
        <w:pStyle w:val="7"/>
        <w:spacing w:line="244" w:lineRule="auto"/>
        <w:ind w:left="160" w:right="262"/>
      </w:pPr>
      <w:r>
        <w:t>最后, Example 1-59 用一个模式列表匹配一个字符串. 这些模式将会组合为一个模式, 并预编译以节省时间.</w:t>
      </w:r>
    </w:p>
    <w:p>
      <w:pPr>
        <w:pStyle w:val="7"/>
        <w:spacing w:before="9"/>
        <w:rPr>
          <w:sz w:val="21"/>
        </w:rPr>
      </w:pPr>
    </w:p>
    <w:p>
      <w:pPr>
        <w:pStyle w:val="11"/>
        <w:numPr>
          <w:ilvl w:val="3"/>
          <w:numId w:val="28"/>
        </w:numPr>
        <w:tabs>
          <w:tab w:val="left" w:pos="1249"/>
        </w:tabs>
        <w:spacing w:before="1" w:after="0" w:line="460" w:lineRule="auto"/>
        <w:ind w:left="160" w:right="1906" w:firstLine="0"/>
        <w:jc w:val="left"/>
        <w:rPr>
          <w:sz w:val="24"/>
        </w:rPr>
      </w:pPr>
      <w:r>
        <w:rPr>
          <w:b/>
          <w:sz w:val="24"/>
        </w:rPr>
        <w:t>Example</w:t>
      </w:r>
      <w:r>
        <w:rPr>
          <w:b/>
          <w:spacing w:val="-7"/>
          <w:sz w:val="24"/>
        </w:rPr>
        <w:t xml:space="preserve"> </w:t>
      </w:r>
      <w:r>
        <w:rPr>
          <w:b/>
          <w:sz w:val="24"/>
        </w:rPr>
        <w:t>1-59.</w:t>
      </w:r>
      <w:r>
        <w:rPr>
          <w:b/>
          <w:spacing w:val="-3"/>
          <w:sz w:val="24"/>
        </w:rPr>
        <w:t xml:space="preserve"> 使用 </w:t>
      </w:r>
      <w:r>
        <w:rPr>
          <w:b/>
          <w:sz w:val="24"/>
        </w:rPr>
        <w:t>re</w:t>
      </w:r>
      <w:r>
        <w:rPr>
          <w:b/>
          <w:spacing w:val="-2"/>
          <w:sz w:val="24"/>
        </w:rPr>
        <w:t xml:space="preserve"> 模块匹配多个模式中的一个</w:t>
      </w:r>
      <w:r>
        <w:rPr>
          <w:spacing w:val="-2"/>
          <w:sz w:val="24"/>
        </w:rPr>
        <w:t>File: re-example-6.py</w:t>
      </w:r>
    </w:p>
    <w:p>
      <w:pPr>
        <w:pStyle w:val="7"/>
        <w:spacing w:before="33"/>
        <w:ind w:left="160"/>
      </w:pPr>
      <w:r>
        <w:t>import re, string</w:t>
      </w:r>
    </w:p>
    <w:p>
      <w:pPr>
        <w:pStyle w:val="7"/>
        <w:spacing w:before="9"/>
      </w:pPr>
    </w:p>
    <w:p>
      <w:pPr>
        <w:pStyle w:val="7"/>
        <w:spacing w:line="242" w:lineRule="auto"/>
        <w:ind w:left="640" w:right="4810" w:hanging="480"/>
      </w:pPr>
      <w:r>
        <w:t>def combined_pattern(patterns): p = re.compile(</w:t>
      </w:r>
    </w:p>
    <w:p>
      <w:pPr>
        <w:pStyle w:val="7"/>
        <w:spacing w:before="3"/>
        <w:ind w:left="1120"/>
      </w:pPr>
      <w:r>
        <w:t>string.join(map(lambda x: "("+x+")", patterns), "|")</w:t>
      </w:r>
    </w:p>
    <w:p>
      <w:pPr>
        <w:pStyle w:val="7"/>
        <w:spacing w:before="4"/>
        <w:ind w:left="1120"/>
      </w:pPr>
      <w:r>
        <w:t>)</w:t>
      </w:r>
    </w:p>
    <w:p>
      <w:pPr>
        <w:pStyle w:val="7"/>
        <w:spacing w:before="5" w:line="242" w:lineRule="auto"/>
        <w:ind w:left="1120" w:right="2050" w:hanging="480"/>
      </w:pPr>
      <w:r>
        <w:t>def fixup(v, m=p.match, r=range(0,len(patterns))): try:</w:t>
      </w:r>
    </w:p>
    <w:p>
      <w:pPr>
        <w:pStyle w:val="7"/>
        <w:spacing w:before="3" w:line="242" w:lineRule="auto"/>
        <w:ind w:left="1120" w:right="4930" w:firstLine="480"/>
      </w:pPr>
      <w:r>
        <w:t>regs = m(v).regs except AttributeError:</w:t>
      </w:r>
    </w:p>
    <w:p>
      <w:pPr>
        <w:pStyle w:val="7"/>
        <w:spacing w:before="3" w:line="242" w:lineRule="auto"/>
        <w:ind w:left="1120" w:right="1930" w:firstLine="480"/>
      </w:pPr>
      <w:r>
        <w:t>return None # no match, so m.regs will fail else:</w:t>
      </w:r>
    </w:p>
    <w:p>
      <w:pPr>
        <w:pStyle w:val="7"/>
        <w:spacing w:before="3"/>
        <w:ind w:left="1600"/>
      </w:pPr>
      <w:r>
        <w:t>for i in r:</w:t>
      </w:r>
    </w:p>
    <w:p>
      <w:pPr>
        <w:pStyle w:val="7"/>
        <w:spacing w:before="4" w:line="242" w:lineRule="auto"/>
        <w:ind w:left="2560" w:right="3610" w:hanging="480"/>
      </w:pPr>
      <w:r>
        <w:t>if regs[i+1] != (-1, -1): return i</w:t>
      </w:r>
    </w:p>
    <w:p>
      <w:pPr>
        <w:pStyle w:val="7"/>
        <w:spacing w:before="3"/>
        <w:ind w:left="640"/>
      </w:pPr>
      <w:r>
        <w:t>return fixup</w:t>
      </w:r>
    </w:p>
    <w:p>
      <w:pPr>
        <w:pStyle w:val="7"/>
        <w:spacing w:before="9"/>
      </w:pPr>
    </w:p>
    <w:p>
      <w:pPr>
        <w:pStyle w:val="7"/>
        <w:ind w:left="160"/>
      </w:pPr>
      <w:r>
        <w:t>#</w:t>
      </w:r>
    </w:p>
    <w:p>
      <w:pPr>
        <w:pStyle w:val="7"/>
        <w:spacing w:before="4"/>
        <w:ind w:left="160"/>
      </w:pPr>
      <w:r>
        <w:t># try it out!</w:t>
      </w:r>
    </w:p>
    <w:p>
      <w:pPr>
        <w:pStyle w:val="7"/>
        <w:spacing w:before="9"/>
      </w:pPr>
    </w:p>
    <w:p>
      <w:pPr>
        <w:pStyle w:val="7"/>
        <w:ind w:left="160"/>
      </w:pPr>
      <w:r>
        <w:t>patterns = [</w:t>
      </w:r>
    </w:p>
    <w:p>
      <w:pPr>
        <w:pStyle w:val="7"/>
        <w:spacing w:before="5" w:line="242" w:lineRule="auto"/>
        <w:ind w:left="640" w:right="6370"/>
      </w:pPr>
      <w:r>
        <w:t>r"\d+", r"abc\d{2,4}", r"p\w+"</w:t>
      </w:r>
    </w:p>
    <w:p>
      <w:pPr>
        <w:pStyle w:val="7"/>
        <w:spacing w:before="4"/>
        <w:ind w:left="160"/>
      </w:pPr>
      <w:r>
        <w:t>]</w:t>
      </w:r>
    </w:p>
    <w:p>
      <w:pPr>
        <w:pStyle w:val="7"/>
        <w:spacing w:before="4" w:line="620" w:lineRule="atLeast"/>
        <w:ind w:left="160" w:right="4930"/>
      </w:pPr>
      <w:r>
        <w:t>p = combined_pattern(patterns) print p("129391")</w:t>
      </w:r>
    </w:p>
    <w:p>
      <w:pPr>
        <w:pStyle w:val="7"/>
        <w:spacing w:before="9" w:line="242" w:lineRule="auto"/>
        <w:ind w:left="160" w:right="6370"/>
      </w:pPr>
      <w:r>
        <w:t>print p("abc800") print p("abc1600") print p("python") print p("perl") print p("tcl")</w:t>
      </w:r>
    </w:p>
    <w:p>
      <w:pPr>
        <w:spacing w:after="0" w:line="242" w:lineRule="auto"/>
        <w:sectPr>
          <w:pgSz w:w="11910" w:h="16840"/>
          <w:pgMar w:top="1400" w:right="1560" w:bottom="280" w:left="1640" w:header="720" w:footer="720" w:gutter="0"/>
        </w:sectPr>
      </w:pPr>
    </w:p>
    <w:p>
      <w:pPr>
        <w:pStyle w:val="6"/>
        <w:spacing w:before="153"/>
      </w:pPr>
      <w:r>
        <w:rPr>
          <w:w w:val="99"/>
        </w:rPr>
        <w:t>0</w:t>
      </w:r>
    </w:p>
    <w:p>
      <w:pPr>
        <w:spacing w:before="4"/>
        <w:ind w:left="160" w:right="0" w:firstLine="0"/>
        <w:jc w:val="left"/>
        <w:rPr>
          <w:b/>
          <w:sz w:val="24"/>
        </w:rPr>
      </w:pPr>
      <w:r>
        <w:rPr>
          <w:b/>
          <w:w w:val="99"/>
          <w:sz w:val="24"/>
        </w:rPr>
        <w:t>1</w:t>
      </w:r>
    </w:p>
    <w:p>
      <w:pPr>
        <w:spacing w:before="5"/>
        <w:ind w:left="160" w:right="0" w:firstLine="0"/>
        <w:jc w:val="left"/>
        <w:rPr>
          <w:b/>
          <w:sz w:val="24"/>
        </w:rPr>
      </w:pPr>
      <w:r>
        <w:rPr>
          <w:b/>
          <w:w w:val="99"/>
          <w:sz w:val="24"/>
        </w:rPr>
        <w:t>1</w:t>
      </w:r>
    </w:p>
    <w:p>
      <w:pPr>
        <w:spacing w:before="4"/>
        <w:ind w:left="160" w:right="0" w:firstLine="0"/>
        <w:jc w:val="left"/>
        <w:rPr>
          <w:b/>
          <w:sz w:val="24"/>
        </w:rPr>
      </w:pPr>
      <w:r>
        <w:rPr>
          <w:b/>
          <w:w w:val="99"/>
          <w:sz w:val="24"/>
        </w:rPr>
        <w:t>2</w:t>
      </w:r>
    </w:p>
    <w:p>
      <w:pPr>
        <w:spacing w:before="5"/>
        <w:ind w:left="160" w:right="0" w:firstLine="0"/>
        <w:jc w:val="left"/>
        <w:rPr>
          <w:b/>
          <w:sz w:val="24"/>
        </w:rPr>
      </w:pPr>
      <w:r>
        <w:rPr>
          <w:b/>
          <w:w w:val="99"/>
          <w:sz w:val="24"/>
        </w:rPr>
        <w:t>2</w:t>
      </w:r>
    </w:p>
    <w:p>
      <w:pPr>
        <w:spacing w:before="4"/>
        <w:ind w:left="160" w:right="0" w:firstLine="0"/>
        <w:jc w:val="left"/>
        <w:rPr>
          <w:b/>
          <w:sz w:val="24"/>
        </w:rPr>
      </w:pPr>
      <w:r>
        <w:rPr>
          <w:b/>
          <w:sz w:val="24"/>
        </w:rPr>
        <w:t>None</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211" name="直线 1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J9hrjv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1.9. math 模块</w:t>
      </w:r>
    </w:p>
    <w:p>
      <w:pPr>
        <w:pStyle w:val="7"/>
        <w:spacing w:before="3"/>
        <w:rPr>
          <w:b/>
          <w:sz w:val="28"/>
        </w:rPr>
      </w:pPr>
    </w:p>
    <w:p>
      <w:pPr>
        <w:pStyle w:val="7"/>
        <w:spacing w:before="1" w:line="244" w:lineRule="auto"/>
        <w:ind w:left="160" w:right="237"/>
        <w:jc w:val="both"/>
      </w:pPr>
      <w:r>
        <w:t>math 模块实现了许多对浮点数的数学运算函数. 这些函数一般是对平台 C 库中同名函数的简单封装, 所以一般情况下, 不同平台下计算的结果可能稍微地</w:t>
      </w:r>
      <w:r>
        <w:rPr>
          <w:spacing w:val="-3"/>
        </w:rPr>
        <w:t xml:space="preserve">有所不同, 有时候甚至有很大出入. </w:t>
      </w:r>
      <w:r>
        <w:t>Example</w:t>
      </w:r>
      <w:r>
        <w:rPr>
          <w:spacing w:val="-47"/>
        </w:rPr>
        <w:t xml:space="preserve"> </w:t>
      </w:r>
      <w:r>
        <w:t>1-60 展示了如何使用 math</w:t>
      </w:r>
      <w:r>
        <w:rPr>
          <w:spacing w:val="-5"/>
        </w:rPr>
        <w:t xml:space="preserve"> 模块.</w:t>
      </w:r>
    </w:p>
    <w:p>
      <w:pPr>
        <w:pStyle w:val="7"/>
        <w:spacing w:before="6"/>
        <w:rPr>
          <w:sz w:val="21"/>
        </w:rPr>
      </w:pPr>
    </w:p>
    <w:p>
      <w:pPr>
        <w:spacing w:before="0" w:line="460" w:lineRule="auto"/>
        <w:ind w:left="160" w:right="4073" w:firstLine="0"/>
        <w:jc w:val="left"/>
        <w:rPr>
          <w:sz w:val="24"/>
        </w:rPr>
      </w:pPr>
      <w:r>
        <w:rPr>
          <w:b/>
          <w:sz w:val="24"/>
        </w:rPr>
        <w:t>1.9.0.1. Example 1-60. 使用 math 模块</w:t>
      </w:r>
      <w:r>
        <w:rPr>
          <w:sz w:val="24"/>
        </w:rPr>
        <w:t>File: math-example-1.py</w:t>
      </w:r>
    </w:p>
    <w:p>
      <w:pPr>
        <w:pStyle w:val="7"/>
        <w:spacing w:before="34"/>
        <w:ind w:left="160"/>
      </w:pPr>
      <w:r>
        <w:t>import math</w:t>
      </w:r>
    </w:p>
    <w:p>
      <w:pPr>
        <w:pStyle w:val="7"/>
        <w:spacing w:before="9"/>
      </w:pPr>
    </w:p>
    <w:p>
      <w:pPr>
        <w:pStyle w:val="7"/>
        <w:ind w:left="160"/>
      </w:pPr>
      <w:r>
        <w:t>print "e", "=&gt;", math.e</w:t>
      </w:r>
    </w:p>
    <w:p>
      <w:pPr>
        <w:pStyle w:val="7"/>
        <w:spacing w:before="5"/>
        <w:ind w:left="160"/>
      </w:pPr>
      <w:r>
        <w:t>print "pi", "=&gt;", math.pi</w:t>
      </w:r>
    </w:p>
    <w:p>
      <w:pPr>
        <w:pStyle w:val="7"/>
        <w:spacing w:before="4" w:line="487" w:lineRule="auto"/>
        <w:ind w:left="160" w:right="3610"/>
      </w:pPr>
      <w:r>
        <w:t>print "hypot", "=&gt;", math.hypot(3.0, 4.0) # and many others...</w:t>
      </w:r>
    </w:p>
    <w:p>
      <w:pPr>
        <w:pStyle w:val="6"/>
        <w:spacing w:before="0" w:line="307" w:lineRule="exact"/>
      </w:pPr>
      <w:r>
        <w:t>e =&gt; 2.71828182846</w:t>
      </w:r>
    </w:p>
    <w:p>
      <w:pPr>
        <w:spacing w:before="5"/>
        <w:ind w:left="160" w:right="0" w:firstLine="0"/>
        <w:jc w:val="left"/>
        <w:rPr>
          <w:b/>
          <w:sz w:val="24"/>
        </w:rPr>
      </w:pPr>
      <w:r>
        <w:rPr>
          <w:b/>
          <w:sz w:val="24"/>
        </w:rPr>
        <w:t>pi =&gt; 3.14159265359</w:t>
      </w:r>
    </w:p>
    <w:p>
      <w:pPr>
        <w:spacing w:before="4"/>
        <w:ind w:left="160" w:right="0" w:firstLine="0"/>
        <w:jc w:val="left"/>
        <w:rPr>
          <w:b/>
          <w:sz w:val="24"/>
        </w:rPr>
      </w:pPr>
      <w:r>
        <w:rPr>
          <w:b/>
          <w:sz w:val="24"/>
        </w:rPr>
        <w:t>hypot =&gt; 5.0</w:t>
      </w:r>
    </w:p>
    <w:p>
      <w:pPr>
        <w:pStyle w:val="7"/>
        <w:spacing w:before="6"/>
        <w:rPr>
          <w:b/>
          <w:sz w:val="21"/>
        </w:rPr>
      </w:pPr>
    </w:p>
    <w:p>
      <w:pPr>
        <w:spacing w:before="0"/>
        <w:ind w:left="160" w:right="0" w:firstLine="0"/>
        <w:jc w:val="left"/>
        <w:rPr>
          <w:sz w:val="24"/>
        </w:rPr>
      </w:pPr>
      <w:r>
        <w:rPr>
          <w:sz w:val="24"/>
        </w:rPr>
        <w:t xml:space="preserve">完整函数列表请参阅 </w:t>
      </w:r>
      <w:r>
        <w:rPr>
          <w:i/>
          <w:sz w:val="25"/>
        </w:rPr>
        <w:t xml:space="preserve">Python Library Reference </w:t>
      </w:r>
      <w:r>
        <w:rPr>
          <w:sz w:val="24"/>
        </w:rPr>
        <w:t>.</w:t>
      </w:r>
    </w:p>
    <w:p>
      <w:pPr>
        <w:pStyle w:val="7"/>
        <w:rPr>
          <w:sz w:val="20"/>
        </w:rPr>
      </w:pPr>
    </w:p>
    <w:p>
      <w:pPr>
        <w:pStyle w:val="7"/>
        <w:spacing w:before="4"/>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113665</wp:posOffset>
                </wp:positionV>
                <wp:extent cx="5274310" cy="0"/>
                <wp:effectExtent l="0" t="0" r="0" b="0"/>
                <wp:wrapTopAndBottom/>
                <wp:docPr id="210" name="直线 1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 o:spid="_x0000_s1026" o:spt="20" style="position:absolute;left:0pt;margin-left:90pt;margin-top:8.95pt;height:0pt;width:415.3pt;mso-position-horizontal-relative:page;mso-wrap-distance-bottom:0pt;mso-wrap-distance-top:0pt;z-index:-1024;mso-width-relative:page;mso-height-relative:page;" filled="f" stroked="t" coordsize="21600,21600" o:gfxdata="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qgLg1wAAAAoBAAAPAAAAAAAAAAEAIAAAACIA&#10;AABkcnMvZG93bnJldi54bWxQSwECFAAUAAAACACHTuJA4gwbpt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1.10. cmath 模块</w:t>
      </w:r>
    </w:p>
    <w:p>
      <w:pPr>
        <w:pStyle w:val="7"/>
        <w:spacing w:before="5"/>
        <w:rPr>
          <w:b/>
          <w:sz w:val="28"/>
        </w:rPr>
      </w:pPr>
    </w:p>
    <w:p>
      <w:pPr>
        <w:pStyle w:val="7"/>
        <w:ind w:left="160"/>
      </w:pPr>
      <w:r>
        <w:t>Example 1-61 所展示的 cmath 模块包含了一些用于复数运算的函数.</w:t>
      </w:r>
    </w:p>
    <w:p>
      <w:pPr>
        <w:pStyle w:val="7"/>
        <w:spacing w:before="2"/>
        <w:rPr>
          <w:sz w:val="22"/>
        </w:rPr>
      </w:pPr>
    </w:p>
    <w:p>
      <w:pPr>
        <w:spacing w:before="0" w:line="460" w:lineRule="auto"/>
        <w:ind w:left="160" w:right="3832" w:firstLine="0"/>
        <w:jc w:val="left"/>
        <w:rPr>
          <w:sz w:val="24"/>
        </w:rPr>
      </w:pPr>
      <w:r>
        <w:rPr>
          <w:b/>
          <w:sz w:val="24"/>
        </w:rPr>
        <w:t>1.10.0.1. Example 1-61. 使用 cmath 模块</w:t>
      </w:r>
      <w:r>
        <w:rPr>
          <w:sz w:val="24"/>
        </w:rPr>
        <w:t>File: cmath-example-1.py</w:t>
      </w:r>
    </w:p>
    <w:p>
      <w:pPr>
        <w:spacing w:after="0" w:line="460" w:lineRule="auto"/>
        <w:jc w:val="left"/>
        <w:rPr>
          <w:sz w:val="24"/>
        </w:rPr>
        <w:sectPr>
          <w:pgSz w:w="11910" w:h="16840"/>
          <w:pgMar w:top="1600" w:right="1560" w:bottom="280" w:left="1640" w:header="720" w:footer="720" w:gutter="0"/>
        </w:sectPr>
      </w:pPr>
    </w:p>
    <w:p>
      <w:pPr>
        <w:pStyle w:val="7"/>
        <w:spacing w:before="41"/>
        <w:ind w:left="160"/>
      </w:pPr>
      <w:r>
        <w:t>import cmath</w:t>
      </w:r>
    </w:p>
    <w:p>
      <w:pPr>
        <w:pStyle w:val="7"/>
        <w:spacing w:before="9"/>
      </w:pPr>
    </w:p>
    <w:p>
      <w:pPr>
        <w:pStyle w:val="7"/>
        <w:ind w:left="160"/>
      </w:pPr>
      <w:r>
        <w:t>print "pi", "=&gt;", cmath.pi</w:t>
      </w:r>
    </w:p>
    <w:p>
      <w:pPr>
        <w:pStyle w:val="7"/>
        <w:spacing w:before="4"/>
        <w:ind w:left="160"/>
      </w:pPr>
      <w:r>
        <w:t>print "sqrt(-1)", "=&gt;", cmath.sqrt(-1)</w:t>
      </w:r>
    </w:p>
    <w:p>
      <w:pPr>
        <w:pStyle w:val="7"/>
        <w:spacing w:before="9"/>
      </w:pPr>
    </w:p>
    <w:p>
      <w:pPr>
        <w:pStyle w:val="7"/>
        <w:ind w:left="160"/>
      </w:pPr>
      <w:r>
        <w:t>pi =&gt; 3.14159265359</w:t>
      </w:r>
    </w:p>
    <w:p>
      <w:pPr>
        <w:pStyle w:val="7"/>
        <w:spacing w:before="5"/>
        <w:ind w:left="160"/>
      </w:pPr>
      <w:r>
        <w:t>sqrt(-1) =&gt; 1j</w:t>
      </w:r>
    </w:p>
    <w:p>
      <w:pPr>
        <w:pStyle w:val="7"/>
        <w:spacing w:before="6"/>
        <w:rPr>
          <w:sz w:val="21"/>
        </w:rPr>
      </w:pPr>
    </w:p>
    <w:p>
      <w:pPr>
        <w:spacing w:before="0"/>
        <w:ind w:left="160" w:right="0" w:firstLine="0"/>
        <w:jc w:val="left"/>
        <w:rPr>
          <w:sz w:val="24"/>
        </w:rPr>
      </w:pPr>
      <w:r>
        <w:rPr>
          <w:sz w:val="24"/>
        </w:rPr>
        <w:t xml:space="preserve">完整函数列表请参阅 </w:t>
      </w:r>
      <w:r>
        <w:rPr>
          <w:i/>
          <w:sz w:val="25"/>
        </w:rPr>
        <w:t xml:space="preserve">Python Library Reference </w:t>
      </w:r>
      <w:r>
        <w:rPr>
          <w:sz w:val="24"/>
        </w:rPr>
        <w:t>.</w:t>
      </w:r>
    </w:p>
    <w:p>
      <w:pPr>
        <w:pStyle w:val="7"/>
        <w:rPr>
          <w:sz w:val="20"/>
        </w:rPr>
      </w:pPr>
    </w:p>
    <w:p>
      <w:pPr>
        <w:pStyle w:val="7"/>
        <w:spacing w:before="4"/>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113665</wp:posOffset>
                </wp:positionV>
                <wp:extent cx="5274310" cy="0"/>
                <wp:effectExtent l="0" t="0" r="0" b="0"/>
                <wp:wrapTopAndBottom/>
                <wp:docPr id="209" name="直线 1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 o:spid="_x0000_s1026" o:spt="20" style="position:absolute;left:0pt;margin-left:90pt;margin-top:8.95pt;height:0pt;width:415.3pt;mso-position-horizontal-relative:page;mso-wrap-distance-bottom:0pt;mso-wrap-distance-top:0pt;z-index:-1024;mso-width-relative:page;mso-height-relative:page;" filled="f" stroked="t" coordsize="21600,21600" o:gfxdata="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qoC4NcAAAAKAQAADwAAAAAAAAABACAAAAAi&#10;AAAAZHJzL2Rvd25yZXYueG1sUEsBAhQAFAAAAAgAh07iQO4v+y3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1.11. operator 模块</w:t>
      </w:r>
    </w:p>
    <w:p>
      <w:pPr>
        <w:pStyle w:val="7"/>
        <w:spacing w:before="2"/>
        <w:rPr>
          <w:b/>
          <w:sz w:val="28"/>
        </w:rPr>
      </w:pPr>
    </w:p>
    <w:p>
      <w:pPr>
        <w:pStyle w:val="7"/>
        <w:ind w:left="160"/>
      </w:pPr>
      <w:r>
        <w:t>operator 模块为 Python 提供了一个 "功能性" 的标准操作符接口. 当使用</w:t>
      </w:r>
    </w:p>
    <w:p>
      <w:pPr>
        <w:pStyle w:val="7"/>
        <w:spacing w:before="5"/>
        <w:ind w:left="160"/>
      </w:pPr>
      <w:r>
        <w:t>map 以及 filter 一类的函数的时候, operator 模块中的函数可以替换一些</w:t>
      </w:r>
    </w:p>
    <w:p>
      <w:pPr>
        <w:pStyle w:val="7"/>
        <w:spacing w:before="4" w:line="244" w:lineRule="auto"/>
        <w:ind w:left="160" w:right="1090"/>
      </w:pPr>
      <w:r>
        <w:t>lambda 函式. 而且这些函数在一些喜欢写晦涩代码的程序员中很流行. Example 1-62 展示了 operator 模块的一般用法.</w:t>
      </w:r>
    </w:p>
    <w:p>
      <w:pPr>
        <w:pStyle w:val="7"/>
        <w:spacing w:before="10"/>
        <w:rPr>
          <w:sz w:val="21"/>
        </w:rPr>
      </w:pPr>
    </w:p>
    <w:p>
      <w:pPr>
        <w:pStyle w:val="11"/>
        <w:numPr>
          <w:ilvl w:val="3"/>
          <w:numId w:val="29"/>
        </w:numPr>
        <w:tabs>
          <w:tab w:val="left" w:pos="1370"/>
        </w:tabs>
        <w:spacing w:before="0" w:after="0" w:line="460" w:lineRule="auto"/>
        <w:ind w:left="160" w:right="3468" w:firstLine="0"/>
        <w:jc w:val="left"/>
        <w:rPr>
          <w:sz w:val="24"/>
        </w:rPr>
      </w:pPr>
      <w:r>
        <w:rPr>
          <w:b/>
          <w:sz w:val="24"/>
        </w:rPr>
        <w:t>Example</w:t>
      </w:r>
      <w:r>
        <w:rPr>
          <w:b/>
          <w:spacing w:val="-6"/>
          <w:sz w:val="24"/>
        </w:rPr>
        <w:t xml:space="preserve"> </w:t>
      </w:r>
      <w:r>
        <w:rPr>
          <w:b/>
          <w:sz w:val="24"/>
        </w:rPr>
        <w:t>1-62.</w:t>
      </w:r>
      <w:r>
        <w:rPr>
          <w:b/>
          <w:spacing w:val="-3"/>
          <w:sz w:val="24"/>
        </w:rPr>
        <w:t xml:space="preserve"> 使用 </w:t>
      </w:r>
      <w:r>
        <w:rPr>
          <w:b/>
          <w:sz w:val="24"/>
        </w:rPr>
        <w:t>operator</w:t>
      </w:r>
      <w:r>
        <w:rPr>
          <w:b/>
          <w:spacing w:val="-2"/>
          <w:sz w:val="24"/>
        </w:rPr>
        <w:t xml:space="preserve"> 模块</w:t>
      </w:r>
      <w:r>
        <w:rPr>
          <w:spacing w:val="-2"/>
          <w:sz w:val="24"/>
        </w:rPr>
        <w:t>File: operator-example-1.py</w:t>
      </w:r>
    </w:p>
    <w:p>
      <w:pPr>
        <w:pStyle w:val="7"/>
        <w:spacing w:before="34" w:line="487" w:lineRule="auto"/>
        <w:ind w:left="160" w:right="6370"/>
      </w:pPr>
      <w:r>
        <w:t>import operator sequence = 1, 2, 4</w:t>
      </w:r>
    </w:p>
    <w:p>
      <w:pPr>
        <w:pStyle w:val="7"/>
        <w:spacing w:line="242" w:lineRule="auto"/>
        <w:ind w:left="160" w:right="2290"/>
      </w:pPr>
      <w:r>
        <w:t>print "add", "=&gt;", reduce(operator.add, sequence) print "sub", "=&gt;", reduce(operator.sub, sequence) print "mul", "=&gt;", reduce(operator.mul, sequence) print "concat", "=&gt;", operator.concat("spam", "egg") print "repeat", "=&gt;", operator.repeat("spam", 5) print "getitem", "=&gt;", operator.getitem(sequence, 2) print "indexOf", "=&gt;", operator.indexOf(sequence, 2)</w:t>
      </w:r>
    </w:p>
    <w:p>
      <w:pPr>
        <w:pStyle w:val="7"/>
        <w:spacing w:before="9"/>
        <w:ind w:left="160"/>
      </w:pPr>
      <w:r>
        <w:t>print "sequenceIncludes", "=&gt;", operator.sequenceIncludes(sequence, 3)</w:t>
      </w:r>
    </w:p>
    <w:p>
      <w:pPr>
        <w:pStyle w:val="7"/>
        <w:spacing w:before="9"/>
      </w:pPr>
    </w:p>
    <w:p>
      <w:pPr>
        <w:pStyle w:val="6"/>
        <w:spacing w:before="0"/>
      </w:pPr>
      <w:r>
        <w:t>add =&gt; 7</w:t>
      </w:r>
    </w:p>
    <w:p>
      <w:pPr>
        <w:spacing w:before="5"/>
        <w:ind w:left="160" w:right="0" w:firstLine="0"/>
        <w:jc w:val="left"/>
        <w:rPr>
          <w:b/>
          <w:sz w:val="24"/>
        </w:rPr>
      </w:pPr>
      <w:r>
        <w:rPr>
          <w:b/>
          <w:sz w:val="24"/>
        </w:rPr>
        <w:t>sub =&gt; -5</w:t>
      </w:r>
    </w:p>
    <w:p>
      <w:pPr>
        <w:spacing w:before="4"/>
        <w:ind w:left="160" w:right="0" w:firstLine="0"/>
        <w:jc w:val="left"/>
        <w:rPr>
          <w:b/>
          <w:sz w:val="24"/>
        </w:rPr>
      </w:pPr>
      <w:r>
        <w:rPr>
          <w:b/>
          <w:sz w:val="24"/>
        </w:rPr>
        <w:t>mul =&gt; 8</w:t>
      </w:r>
    </w:p>
    <w:p>
      <w:pPr>
        <w:spacing w:before="5"/>
        <w:ind w:left="160" w:right="0" w:firstLine="0"/>
        <w:jc w:val="left"/>
        <w:rPr>
          <w:b/>
          <w:sz w:val="24"/>
        </w:rPr>
      </w:pPr>
      <w:r>
        <w:rPr>
          <w:b/>
          <w:sz w:val="24"/>
        </w:rPr>
        <w:t>concat =&gt; spamegg</w:t>
      </w:r>
    </w:p>
    <w:p>
      <w:pPr>
        <w:spacing w:before="4"/>
        <w:ind w:left="160" w:right="0" w:firstLine="0"/>
        <w:jc w:val="left"/>
        <w:rPr>
          <w:b/>
          <w:sz w:val="24"/>
        </w:rPr>
      </w:pPr>
      <w:r>
        <w:rPr>
          <w:b/>
          <w:sz w:val="24"/>
        </w:rPr>
        <w:t>repeat =&gt; spamspamspamspamspam</w:t>
      </w:r>
    </w:p>
    <w:p>
      <w:pPr>
        <w:pStyle w:val="7"/>
        <w:spacing w:before="9"/>
        <w:rPr>
          <w:b/>
        </w:rPr>
      </w:pPr>
    </w:p>
    <w:p>
      <w:pPr>
        <w:spacing w:before="0"/>
        <w:ind w:left="160" w:right="0" w:firstLine="0"/>
        <w:jc w:val="left"/>
        <w:rPr>
          <w:b/>
          <w:sz w:val="24"/>
        </w:rPr>
      </w:pPr>
      <w:r>
        <w:rPr>
          <w:b/>
          <w:sz w:val="24"/>
        </w:rPr>
        <w:t>getitem =&gt;</w:t>
      </w:r>
      <w:r>
        <w:rPr>
          <w:b/>
          <w:spacing w:val="-1"/>
          <w:sz w:val="24"/>
        </w:rPr>
        <w:t xml:space="preserve"> </w:t>
      </w:r>
      <w:r>
        <w:rPr>
          <w:b/>
          <w:sz w:val="24"/>
        </w:rPr>
        <w:t>4</w:t>
      </w:r>
    </w:p>
    <w:p>
      <w:pPr>
        <w:spacing w:before="5"/>
        <w:ind w:left="160" w:right="0" w:firstLine="0"/>
        <w:jc w:val="left"/>
        <w:rPr>
          <w:b/>
          <w:sz w:val="24"/>
        </w:rPr>
      </w:pPr>
      <w:r>
        <w:rPr>
          <w:b/>
          <w:sz w:val="24"/>
        </w:rPr>
        <w:t>indexOf =&gt;</w:t>
      </w:r>
      <w:r>
        <w:rPr>
          <w:b/>
          <w:spacing w:val="-1"/>
          <w:sz w:val="24"/>
        </w:rPr>
        <w:t xml:space="preserve"> </w:t>
      </w:r>
      <w:r>
        <w:rPr>
          <w:b/>
          <w:sz w:val="24"/>
        </w:rPr>
        <w:t>1</w:t>
      </w:r>
    </w:p>
    <w:p>
      <w:pPr>
        <w:spacing w:after="0"/>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sequenceIncludes =&gt; 0</w:t>
      </w:r>
    </w:p>
    <w:p>
      <w:pPr>
        <w:pStyle w:val="7"/>
        <w:spacing w:before="3"/>
        <w:rPr>
          <w:b/>
          <w:sz w:val="22"/>
        </w:rPr>
      </w:pPr>
    </w:p>
    <w:p>
      <w:pPr>
        <w:pStyle w:val="7"/>
        <w:ind w:left="160"/>
      </w:pPr>
      <w:r>
        <w:t>Example 1-63 展示了一些可以用于检查对象类型的 operator 函数.</w:t>
      </w:r>
    </w:p>
    <w:p>
      <w:pPr>
        <w:pStyle w:val="7"/>
        <w:spacing w:before="4"/>
        <w:rPr>
          <w:sz w:val="22"/>
        </w:rPr>
      </w:pPr>
    </w:p>
    <w:p>
      <w:pPr>
        <w:pStyle w:val="11"/>
        <w:numPr>
          <w:ilvl w:val="3"/>
          <w:numId w:val="29"/>
        </w:numPr>
        <w:tabs>
          <w:tab w:val="left" w:pos="1370"/>
        </w:tabs>
        <w:spacing w:before="0" w:after="0" w:line="460" w:lineRule="auto"/>
        <w:ind w:left="160" w:right="2505" w:firstLine="0"/>
        <w:jc w:val="left"/>
        <w:rPr>
          <w:sz w:val="24"/>
        </w:rPr>
      </w:pPr>
      <w:r>
        <w:rPr>
          <w:b/>
          <w:sz w:val="24"/>
        </w:rPr>
        <w:t>Example</w:t>
      </w:r>
      <w:r>
        <w:rPr>
          <w:b/>
          <w:spacing w:val="-7"/>
          <w:sz w:val="24"/>
        </w:rPr>
        <w:t xml:space="preserve"> </w:t>
      </w:r>
      <w:r>
        <w:rPr>
          <w:b/>
          <w:sz w:val="24"/>
        </w:rPr>
        <w:t>1-63.</w:t>
      </w:r>
      <w:r>
        <w:rPr>
          <w:b/>
          <w:spacing w:val="-3"/>
          <w:sz w:val="24"/>
        </w:rPr>
        <w:t xml:space="preserve"> 使用 </w:t>
      </w:r>
      <w:r>
        <w:rPr>
          <w:b/>
          <w:sz w:val="24"/>
        </w:rPr>
        <w:t>operator</w:t>
      </w:r>
      <w:r>
        <w:rPr>
          <w:b/>
          <w:spacing w:val="-2"/>
          <w:sz w:val="24"/>
        </w:rPr>
        <w:t xml:space="preserve"> 模块检查类型</w:t>
      </w:r>
      <w:r>
        <w:rPr>
          <w:spacing w:val="-2"/>
          <w:sz w:val="24"/>
        </w:rPr>
        <w:t>File: operator-example-2.py</w:t>
      </w:r>
    </w:p>
    <w:p>
      <w:pPr>
        <w:pStyle w:val="7"/>
        <w:spacing w:before="33" w:line="242" w:lineRule="auto"/>
        <w:ind w:left="160" w:right="6250"/>
      </w:pPr>
      <w:r>
        <w:t xml:space="preserve">import </w:t>
      </w:r>
      <w:r>
        <w:rPr>
          <w:spacing w:val="-3"/>
        </w:rPr>
        <w:t xml:space="preserve">operator </w:t>
      </w:r>
      <w:r>
        <w:t>import</w:t>
      </w:r>
      <w:r>
        <w:rPr>
          <w:spacing w:val="6"/>
        </w:rPr>
        <w:t xml:space="preserve"> </w:t>
      </w:r>
      <w:r>
        <w:rPr>
          <w:spacing w:val="-3"/>
        </w:rPr>
        <w:t>UserList</w:t>
      </w:r>
    </w:p>
    <w:p>
      <w:pPr>
        <w:pStyle w:val="7"/>
        <w:spacing w:before="8"/>
      </w:pPr>
    </w:p>
    <w:p>
      <w:pPr>
        <w:pStyle w:val="7"/>
        <w:ind w:left="160"/>
      </w:pPr>
      <w:r>
        <w:t>def dump(data):</w:t>
      </w:r>
    </w:p>
    <w:p>
      <w:pPr>
        <w:pStyle w:val="7"/>
        <w:spacing w:before="4"/>
        <w:ind w:left="640"/>
      </w:pPr>
      <w:r>
        <w:t>print type(data), "=&gt;",</w:t>
      </w:r>
    </w:p>
    <w:p>
      <w:pPr>
        <w:pStyle w:val="7"/>
        <w:spacing w:before="5" w:line="242" w:lineRule="auto"/>
        <w:ind w:left="1120" w:right="4570" w:hanging="480"/>
      </w:pPr>
      <w:r>
        <w:t>if operator.isCallable(data): print "CALLABLE",</w:t>
      </w:r>
    </w:p>
    <w:p>
      <w:pPr>
        <w:pStyle w:val="7"/>
        <w:spacing w:before="3" w:line="242" w:lineRule="auto"/>
        <w:ind w:left="1120" w:right="4210" w:hanging="480"/>
      </w:pPr>
      <w:r>
        <w:t>if operator.isMappingType(data): print "MAPPING",</w:t>
      </w:r>
    </w:p>
    <w:p>
      <w:pPr>
        <w:pStyle w:val="7"/>
        <w:spacing w:before="2" w:line="242" w:lineRule="auto"/>
        <w:ind w:left="1120" w:right="4330" w:hanging="480"/>
      </w:pPr>
      <w:r>
        <w:t>if operator.isNumberType(data): print "NUMBER",</w:t>
      </w:r>
    </w:p>
    <w:p>
      <w:pPr>
        <w:pStyle w:val="7"/>
        <w:spacing w:before="3" w:line="242" w:lineRule="auto"/>
        <w:ind w:left="1120" w:right="4090" w:hanging="480"/>
      </w:pPr>
      <w:r>
        <w:t>if operator.isSequenceType(data): print "SEQUENCE",</w:t>
      </w:r>
    </w:p>
    <w:p>
      <w:pPr>
        <w:pStyle w:val="7"/>
        <w:spacing w:before="3"/>
        <w:ind w:left="640"/>
      </w:pPr>
      <w:r>
        <w:t>print</w:t>
      </w:r>
    </w:p>
    <w:p>
      <w:pPr>
        <w:pStyle w:val="7"/>
        <w:spacing w:before="9"/>
      </w:pPr>
    </w:p>
    <w:p>
      <w:pPr>
        <w:pStyle w:val="7"/>
        <w:spacing w:line="242" w:lineRule="auto"/>
        <w:ind w:left="160" w:right="6490"/>
      </w:pPr>
      <w:r>
        <w:t>dump(0) dump("string") dump("string"[0])</w:t>
      </w:r>
    </w:p>
    <w:p>
      <w:pPr>
        <w:pStyle w:val="7"/>
        <w:spacing w:before="4"/>
        <w:ind w:left="160"/>
      </w:pPr>
      <w:r>
        <w:t>dump([1, 2, 3])</w:t>
      </w:r>
    </w:p>
    <w:p>
      <w:pPr>
        <w:pStyle w:val="7"/>
        <w:spacing w:before="5"/>
        <w:ind w:left="160"/>
      </w:pPr>
      <w:r>
        <w:t>dump((1, 2, 3))</w:t>
      </w:r>
    </w:p>
    <w:p>
      <w:pPr>
        <w:pStyle w:val="7"/>
        <w:spacing w:before="4"/>
        <w:ind w:left="160"/>
      </w:pPr>
      <w:r>
        <w:t>dump({"a": 1})</w:t>
      </w:r>
    </w:p>
    <w:p>
      <w:pPr>
        <w:pStyle w:val="7"/>
        <w:spacing w:before="5" w:line="242" w:lineRule="auto"/>
        <w:ind w:left="160" w:right="4462"/>
      </w:pPr>
      <w:r>
        <w:t>dump(len) # function 函数dump(UserList) # module 模块dump(UserList.UserList) # class 类</w:t>
      </w:r>
    </w:p>
    <w:p>
      <w:pPr>
        <w:pStyle w:val="7"/>
        <w:spacing w:before="4"/>
        <w:ind w:left="160"/>
      </w:pPr>
      <w:r>
        <w:t>dump(UserList.UserList()) # instance 实例</w:t>
      </w:r>
    </w:p>
    <w:p>
      <w:pPr>
        <w:pStyle w:val="7"/>
        <w:spacing w:before="9"/>
      </w:pPr>
    </w:p>
    <w:p>
      <w:pPr>
        <w:pStyle w:val="6"/>
        <w:spacing w:before="0"/>
      </w:pPr>
      <w:r>
        <w:t>&lt;type 'int'&gt; =&gt; NUMBER</w:t>
      </w:r>
    </w:p>
    <w:p>
      <w:pPr>
        <w:spacing w:before="5"/>
        <w:ind w:left="160" w:right="0" w:firstLine="0"/>
        <w:jc w:val="left"/>
        <w:rPr>
          <w:b/>
          <w:sz w:val="24"/>
        </w:rPr>
      </w:pPr>
      <w:r>
        <w:rPr>
          <w:b/>
          <w:sz w:val="24"/>
        </w:rPr>
        <w:t>&lt;type 'string'&gt; =&gt;</w:t>
      </w:r>
      <w:r>
        <w:rPr>
          <w:b/>
          <w:spacing w:val="-23"/>
          <w:sz w:val="24"/>
        </w:rPr>
        <w:t xml:space="preserve"> </w:t>
      </w:r>
      <w:r>
        <w:rPr>
          <w:b/>
          <w:sz w:val="24"/>
        </w:rPr>
        <w:t>SEQUENCE</w:t>
      </w:r>
    </w:p>
    <w:p>
      <w:pPr>
        <w:spacing w:before="4"/>
        <w:ind w:left="160" w:right="0" w:firstLine="0"/>
        <w:jc w:val="left"/>
        <w:rPr>
          <w:b/>
          <w:sz w:val="24"/>
        </w:rPr>
      </w:pPr>
      <w:r>
        <w:rPr>
          <w:b/>
          <w:sz w:val="24"/>
        </w:rPr>
        <w:t>&lt;type 'string'&gt; =&gt;</w:t>
      </w:r>
      <w:r>
        <w:rPr>
          <w:b/>
          <w:spacing w:val="-23"/>
          <w:sz w:val="24"/>
        </w:rPr>
        <w:t xml:space="preserve"> </w:t>
      </w:r>
      <w:r>
        <w:rPr>
          <w:b/>
          <w:sz w:val="24"/>
        </w:rPr>
        <w:t>SEQUENCE</w:t>
      </w:r>
    </w:p>
    <w:p>
      <w:pPr>
        <w:spacing w:before="5"/>
        <w:ind w:left="160" w:right="0" w:firstLine="0"/>
        <w:jc w:val="left"/>
        <w:rPr>
          <w:b/>
          <w:sz w:val="24"/>
        </w:rPr>
      </w:pPr>
      <w:r>
        <w:rPr>
          <w:b/>
          <w:sz w:val="24"/>
        </w:rPr>
        <w:t>&lt;type 'list'&gt; =&gt; SEQUENCE</w:t>
      </w:r>
    </w:p>
    <w:p>
      <w:pPr>
        <w:spacing w:before="4"/>
        <w:ind w:left="160" w:right="0" w:firstLine="0"/>
        <w:jc w:val="left"/>
        <w:rPr>
          <w:b/>
          <w:sz w:val="24"/>
        </w:rPr>
      </w:pPr>
      <w:r>
        <w:rPr>
          <w:b/>
          <w:sz w:val="24"/>
        </w:rPr>
        <w:t>&lt;type 'tuple'&gt; =&gt; SEQUENCE</w:t>
      </w:r>
    </w:p>
    <w:p>
      <w:pPr>
        <w:spacing w:before="5"/>
        <w:ind w:left="160" w:right="0" w:firstLine="0"/>
        <w:jc w:val="left"/>
        <w:rPr>
          <w:b/>
          <w:sz w:val="24"/>
        </w:rPr>
      </w:pPr>
      <w:r>
        <w:rPr>
          <w:b/>
          <w:sz w:val="24"/>
        </w:rPr>
        <w:t>&lt;type 'dictionary'&gt; =&gt; MAPPING</w:t>
      </w:r>
    </w:p>
    <w:p>
      <w:pPr>
        <w:spacing w:before="4"/>
        <w:ind w:left="160" w:right="0" w:firstLine="0"/>
        <w:jc w:val="left"/>
        <w:rPr>
          <w:b/>
          <w:sz w:val="24"/>
        </w:rPr>
      </w:pPr>
      <w:r>
        <w:rPr>
          <w:b/>
          <w:sz w:val="24"/>
        </w:rPr>
        <w:t>&lt;type 'builtin_function_or_method'&gt; =&gt; CALLABLE</w:t>
      </w:r>
    </w:p>
    <w:p>
      <w:pPr>
        <w:spacing w:before="5"/>
        <w:ind w:left="160" w:right="0" w:firstLine="0"/>
        <w:jc w:val="left"/>
        <w:rPr>
          <w:b/>
          <w:sz w:val="24"/>
        </w:rPr>
      </w:pPr>
      <w:r>
        <w:rPr>
          <w:b/>
          <w:sz w:val="24"/>
        </w:rPr>
        <w:t>&lt;type 'module'&gt; =&gt;</w:t>
      </w:r>
    </w:p>
    <w:p>
      <w:pPr>
        <w:spacing w:before="4"/>
        <w:ind w:left="160" w:right="0" w:firstLine="0"/>
        <w:jc w:val="left"/>
        <w:rPr>
          <w:b/>
          <w:sz w:val="24"/>
        </w:rPr>
      </w:pPr>
      <w:r>
        <w:rPr>
          <w:b/>
          <w:sz w:val="24"/>
        </w:rPr>
        <w:t>&lt;type 'class'&gt; =&gt; CALLABLE</w:t>
      </w:r>
    </w:p>
    <w:p>
      <w:pPr>
        <w:spacing w:before="5"/>
        <w:ind w:left="160" w:right="0" w:firstLine="0"/>
        <w:jc w:val="left"/>
        <w:rPr>
          <w:b/>
          <w:sz w:val="24"/>
        </w:rPr>
      </w:pPr>
      <w:r>
        <w:rPr>
          <w:b/>
          <w:sz w:val="24"/>
        </w:rPr>
        <w:t>&lt;type 'instance'&gt; =&gt; MAPPING NUMBER SEQUENCE</w:t>
      </w:r>
    </w:p>
    <w:p>
      <w:pPr>
        <w:spacing w:after="0"/>
        <w:jc w:val="left"/>
        <w:rPr>
          <w:sz w:val="24"/>
        </w:rPr>
        <w:sectPr>
          <w:pgSz w:w="11910" w:h="16840"/>
          <w:pgMar w:top="1400" w:right="1560" w:bottom="280" w:left="1640" w:header="720" w:footer="720" w:gutter="0"/>
        </w:sectPr>
      </w:pPr>
    </w:p>
    <w:p>
      <w:pPr>
        <w:pStyle w:val="7"/>
        <w:spacing w:before="42" w:line="242" w:lineRule="auto"/>
        <w:ind w:left="160" w:right="382"/>
      </w:pPr>
      <w:r>
        <w:t>这里需要注意 operator 模块使用非常规的方法处理对象实例. 所以使用isNumberType , isMappingType , 以及 isSequenceType 函数的时候要小心, 这很容易降低代码的扩展性.</w:t>
      </w:r>
    </w:p>
    <w:p>
      <w:pPr>
        <w:pStyle w:val="7"/>
        <w:spacing w:before="1"/>
        <w:rPr>
          <w:sz w:val="22"/>
        </w:rPr>
      </w:pPr>
    </w:p>
    <w:p>
      <w:pPr>
        <w:pStyle w:val="7"/>
        <w:spacing w:line="244" w:lineRule="auto"/>
        <w:ind w:left="160" w:right="262"/>
      </w:pPr>
      <w:r>
        <w:t>同样需要注意的是一个字符串序列成员 (单个字符) 也是序列. 所以当在递归函数使用 isSequenceType 来截断对象树的时候, 别把普通字符串作为参数(或者是任何包含字符串的序列对象).</w:t>
      </w:r>
    </w:p>
    <w:p>
      <w:pPr>
        <w:pStyle w:val="7"/>
        <w:spacing w:before="11"/>
        <w:rPr>
          <w:sz w:val="29"/>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208" name="直线 1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 o:spid="_x0000_s1026" o:spt="20" style="position:absolute;left:0pt;margin-left:90pt;margin-top:21.5pt;height:0pt;width:415.3pt;mso-position-horizontal-relative:page;mso-wrap-distance-bottom:0pt;mso-wrap-distance-top:0pt;z-index:-1024;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5P7VV1wAAAAoBAAAPAAAAAAAAAAEAIAAAACIA&#10;AABkcnMvZG93bnJldi54bWxQSwECFAAUAAAACACHTuJAa0erx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1.12. copy 模块</w:t>
      </w:r>
    </w:p>
    <w:p>
      <w:pPr>
        <w:pStyle w:val="7"/>
        <w:spacing w:before="3"/>
        <w:rPr>
          <w:b/>
          <w:sz w:val="28"/>
        </w:rPr>
      </w:pPr>
    </w:p>
    <w:p>
      <w:pPr>
        <w:pStyle w:val="7"/>
        <w:spacing w:before="1"/>
        <w:ind w:left="160"/>
      </w:pPr>
      <w:r>
        <w:t>copy 模块包含两个函数, 用来拷贝对象, 如 Example 1-64 所示.</w:t>
      </w:r>
    </w:p>
    <w:p>
      <w:pPr>
        <w:pStyle w:val="7"/>
        <w:spacing w:before="2"/>
        <w:rPr>
          <w:sz w:val="22"/>
        </w:rPr>
      </w:pPr>
    </w:p>
    <w:p>
      <w:pPr>
        <w:pStyle w:val="7"/>
        <w:spacing w:line="242" w:lineRule="auto"/>
        <w:ind w:left="160" w:right="382"/>
      </w:pPr>
      <w:r>
        <w:t>copy(object) =&gt; object 创建给定对象的 "浅/浅层(shallow)" 拷贝(copy). 这里 "浅/浅层(shallow)" 的意思是复制对象本身, 但当对象是一个容器</w:t>
      </w:r>
    </w:p>
    <w:p>
      <w:pPr>
        <w:pStyle w:val="7"/>
        <w:spacing w:before="4"/>
        <w:ind w:left="160"/>
      </w:pPr>
      <w:r>
        <w:t>(container) 时, 它的成员仍然指向原来的成员对象.</w:t>
      </w:r>
    </w:p>
    <w:p>
      <w:pPr>
        <w:pStyle w:val="7"/>
        <w:spacing w:before="2"/>
        <w:rPr>
          <w:sz w:val="22"/>
        </w:rPr>
      </w:pPr>
    </w:p>
    <w:p>
      <w:pPr>
        <w:pStyle w:val="11"/>
        <w:numPr>
          <w:ilvl w:val="3"/>
          <w:numId w:val="30"/>
        </w:numPr>
        <w:tabs>
          <w:tab w:val="left" w:pos="1370"/>
        </w:tabs>
        <w:spacing w:before="0" w:after="0" w:line="460" w:lineRule="auto"/>
        <w:ind w:left="160" w:right="2988" w:firstLine="0"/>
        <w:jc w:val="left"/>
        <w:rPr>
          <w:sz w:val="24"/>
        </w:rPr>
      </w:pPr>
      <w:r>
        <w:rPr>
          <w:b/>
          <w:sz w:val="24"/>
        </w:rPr>
        <w:t>Example</w:t>
      </w:r>
      <w:r>
        <w:rPr>
          <w:b/>
          <w:spacing w:val="-6"/>
          <w:sz w:val="24"/>
        </w:rPr>
        <w:t xml:space="preserve"> </w:t>
      </w:r>
      <w:r>
        <w:rPr>
          <w:b/>
          <w:sz w:val="24"/>
        </w:rPr>
        <w:t>1-64.</w:t>
      </w:r>
      <w:r>
        <w:rPr>
          <w:b/>
          <w:spacing w:val="-3"/>
          <w:sz w:val="24"/>
        </w:rPr>
        <w:t xml:space="preserve"> 使用 </w:t>
      </w:r>
      <w:r>
        <w:rPr>
          <w:b/>
          <w:sz w:val="24"/>
        </w:rPr>
        <w:t>copy</w:t>
      </w:r>
      <w:r>
        <w:rPr>
          <w:b/>
          <w:spacing w:val="-2"/>
          <w:sz w:val="24"/>
        </w:rPr>
        <w:t xml:space="preserve"> 模块复制对象</w:t>
      </w:r>
      <w:r>
        <w:rPr>
          <w:spacing w:val="-2"/>
          <w:sz w:val="24"/>
        </w:rPr>
        <w:t>File: copy-example-1.py</w:t>
      </w:r>
    </w:p>
    <w:p>
      <w:pPr>
        <w:pStyle w:val="7"/>
        <w:spacing w:before="34"/>
        <w:ind w:left="160"/>
      </w:pPr>
      <w:r>
        <w:t>import copy</w:t>
      </w:r>
    </w:p>
    <w:p>
      <w:pPr>
        <w:pStyle w:val="7"/>
        <w:spacing w:before="9"/>
      </w:pPr>
    </w:p>
    <w:p>
      <w:pPr>
        <w:pStyle w:val="7"/>
        <w:ind w:left="160"/>
      </w:pPr>
      <w:r>
        <w:t>a = [[1],[2],[3]]</w:t>
      </w:r>
    </w:p>
    <w:p>
      <w:pPr>
        <w:pStyle w:val="7"/>
        <w:spacing w:before="4"/>
        <w:ind w:left="160"/>
      </w:pPr>
      <w:r>
        <w:t>b = copy.copy(a)</w:t>
      </w:r>
    </w:p>
    <w:p>
      <w:pPr>
        <w:pStyle w:val="7"/>
        <w:spacing w:before="9"/>
      </w:pPr>
    </w:p>
    <w:p>
      <w:pPr>
        <w:pStyle w:val="7"/>
        <w:spacing w:line="242" w:lineRule="auto"/>
        <w:ind w:left="160" w:right="5902"/>
      </w:pPr>
      <w:r>
        <w:t xml:space="preserve">print "before", </w:t>
      </w:r>
      <w:r>
        <w:rPr>
          <w:spacing w:val="-5"/>
        </w:rPr>
        <w:t xml:space="preserve">"=&gt;" </w:t>
      </w:r>
      <w:r>
        <w:t>print a</w:t>
      </w:r>
    </w:p>
    <w:p>
      <w:pPr>
        <w:pStyle w:val="7"/>
        <w:spacing w:before="3"/>
        <w:ind w:left="160"/>
      </w:pPr>
      <w:r>
        <w:t>print b</w:t>
      </w:r>
    </w:p>
    <w:p>
      <w:pPr>
        <w:pStyle w:val="7"/>
        <w:spacing w:before="9"/>
      </w:pPr>
    </w:p>
    <w:p>
      <w:pPr>
        <w:pStyle w:val="7"/>
        <w:spacing w:line="242" w:lineRule="auto"/>
        <w:ind w:left="160" w:right="6250"/>
      </w:pPr>
      <w:r>
        <w:t xml:space="preserve"># modify </w:t>
      </w:r>
      <w:r>
        <w:rPr>
          <w:spacing w:val="-3"/>
        </w:rPr>
        <w:t xml:space="preserve">original </w:t>
      </w:r>
      <w:r>
        <w:t>a[0][0] = 0</w:t>
      </w:r>
    </w:p>
    <w:p>
      <w:pPr>
        <w:pStyle w:val="7"/>
        <w:spacing w:before="3"/>
        <w:ind w:left="160"/>
      </w:pPr>
      <w:r>
        <w:t>a[1] = None</w:t>
      </w:r>
    </w:p>
    <w:p>
      <w:pPr>
        <w:pStyle w:val="7"/>
        <w:spacing w:before="9"/>
      </w:pPr>
    </w:p>
    <w:p>
      <w:pPr>
        <w:pStyle w:val="7"/>
        <w:spacing w:line="242" w:lineRule="auto"/>
        <w:ind w:left="160" w:right="6250"/>
      </w:pPr>
      <w:r>
        <w:t xml:space="preserve">print "after", </w:t>
      </w:r>
      <w:r>
        <w:rPr>
          <w:spacing w:val="-5"/>
        </w:rPr>
        <w:t xml:space="preserve">"=&gt;" </w:t>
      </w:r>
      <w:r>
        <w:t>print a</w:t>
      </w:r>
    </w:p>
    <w:p>
      <w:pPr>
        <w:pStyle w:val="7"/>
        <w:spacing w:before="3"/>
        <w:ind w:left="160"/>
      </w:pPr>
      <w:r>
        <w:t>print b</w:t>
      </w:r>
    </w:p>
    <w:p>
      <w:pPr>
        <w:pStyle w:val="7"/>
        <w:spacing w:before="9"/>
      </w:pPr>
    </w:p>
    <w:p>
      <w:pPr>
        <w:pStyle w:val="6"/>
        <w:spacing w:before="0"/>
      </w:pPr>
      <w:r>
        <w:t>before =&gt;</w:t>
      </w:r>
    </w:p>
    <w:p>
      <w:pPr>
        <w:spacing w:before="4"/>
        <w:ind w:left="160" w:right="0" w:firstLine="0"/>
        <w:jc w:val="left"/>
        <w:rPr>
          <w:b/>
          <w:sz w:val="24"/>
        </w:rPr>
      </w:pPr>
      <w:r>
        <w:rPr>
          <w:b/>
          <w:sz w:val="24"/>
        </w:rPr>
        <w:t>[[1], [2],</w:t>
      </w:r>
      <w:r>
        <w:rPr>
          <w:b/>
          <w:spacing w:val="-13"/>
          <w:sz w:val="24"/>
        </w:rPr>
        <w:t xml:space="preserve"> </w:t>
      </w:r>
      <w:r>
        <w:rPr>
          <w:b/>
          <w:sz w:val="24"/>
        </w:rPr>
        <w:t>[3]]</w:t>
      </w:r>
    </w:p>
    <w:p>
      <w:pPr>
        <w:spacing w:before="5"/>
        <w:ind w:left="160" w:right="0" w:firstLine="0"/>
        <w:jc w:val="left"/>
        <w:rPr>
          <w:b/>
          <w:sz w:val="24"/>
        </w:rPr>
      </w:pPr>
      <w:r>
        <w:rPr>
          <w:b/>
          <w:sz w:val="24"/>
        </w:rPr>
        <w:t>[[1], [2],</w:t>
      </w:r>
      <w:r>
        <w:rPr>
          <w:b/>
          <w:spacing w:val="-13"/>
          <w:sz w:val="24"/>
        </w:rPr>
        <w:t xml:space="preserve"> </w:t>
      </w:r>
      <w:r>
        <w:rPr>
          <w:b/>
          <w:sz w:val="24"/>
        </w:rPr>
        <w:t>[3]]</w:t>
      </w:r>
    </w:p>
    <w:p>
      <w:pPr>
        <w:spacing w:before="4"/>
        <w:ind w:left="160" w:right="0" w:firstLine="0"/>
        <w:jc w:val="left"/>
        <w:rPr>
          <w:b/>
          <w:sz w:val="24"/>
        </w:rPr>
      </w:pPr>
      <w:r>
        <w:rPr>
          <w:b/>
          <w:sz w:val="24"/>
        </w:rPr>
        <w:t>after =&gt;</w:t>
      </w:r>
    </w:p>
    <w:p>
      <w:pPr>
        <w:spacing w:before="5"/>
        <w:ind w:left="160" w:right="0" w:firstLine="0"/>
        <w:jc w:val="left"/>
        <w:rPr>
          <w:b/>
          <w:sz w:val="24"/>
        </w:rPr>
      </w:pPr>
      <w:r>
        <w:rPr>
          <w:b/>
          <w:sz w:val="24"/>
        </w:rPr>
        <w:t>[[0], None, [3]]</w:t>
      </w:r>
    </w:p>
    <w:p>
      <w:pPr>
        <w:spacing w:after="0"/>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[[0], [2], [3]]</w:t>
      </w:r>
    </w:p>
    <w:p>
      <w:pPr>
        <w:pStyle w:val="7"/>
        <w:spacing w:before="3"/>
        <w:rPr>
          <w:b/>
          <w:sz w:val="22"/>
        </w:rPr>
      </w:pPr>
    </w:p>
    <w:p>
      <w:pPr>
        <w:pStyle w:val="7"/>
        <w:spacing w:line="242" w:lineRule="auto"/>
        <w:ind w:left="160" w:right="382"/>
      </w:pPr>
      <w:r>
        <w:t>你也可以使用[:]语句 (完整切片) 来对列表进行浅层复制, 也可以使用 copy 方法复制字典.</w:t>
      </w:r>
    </w:p>
    <w:p>
      <w:pPr>
        <w:pStyle w:val="7"/>
        <w:spacing w:before="1"/>
        <w:rPr>
          <w:sz w:val="22"/>
        </w:rPr>
      </w:pPr>
    </w:p>
    <w:p>
      <w:pPr>
        <w:pStyle w:val="7"/>
        <w:spacing w:line="244" w:lineRule="auto"/>
        <w:ind w:left="160" w:right="117"/>
      </w:pPr>
      <w:r>
        <w:rPr>
          <w:spacing w:val="1"/>
        </w:rPr>
        <w:t xml:space="preserve">相反地, </w:t>
      </w:r>
      <w:r>
        <w:t>deepcopy(object)</w:t>
      </w:r>
      <w:r>
        <w:rPr>
          <w:spacing w:val="3"/>
        </w:rPr>
        <w:t xml:space="preserve"> =&gt; </w:t>
      </w:r>
      <w:r>
        <w:t xml:space="preserve">object 创建一个对象的深层拷贝(deepcopy), </w:t>
      </w:r>
      <w:r>
        <w:rPr>
          <w:spacing w:val="1"/>
        </w:rPr>
        <w:t xml:space="preserve">如 </w:t>
      </w:r>
      <w:r>
        <w:t>Example</w:t>
      </w:r>
      <w:r>
        <w:rPr>
          <w:spacing w:val="4"/>
        </w:rPr>
        <w:t xml:space="preserve"> </w:t>
      </w:r>
      <w:r>
        <w:t>1-65</w:t>
      </w:r>
      <w:r>
        <w:rPr>
          <w:spacing w:val="-1"/>
        </w:rPr>
        <w:t xml:space="preserve"> 所示, 当对象为一个容器时, 所有的成员都被递归地复制了。</w:t>
      </w:r>
    </w:p>
    <w:p>
      <w:pPr>
        <w:pStyle w:val="7"/>
        <w:spacing w:before="8"/>
        <w:rPr>
          <w:sz w:val="21"/>
        </w:rPr>
      </w:pPr>
    </w:p>
    <w:p>
      <w:pPr>
        <w:pStyle w:val="6"/>
        <w:numPr>
          <w:ilvl w:val="3"/>
          <w:numId w:val="30"/>
        </w:numPr>
        <w:tabs>
          <w:tab w:val="left" w:pos="1370"/>
        </w:tabs>
        <w:spacing w:before="0" w:after="0" w:line="240" w:lineRule="auto"/>
        <w:ind w:left="1369" w:right="0" w:hanging="1209"/>
        <w:jc w:val="left"/>
      </w:pPr>
      <w:r>
        <w:t>Example</w:t>
      </w:r>
      <w:r>
        <w:rPr>
          <w:spacing w:val="-3"/>
        </w:rPr>
        <w:t xml:space="preserve"> </w:t>
      </w:r>
      <w:r>
        <w:t>1-65.</w:t>
      </w:r>
      <w:r>
        <w:rPr>
          <w:spacing w:val="-2"/>
        </w:rPr>
        <w:t xml:space="preserve"> 使用 </w:t>
      </w:r>
      <w:r>
        <w:t>copy</w:t>
      </w:r>
      <w:r>
        <w:rPr>
          <w:spacing w:val="-1"/>
        </w:rPr>
        <w:t xml:space="preserve"> 模块复制集合</w:t>
      </w:r>
      <w:r>
        <w:t>(Collections)</w:t>
      </w:r>
    </w:p>
    <w:p>
      <w:pPr>
        <w:pStyle w:val="7"/>
        <w:spacing w:before="1"/>
        <w:rPr>
          <w:b/>
          <w:sz w:val="22"/>
        </w:rPr>
      </w:pPr>
    </w:p>
    <w:p>
      <w:pPr>
        <w:pStyle w:val="7"/>
        <w:spacing w:line="487" w:lineRule="auto"/>
        <w:ind w:left="160" w:right="5770"/>
      </w:pPr>
      <w:r>
        <w:t>File: copy-example-2.py import copy</w:t>
      </w:r>
    </w:p>
    <w:p>
      <w:pPr>
        <w:pStyle w:val="7"/>
        <w:spacing w:line="307" w:lineRule="exact"/>
        <w:ind w:left="160"/>
      </w:pPr>
      <w:r>
        <w:t>a = [[1],[2],[3]]</w:t>
      </w:r>
    </w:p>
    <w:p>
      <w:pPr>
        <w:pStyle w:val="7"/>
        <w:spacing w:before="5"/>
        <w:ind w:left="160"/>
      </w:pPr>
      <w:r>
        <w:t>b = copy.deepcopy(a)</w:t>
      </w:r>
    </w:p>
    <w:p>
      <w:pPr>
        <w:pStyle w:val="7"/>
        <w:spacing w:before="9"/>
      </w:pPr>
    </w:p>
    <w:p>
      <w:pPr>
        <w:pStyle w:val="7"/>
        <w:spacing w:line="242" w:lineRule="auto"/>
        <w:ind w:left="160" w:right="5902"/>
      </w:pPr>
      <w:r>
        <w:t xml:space="preserve">print "before", </w:t>
      </w:r>
      <w:r>
        <w:rPr>
          <w:spacing w:val="-5"/>
        </w:rPr>
        <w:t xml:space="preserve">"=&gt;" </w:t>
      </w:r>
      <w:r>
        <w:t>print a</w:t>
      </w:r>
    </w:p>
    <w:p>
      <w:pPr>
        <w:pStyle w:val="7"/>
        <w:spacing w:before="3"/>
        <w:ind w:left="160"/>
      </w:pPr>
      <w:r>
        <w:t>print b</w:t>
      </w:r>
    </w:p>
    <w:p>
      <w:pPr>
        <w:pStyle w:val="7"/>
        <w:spacing w:before="9"/>
      </w:pPr>
    </w:p>
    <w:p>
      <w:pPr>
        <w:pStyle w:val="7"/>
        <w:spacing w:line="242" w:lineRule="auto"/>
        <w:ind w:left="160" w:right="6250"/>
      </w:pPr>
      <w:r>
        <w:t xml:space="preserve"># modify </w:t>
      </w:r>
      <w:r>
        <w:rPr>
          <w:spacing w:val="-3"/>
        </w:rPr>
        <w:t xml:space="preserve">original </w:t>
      </w:r>
      <w:r>
        <w:t>a[0][0] = 0</w:t>
      </w:r>
    </w:p>
    <w:p>
      <w:pPr>
        <w:pStyle w:val="7"/>
        <w:spacing w:before="3"/>
        <w:ind w:left="160"/>
      </w:pPr>
      <w:r>
        <w:t>a[1] = None</w:t>
      </w:r>
    </w:p>
    <w:p>
      <w:pPr>
        <w:pStyle w:val="7"/>
        <w:spacing w:before="8"/>
      </w:pPr>
    </w:p>
    <w:p>
      <w:pPr>
        <w:pStyle w:val="7"/>
        <w:spacing w:before="1" w:line="242" w:lineRule="auto"/>
        <w:ind w:left="160" w:right="6250"/>
      </w:pPr>
      <w:r>
        <w:t xml:space="preserve">print "after", </w:t>
      </w:r>
      <w:r>
        <w:rPr>
          <w:spacing w:val="-5"/>
        </w:rPr>
        <w:t xml:space="preserve">"=&gt;" </w:t>
      </w:r>
      <w:r>
        <w:t>print a</w:t>
      </w:r>
    </w:p>
    <w:p>
      <w:pPr>
        <w:pStyle w:val="7"/>
        <w:spacing w:before="2"/>
        <w:ind w:left="160"/>
      </w:pPr>
      <w:r>
        <w:t>print b</w:t>
      </w:r>
    </w:p>
    <w:p>
      <w:pPr>
        <w:pStyle w:val="7"/>
        <w:spacing w:before="9"/>
      </w:pPr>
    </w:p>
    <w:p>
      <w:pPr>
        <w:pStyle w:val="6"/>
        <w:spacing w:before="0"/>
      </w:pPr>
      <w:r>
        <w:t>before =&gt;</w:t>
      </w:r>
    </w:p>
    <w:p>
      <w:pPr>
        <w:spacing w:before="5"/>
        <w:ind w:left="160" w:right="0" w:firstLine="0"/>
        <w:jc w:val="left"/>
        <w:rPr>
          <w:b/>
          <w:sz w:val="24"/>
        </w:rPr>
      </w:pPr>
      <w:r>
        <w:rPr>
          <w:b/>
          <w:sz w:val="24"/>
        </w:rPr>
        <w:t>[[1], [2],</w:t>
      </w:r>
      <w:r>
        <w:rPr>
          <w:b/>
          <w:spacing w:val="-13"/>
          <w:sz w:val="24"/>
        </w:rPr>
        <w:t xml:space="preserve"> </w:t>
      </w:r>
      <w:r>
        <w:rPr>
          <w:b/>
          <w:sz w:val="24"/>
        </w:rPr>
        <w:t>[3]]</w:t>
      </w:r>
    </w:p>
    <w:p>
      <w:pPr>
        <w:spacing w:before="4"/>
        <w:ind w:left="160" w:right="0" w:firstLine="0"/>
        <w:jc w:val="left"/>
        <w:rPr>
          <w:b/>
          <w:sz w:val="24"/>
        </w:rPr>
      </w:pPr>
      <w:r>
        <w:rPr>
          <w:b/>
          <w:sz w:val="24"/>
        </w:rPr>
        <w:t>[[1], [2],</w:t>
      </w:r>
      <w:r>
        <w:rPr>
          <w:b/>
          <w:spacing w:val="-13"/>
          <w:sz w:val="24"/>
        </w:rPr>
        <w:t xml:space="preserve"> </w:t>
      </w:r>
      <w:r>
        <w:rPr>
          <w:b/>
          <w:sz w:val="24"/>
        </w:rPr>
        <w:t>[3]]</w:t>
      </w:r>
    </w:p>
    <w:p>
      <w:pPr>
        <w:spacing w:before="5"/>
        <w:ind w:left="160" w:right="0" w:firstLine="0"/>
        <w:jc w:val="left"/>
        <w:rPr>
          <w:b/>
          <w:sz w:val="24"/>
        </w:rPr>
      </w:pPr>
      <w:r>
        <w:rPr>
          <w:b/>
          <w:sz w:val="24"/>
        </w:rPr>
        <w:t>after =&gt;</w:t>
      </w:r>
    </w:p>
    <w:p>
      <w:pPr>
        <w:spacing w:before="4"/>
        <w:ind w:left="160" w:right="0" w:firstLine="0"/>
        <w:jc w:val="left"/>
        <w:rPr>
          <w:b/>
          <w:sz w:val="24"/>
        </w:rPr>
      </w:pPr>
      <w:r>
        <w:rPr>
          <w:b/>
          <w:sz w:val="24"/>
        </w:rPr>
        <w:t>[[0], None, [3]]</w:t>
      </w:r>
    </w:p>
    <w:p>
      <w:pPr>
        <w:spacing w:before="5"/>
        <w:ind w:left="160" w:right="0" w:firstLine="0"/>
        <w:jc w:val="left"/>
        <w:rPr>
          <w:b/>
          <w:sz w:val="24"/>
        </w:rPr>
      </w:pPr>
      <w:r>
        <w:rPr>
          <w:b/>
          <w:sz w:val="24"/>
        </w:rPr>
        <w:t>[[1], [2], [3]]</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207" name="直线 1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L4aKxj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31"/>
        </w:numPr>
        <w:tabs>
          <w:tab w:val="left" w:pos="1248"/>
        </w:tabs>
        <w:spacing w:before="225" w:after="0" w:line="240" w:lineRule="auto"/>
        <w:ind w:left="1247" w:right="0" w:hanging="1087"/>
        <w:jc w:val="left"/>
        <w:rPr>
          <w:b/>
          <w:sz w:val="36"/>
        </w:rPr>
      </w:pPr>
      <w:r>
        <w:rPr>
          <w:b/>
          <w:sz w:val="36"/>
        </w:rPr>
        <w:t>sys 模块</w:t>
      </w:r>
    </w:p>
    <w:p>
      <w:pPr>
        <w:pStyle w:val="7"/>
        <w:spacing w:before="5"/>
        <w:rPr>
          <w:b/>
          <w:sz w:val="28"/>
        </w:rPr>
      </w:pPr>
    </w:p>
    <w:p>
      <w:pPr>
        <w:pStyle w:val="7"/>
        <w:ind w:left="160"/>
      </w:pPr>
      <w:r>
        <w:t>sys 模块提供了许多函数和变量来处理 Python 运行时环境的不同部分.</w:t>
      </w:r>
    </w:p>
    <w:p>
      <w:pPr>
        <w:pStyle w:val="7"/>
        <w:spacing w:before="11"/>
        <w:rPr>
          <w:sz w:val="32"/>
        </w:rPr>
      </w:pPr>
    </w:p>
    <w:p>
      <w:pPr>
        <w:pStyle w:val="11"/>
        <w:numPr>
          <w:ilvl w:val="2"/>
          <w:numId w:val="31"/>
        </w:numPr>
        <w:tabs>
          <w:tab w:val="left" w:pos="1248"/>
        </w:tabs>
        <w:spacing w:before="0" w:after="0" w:line="240" w:lineRule="auto"/>
        <w:ind w:left="1248" w:right="0" w:hanging="1088"/>
        <w:jc w:val="left"/>
        <w:rPr>
          <w:b/>
          <w:sz w:val="27"/>
        </w:rPr>
      </w:pPr>
      <w:r>
        <w:rPr>
          <w:b/>
          <w:sz w:val="27"/>
        </w:rPr>
        <w:t>处理命令行参数</w:t>
      </w:r>
    </w:p>
    <w:p>
      <w:pPr>
        <w:spacing w:after="0" w:line="240" w:lineRule="auto"/>
        <w:jc w:val="left"/>
        <w:rPr>
          <w:sz w:val="27"/>
        </w:rPr>
        <w:sectPr>
          <w:pgSz w:w="11910" w:h="16840"/>
          <w:pgMar w:top="1400" w:right="1560" w:bottom="280" w:left="1640" w:header="720" w:footer="720" w:gutter="0"/>
        </w:sectPr>
      </w:pPr>
    </w:p>
    <w:p>
      <w:pPr>
        <w:pStyle w:val="7"/>
        <w:spacing w:before="41" w:line="244" w:lineRule="auto"/>
        <w:ind w:left="160" w:right="382"/>
      </w:pPr>
      <w:r>
        <w:t>在解释器启动后, argv 列表包含了传递给脚本的所有参数, 如 Example 1-66 所示. 列表的第一个元素为脚本自身的名称.</w:t>
      </w:r>
    </w:p>
    <w:p>
      <w:pPr>
        <w:pStyle w:val="7"/>
        <w:spacing w:before="8"/>
        <w:rPr>
          <w:sz w:val="21"/>
        </w:rPr>
      </w:pPr>
    </w:p>
    <w:p>
      <w:pPr>
        <w:pStyle w:val="11"/>
        <w:numPr>
          <w:ilvl w:val="3"/>
          <w:numId w:val="31"/>
        </w:numPr>
        <w:tabs>
          <w:tab w:val="left" w:pos="1370"/>
        </w:tabs>
        <w:spacing w:before="0" w:after="0" w:line="460" w:lineRule="auto"/>
        <w:ind w:left="160" w:right="2507" w:firstLine="0"/>
        <w:jc w:val="left"/>
        <w:rPr>
          <w:sz w:val="24"/>
        </w:rPr>
      </w:pPr>
      <w:r>
        <w:rPr>
          <w:b/>
          <w:sz w:val="24"/>
        </w:rPr>
        <w:t>Example</w:t>
      </w:r>
      <w:r>
        <w:rPr>
          <w:b/>
          <w:spacing w:val="-8"/>
          <w:sz w:val="24"/>
        </w:rPr>
        <w:t xml:space="preserve"> </w:t>
      </w:r>
      <w:r>
        <w:rPr>
          <w:b/>
          <w:sz w:val="24"/>
        </w:rPr>
        <w:t>1-66.</w:t>
      </w:r>
      <w:r>
        <w:rPr>
          <w:b/>
          <w:spacing w:val="-19"/>
          <w:sz w:val="24"/>
        </w:rPr>
        <w:t xml:space="preserve"> 使用 </w:t>
      </w:r>
      <w:r>
        <w:rPr>
          <w:b/>
          <w:sz w:val="24"/>
        </w:rPr>
        <w:t>sys</w:t>
      </w:r>
      <w:r>
        <w:rPr>
          <w:b/>
          <w:spacing w:val="-9"/>
          <w:sz w:val="24"/>
        </w:rPr>
        <w:t xml:space="preserve"> 模块获得脚本的参数</w:t>
      </w:r>
      <w:r>
        <w:rPr>
          <w:spacing w:val="-9"/>
          <w:sz w:val="24"/>
        </w:rPr>
        <w:t>File: sys-argv-example-1.py</w:t>
      </w:r>
    </w:p>
    <w:p>
      <w:pPr>
        <w:pStyle w:val="7"/>
        <w:spacing w:before="35"/>
        <w:ind w:left="160"/>
      </w:pPr>
      <w:r>
        <w:t>import sys</w:t>
      </w:r>
    </w:p>
    <w:p>
      <w:pPr>
        <w:pStyle w:val="7"/>
        <w:spacing w:before="4" w:line="620" w:lineRule="atLeast"/>
        <w:ind w:left="160" w:right="4330"/>
      </w:pPr>
      <w:r>
        <w:t>print "script name is", sys.argv[0] if len(sys.argv) &gt; 1:</w:t>
      </w:r>
    </w:p>
    <w:p>
      <w:pPr>
        <w:pStyle w:val="7"/>
        <w:spacing w:before="9" w:line="242" w:lineRule="auto"/>
        <w:ind w:left="640" w:right="2290"/>
      </w:pPr>
      <w:r>
        <w:t>print "there are", len(sys.argv)-1, "arguments:" for arg in sys.argv[1:]:</w:t>
      </w:r>
    </w:p>
    <w:p>
      <w:pPr>
        <w:pStyle w:val="7"/>
        <w:spacing w:before="2"/>
        <w:ind w:left="1120"/>
      </w:pPr>
      <w:r>
        <w:t>print arg</w:t>
      </w:r>
    </w:p>
    <w:p>
      <w:pPr>
        <w:pStyle w:val="7"/>
        <w:spacing w:before="5"/>
        <w:ind w:left="160"/>
      </w:pPr>
      <w:r>
        <w:t>else:</w:t>
      </w:r>
    </w:p>
    <w:p>
      <w:pPr>
        <w:pStyle w:val="7"/>
        <w:spacing w:before="4"/>
        <w:ind w:left="640"/>
      </w:pPr>
      <w:r>
        <w:t>print "there are no arguments!"</w:t>
      </w:r>
    </w:p>
    <w:p>
      <w:pPr>
        <w:pStyle w:val="7"/>
        <w:spacing w:before="9"/>
      </w:pPr>
    </w:p>
    <w:p>
      <w:pPr>
        <w:pStyle w:val="6"/>
        <w:spacing w:before="0" w:line="242" w:lineRule="auto"/>
        <w:ind w:right="4176"/>
      </w:pPr>
      <w:r>
        <w:t>script name is sys-argv-example-1.py there are no arguments!</w:t>
      </w:r>
    </w:p>
    <w:p>
      <w:pPr>
        <w:pStyle w:val="7"/>
        <w:spacing w:before="2"/>
        <w:rPr>
          <w:b/>
          <w:sz w:val="22"/>
        </w:rPr>
      </w:pPr>
    </w:p>
    <w:p>
      <w:pPr>
        <w:pStyle w:val="7"/>
        <w:spacing w:line="242" w:lineRule="auto"/>
        <w:ind w:left="160" w:right="262"/>
        <w:jc w:val="both"/>
      </w:pPr>
      <w:r>
        <w:t>如果是从标准输入读入脚本 (比如 "python &lt; sys-argv-example-1.py "), 脚本的名称将被设置为空串. 如果把脚本作为字符串传递给 python (使用 -c 选项), 脚本名会被设置为 "-c".</w:t>
      </w:r>
    </w:p>
    <w:p>
      <w:pPr>
        <w:pStyle w:val="7"/>
        <w:spacing w:before="11"/>
        <w:rPr>
          <w:sz w:val="32"/>
        </w:rPr>
      </w:pPr>
    </w:p>
    <w:p>
      <w:pPr>
        <w:pStyle w:val="4"/>
        <w:numPr>
          <w:ilvl w:val="2"/>
          <w:numId w:val="31"/>
        </w:numPr>
        <w:tabs>
          <w:tab w:val="left" w:pos="1248"/>
        </w:tabs>
        <w:spacing w:before="0" w:after="0" w:line="240" w:lineRule="auto"/>
        <w:ind w:left="1247" w:right="0" w:hanging="1087"/>
        <w:jc w:val="left"/>
      </w:pPr>
      <w:r>
        <w:t>处理模块</w:t>
      </w:r>
    </w:p>
    <w:p>
      <w:pPr>
        <w:pStyle w:val="7"/>
        <w:spacing w:before="11"/>
        <w:rPr>
          <w:b/>
          <w:sz w:val="32"/>
        </w:rPr>
      </w:pPr>
    </w:p>
    <w:p>
      <w:pPr>
        <w:pStyle w:val="7"/>
        <w:spacing w:line="242" w:lineRule="auto"/>
        <w:ind w:left="160" w:right="116"/>
      </w:pPr>
      <w:r>
        <w:t>path 列表是一个由目录名构成的列表, Python 从中查找扩展模块( Python 源模块, 编译模块,或者二进制扩展). 启动 Python 时,这个列表从根据内建规则,</w:t>
      </w:r>
    </w:p>
    <w:p>
      <w:pPr>
        <w:pStyle w:val="7"/>
        <w:spacing w:before="3" w:line="244" w:lineRule="auto"/>
        <w:ind w:left="160" w:right="382"/>
      </w:pPr>
      <w:r>
        <w:t>PYTHONPATH 环境变量的内容, 以及注册表( Windows 系统)等进行初始化. 由于它只是一个普通的列表, 你可以在程序中对它进行操作, 如 Example 1-67 所示.</w:t>
      </w:r>
    </w:p>
    <w:p>
      <w:pPr>
        <w:pStyle w:val="7"/>
        <w:spacing w:before="6"/>
        <w:rPr>
          <w:sz w:val="21"/>
        </w:rPr>
      </w:pPr>
    </w:p>
    <w:p>
      <w:pPr>
        <w:pStyle w:val="11"/>
        <w:numPr>
          <w:ilvl w:val="3"/>
          <w:numId w:val="31"/>
        </w:numPr>
        <w:tabs>
          <w:tab w:val="left" w:pos="1370"/>
        </w:tabs>
        <w:spacing w:before="0" w:after="0" w:line="460" w:lineRule="auto"/>
        <w:ind w:left="160" w:right="2265" w:firstLine="0"/>
        <w:jc w:val="left"/>
        <w:rPr>
          <w:sz w:val="24"/>
        </w:rPr>
      </w:pPr>
      <w:r>
        <w:rPr>
          <w:b/>
          <w:sz w:val="24"/>
        </w:rPr>
        <w:t>Example</w:t>
      </w:r>
      <w:r>
        <w:rPr>
          <w:b/>
          <w:spacing w:val="-8"/>
          <w:sz w:val="24"/>
        </w:rPr>
        <w:t xml:space="preserve"> </w:t>
      </w:r>
      <w:r>
        <w:rPr>
          <w:b/>
          <w:sz w:val="24"/>
        </w:rPr>
        <w:t>1-67.</w:t>
      </w:r>
      <w:r>
        <w:rPr>
          <w:b/>
          <w:spacing w:val="-19"/>
          <w:sz w:val="24"/>
        </w:rPr>
        <w:t xml:space="preserve"> 使用 </w:t>
      </w:r>
      <w:r>
        <w:rPr>
          <w:b/>
          <w:sz w:val="24"/>
        </w:rPr>
        <w:t>sys</w:t>
      </w:r>
      <w:r>
        <w:rPr>
          <w:b/>
          <w:spacing w:val="-9"/>
          <w:sz w:val="24"/>
        </w:rPr>
        <w:t xml:space="preserve"> 模块操作模块搜索路径</w:t>
      </w:r>
      <w:r>
        <w:rPr>
          <w:spacing w:val="-9"/>
          <w:sz w:val="24"/>
        </w:rPr>
        <w:t>File: sys-path-example-1.py</w:t>
      </w:r>
    </w:p>
    <w:p>
      <w:pPr>
        <w:pStyle w:val="7"/>
        <w:spacing w:before="34"/>
        <w:ind w:left="160"/>
      </w:pPr>
      <w:r>
        <w:t>import sys</w:t>
      </w:r>
    </w:p>
    <w:p>
      <w:pPr>
        <w:pStyle w:val="7"/>
        <w:spacing w:before="9"/>
      </w:pPr>
    </w:p>
    <w:p>
      <w:pPr>
        <w:pStyle w:val="7"/>
        <w:ind w:left="160"/>
      </w:pPr>
      <w:r>
        <w:t>print "path has", len(sys.path), "members"</w:t>
      </w:r>
    </w:p>
    <w:p>
      <w:pPr>
        <w:pStyle w:val="7"/>
        <w:spacing w:before="9"/>
      </w:pPr>
    </w:p>
    <w:p>
      <w:pPr>
        <w:pStyle w:val="7"/>
        <w:spacing w:line="242" w:lineRule="auto"/>
        <w:ind w:left="160" w:right="3970"/>
      </w:pPr>
      <w:r>
        <w:t># add the sample directory to the path sys.path.insert(0, "samples")</w:t>
      </w:r>
    </w:p>
    <w:p>
      <w:pPr>
        <w:pStyle w:val="7"/>
        <w:spacing w:before="3"/>
        <w:ind w:left="160"/>
      </w:pPr>
      <w:r>
        <w:t>import sample</w:t>
      </w:r>
    </w:p>
    <w:p>
      <w:pPr>
        <w:spacing w:after="0"/>
        <w:sectPr>
          <w:pgSz w:w="11910" w:h="16840"/>
          <w:pgMar w:top="1400" w:right="1560" w:bottom="280" w:left="1640" w:header="720" w:footer="720" w:gutter="0"/>
        </w:sectPr>
      </w:pPr>
    </w:p>
    <w:p>
      <w:pPr>
        <w:pStyle w:val="7"/>
        <w:spacing w:before="153" w:line="242" w:lineRule="auto"/>
        <w:ind w:left="160" w:right="6730"/>
      </w:pPr>
      <w:r>
        <w:t># nuke the path sys.path = []</w:t>
      </w:r>
    </w:p>
    <w:p>
      <w:pPr>
        <w:pStyle w:val="7"/>
        <w:spacing w:before="3"/>
        <w:ind w:left="160"/>
      </w:pPr>
      <w:r>
        <w:t>import random # oops!</w:t>
      </w:r>
    </w:p>
    <w:p>
      <w:pPr>
        <w:pStyle w:val="7"/>
        <w:spacing w:before="9"/>
      </w:pPr>
    </w:p>
    <w:p>
      <w:pPr>
        <w:pStyle w:val="6"/>
        <w:spacing w:before="0"/>
      </w:pPr>
      <w:r>
        <w:t>path has 7 members</w:t>
      </w:r>
    </w:p>
    <w:p>
      <w:pPr>
        <w:spacing w:before="4" w:line="242" w:lineRule="auto"/>
        <w:ind w:left="160" w:right="5264" w:firstLine="0"/>
        <w:jc w:val="left"/>
        <w:rPr>
          <w:b/>
          <w:sz w:val="24"/>
        </w:rPr>
      </w:pPr>
      <w:r>
        <w:rPr>
          <w:b/>
          <w:sz w:val="24"/>
        </w:rPr>
        <w:t>this is the sample module! Traceback (innermost last):</w:t>
      </w:r>
    </w:p>
    <w:p>
      <w:pPr>
        <w:spacing w:before="3" w:line="242" w:lineRule="auto"/>
        <w:ind w:left="643" w:right="3088" w:hanging="242"/>
        <w:jc w:val="left"/>
        <w:rPr>
          <w:b/>
          <w:sz w:val="24"/>
        </w:rPr>
      </w:pPr>
      <w:r>
        <w:rPr>
          <w:b/>
          <w:sz w:val="24"/>
        </w:rPr>
        <w:t>File "sys-path-example-1.py", line 11, in ? import random # oops!</w:t>
      </w:r>
    </w:p>
    <w:p>
      <w:pPr>
        <w:spacing w:before="3"/>
        <w:ind w:left="160" w:right="0" w:firstLine="0"/>
        <w:jc w:val="left"/>
        <w:rPr>
          <w:b/>
          <w:sz w:val="24"/>
        </w:rPr>
      </w:pPr>
      <w:r>
        <w:rPr>
          <w:b/>
          <w:sz w:val="24"/>
        </w:rPr>
        <w:t>ImportError: No module named random</w:t>
      </w:r>
    </w:p>
    <w:p>
      <w:pPr>
        <w:pStyle w:val="7"/>
        <w:spacing w:before="3"/>
        <w:rPr>
          <w:b/>
          <w:sz w:val="22"/>
        </w:rPr>
      </w:pPr>
    </w:p>
    <w:p>
      <w:pPr>
        <w:pStyle w:val="7"/>
        <w:spacing w:line="242" w:lineRule="auto"/>
        <w:ind w:left="160" w:right="850"/>
      </w:pPr>
      <w:r>
        <w:t>builtin_module_names 列表包含 Python 解释器中所有内建模块的名称, Example 1-68 给出了它的样例代码.</w:t>
      </w:r>
    </w:p>
    <w:p>
      <w:pPr>
        <w:pStyle w:val="7"/>
        <w:spacing w:before="2"/>
        <w:rPr>
          <w:sz w:val="22"/>
        </w:rPr>
      </w:pPr>
    </w:p>
    <w:p>
      <w:pPr>
        <w:pStyle w:val="11"/>
        <w:numPr>
          <w:ilvl w:val="3"/>
          <w:numId w:val="31"/>
        </w:numPr>
        <w:tabs>
          <w:tab w:val="left" w:pos="1370"/>
        </w:tabs>
        <w:spacing w:before="0" w:after="0" w:line="472" w:lineRule="auto"/>
        <w:ind w:left="160" w:right="2749" w:firstLine="0"/>
        <w:jc w:val="left"/>
        <w:rPr>
          <w:sz w:val="24"/>
        </w:rPr>
      </w:pPr>
      <w:r>
        <w:rPr>
          <w:b/>
          <w:sz w:val="24"/>
        </w:rPr>
        <w:t>Example</w:t>
      </w:r>
      <w:r>
        <w:rPr>
          <w:b/>
          <w:spacing w:val="-8"/>
          <w:sz w:val="24"/>
        </w:rPr>
        <w:t xml:space="preserve"> </w:t>
      </w:r>
      <w:r>
        <w:rPr>
          <w:b/>
          <w:sz w:val="24"/>
        </w:rPr>
        <w:t>1-68.</w:t>
      </w:r>
      <w:r>
        <w:rPr>
          <w:b/>
          <w:spacing w:val="-19"/>
          <w:sz w:val="24"/>
        </w:rPr>
        <w:t xml:space="preserve"> 使用 </w:t>
      </w:r>
      <w:r>
        <w:rPr>
          <w:b/>
          <w:sz w:val="24"/>
        </w:rPr>
        <w:t>sys</w:t>
      </w:r>
      <w:r>
        <w:rPr>
          <w:b/>
          <w:spacing w:val="-9"/>
          <w:sz w:val="24"/>
        </w:rPr>
        <w:t xml:space="preserve"> 模块查找内建模块</w:t>
      </w:r>
      <w:r>
        <w:rPr>
          <w:spacing w:val="-9"/>
          <w:sz w:val="24"/>
        </w:rPr>
        <w:t>File: sys-builtin-module-names-example-1.py import sys</w:t>
      </w:r>
    </w:p>
    <w:p>
      <w:pPr>
        <w:pStyle w:val="7"/>
        <w:spacing w:before="21"/>
        <w:ind w:left="160"/>
      </w:pPr>
      <w:r>
        <w:t>def dump(module):</w:t>
      </w:r>
    </w:p>
    <w:p>
      <w:pPr>
        <w:pStyle w:val="7"/>
        <w:spacing w:before="5"/>
        <w:ind w:left="640"/>
      </w:pPr>
      <w:r>
        <w:t>print module, "=&gt;",</w:t>
      </w:r>
    </w:p>
    <w:p>
      <w:pPr>
        <w:pStyle w:val="7"/>
        <w:spacing w:before="4" w:line="242" w:lineRule="auto"/>
        <w:ind w:left="1120" w:right="3490" w:hanging="480"/>
      </w:pPr>
      <w:r>
        <w:t>if module in sys.builtin_module_names: print "&lt;BUILTIN&gt;"</w:t>
      </w:r>
    </w:p>
    <w:p>
      <w:pPr>
        <w:pStyle w:val="7"/>
        <w:spacing w:before="3"/>
        <w:ind w:left="640"/>
      </w:pPr>
      <w:r>
        <w:t>else:</w:t>
      </w:r>
    </w:p>
    <w:p>
      <w:pPr>
        <w:spacing w:after="0"/>
        <w:sectPr>
          <w:pgSz w:w="11910" w:h="16840"/>
          <w:pgMar w:top="1600" w:right="1560" w:bottom="280" w:left="1640" w:header="720" w:footer="720" w:gutter="0"/>
        </w:sectPr>
      </w:pPr>
    </w:p>
    <w:p>
      <w:pPr>
        <w:pStyle w:val="7"/>
        <w:spacing w:before="5"/>
        <w:ind w:left="1120"/>
      </w:pPr>
      <w:r>
        <w:t>module =</w:t>
      </w:r>
    </w:p>
    <w:p>
      <w:pPr>
        <w:pStyle w:val="7"/>
        <w:spacing w:before="5"/>
        <w:ind w:left="80"/>
      </w:pPr>
      <w:r>
        <w:br w:type="column"/>
      </w:r>
      <w:r>
        <w:t>_ _import_</w:t>
      </w:r>
    </w:p>
    <w:p>
      <w:pPr>
        <w:pStyle w:val="7"/>
        <w:spacing w:before="5"/>
        <w:ind w:left="80"/>
      </w:pPr>
      <w:r>
        <w:br w:type="column"/>
      </w:r>
      <w:r>
        <w:t>_(module)</w:t>
      </w:r>
    </w:p>
    <w:p>
      <w:pPr>
        <w:spacing w:after="0"/>
        <w:sectPr>
          <w:type w:val="continuous"/>
          <w:pgSz w:w="11910" w:h="16840"/>
          <w:pgMar w:top="1440" w:right="1560" w:bottom="280" w:left="1640" w:header="720" w:footer="720" w:gutter="0"/>
          <w:cols w:equalWidth="0" w:num="3">
            <w:col w:w="2081" w:space="40"/>
            <w:col w:w="1281" w:space="39"/>
            <w:col w:w="5269"/>
          </w:cols>
        </w:sectPr>
      </w:pPr>
    </w:p>
    <w:p>
      <w:pPr>
        <w:pStyle w:val="7"/>
        <w:spacing w:before="4"/>
        <w:ind w:left="1120"/>
      </w:pPr>
      <w:r>
        <w:t>print</w:t>
      </w:r>
    </w:p>
    <w:p>
      <w:pPr>
        <w:pStyle w:val="7"/>
        <w:spacing w:before="4"/>
        <w:ind w:left="80"/>
      </w:pPr>
      <w:r>
        <w:br w:type="column"/>
      </w:r>
      <w:r>
        <w:t>module._</w:t>
      </w:r>
    </w:p>
    <w:p>
      <w:pPr>
        <w:pStyle w:val="7"/>
        <w:spacing w:before="4"/>
        <w:ind w:left="80"/>
      </w:pPr>
      <w:r>
        <w:br w:type="column"/>
      </w:r>
      <w:r>
        <w:t>_file_ _</w:t>
      </w:r>
    </w:p>
    <w:p>
      <w:pPr>
        <w:spacing w:after="0"/>
        <w:sectPr>
          <w:type w:val="continuous"/>
          <w:pgSz w:w="11910" w:h="16840"/>
          <w:pgMar w:top="1440" w:right="1560" w:bottom="280" w:left="1640" w:header="720" w:footer="720" w:gutter="0"/>
          <w:cols w:equalWidth="0" w:num="3">
            <w:col w:w="1721" w:space="40"/>
            <w:col w:w="1041" w:space="39"/>
            <w:col w:w="5869"/>
          </w:cols>
        </w:sectPr>
      </w:pPr>
    </w:p>
    <w:p>
      <w:pPr>
        <w:pStyle w:val="7"/>
        <w:spacing w:before="7"/>
        <w:rPr>
          <w:sz w:val="19"/>
        </w:rPr>
      </w:pPr>
    </w:p>
    <w:p>
      <w:pPr>
        <w:pStyle w:val="7"/>
        <w:spacing w:before="66"/>
        <w:ind w:left="160"/>
      </w:pPr>
      <w:r>
        <w:t>dump("os")</w:t>
      </w:r>
    </w:p>
    <w:p>
      <w:pPr>
        <w:pStyle w:val="7"/>
        <w:spacing w:before="5" w:line="242" w:lineRule="auto"/>
        <w:ind w:left="160" w:right="6850"/>
      </w:pPr>
      <w:r>
        <w:t>dump("sys") dump("string") dump("strop")</w:t>
      </w:r>
    </w:p>
    <w:p>
      <w:pPr>
        <w:pStyle w:val="7"/>
        <w:spacing w:before="4"/>
        <w:ind w:left="160"/>
      </w:pPr>
      <w:r>
        <w:t>dump("zlib")</w:t>
      </w:r>
    </w:p>
    <w:p>
      <w:pPr>
        <w:pStyle w:val="7"/>
        <w:spacing w:before="9"/>
      </w:pPr>
    </w:p>
    <w:p>
      <w:pPr>
        <w:pStyle w:val="6"/>
        <w:spacing w:before="0" w:line="242" w:lineRule="auto"/>
        <w:ind w:right="5385"/>
      </w:pPr>
      <w:r>
        <w:t>os =&gt; C:\python\lib\os.pyc sys =&gt; &lt;BUILTIN&gt;</w:t>
      </w:r>
    </w:p>
    <w:p>
      <w:pPr>
        <w:spacing w:before="3" w:line="242" w:lineRule="auto"/>
        <w:ind w:left="160" w:right="4418" w:firstLine="0"/>
        <w:jc w:val="left"/>
        <w:rPr>
          <w:b/>
          <w:sz w:val="24"/>
        </w:rPr>
      </w:pPr>
      <w:r>
        <w:rPr>
          <w:b/>
          <w:sz w:val="24"/>
        </w:rPr>
        <w:t>string =&gt; C:\python\lib\string.pyc strop =&gt; &lt;BUILTIN&gt;</w:t>
      </w:r>
    </w:p>
    <w:p>
      <w:pPr>
        <w:spacing w:before="3"/>
        <w:ind w:left="160" w:right="0" w:firstLine="0"/>
        <w:jc w:val="left"/>
        <w:rPr>
          <w:b/>
          <w:sz w:val="24"/>
        </w:rPr>
      </w:pPr>
      <w:r>
        <w:rPr>
          <w:b/>
          <w:sz w:val="24"/>
        </w:rPr>
        <w:t>zlib =&gt; C:\python\zlib.pyd</w:t>
      </w:r>
    </w:p>
    <w:p>
      <w:pPr>
        <w:pStyle w:val="7"/>
        <w:spacing w:before="3"/>
        <w:rPr>
          <w:b/>
          <w:sz w:val="22"/>
        </w:rPr>
      </w:pPr>
    </w:p>
    <w:p>
      <w:pPr>
        <w:pStyle w:val="7"/>
        <w:spacing w:line="242" w:lineRule="auto"/>
        <w:ind w:left="160" w:right="262"/>
      </w:pPr>
      <w:r>
        <w:t>modules 字典包含所有加载的模块. import 语句在从磁盘导入内容之前会先检查这个字典.</w:t>
      </w:r>
    </w:p>
    <w:p>
      <w:pPr>
        <w:spacing w:after="0" w:line="242" w:lineRule="auto"/>
        <w:sectPr>
          <w:type w:val="continuous"/>
          <w:pgSz w:w="11910" w:h="16840"/>
          <w:pgMar w:top="1440" w:right="1560" w:bottom="280" w:left="1640" w:header="720" w:footer="720" w:gutter="0"/>
        </w:sectPr>
      </w:pPr>
    </w:p>
    <w:p>
      <w:pPr>
        <w:pStyle w:val="7"/>
        <w:spacing w:before="41" w:line="244" w:lineRule="auto"/>
        <w:ind w:left="160" w:right="262"/>
      </w:pPr>
      <w:r>
        <w:t>正如你在 Example 1-69 中所见到的, Python 在处理你的脚本之前就已经导入了很多模块.</w:t>
      </w:r>
    </w:p>
    <w:p>
      <w:pPr>
        <w:pStyle w:val="7"/>
        <w:spacing w:before="8"/>
        <w:rPr>
          <w:sz w:val="21"/>
        </w:rPr>
      </w:pPr>
    </w:p>
    <w:p>
      <w:pPr>
        <w:pStyle w:val="11"/>
        <w:numPr>
          <w:ilvl w:val="3"/>
          <w:numId w:val="31"/>
        </w:numPr>
        <w:tabs>
          <w:tab w:val="left" w:pos="1370"/>
        </w:tabs>
        <w:spacing w:before="0" w:after="0" w:line="460" w:lineRule="auto"/>
        <w:ind w:left="160" w:right="2265" w:firstLine="0"/>
        <w:jc w:val="left"/>
        <w:rPr>
          <w:sz w:val="24"/>
        </w:rPr>
      </w:pPr>
      <w:r>
        <w:rPr>
          <w:b/>
          <w:sz w:val="24"/>
        </w:rPr>
        <w:t>Example</w:t>
      </w:r>
      <w:r>
        <w:rPr>
          <w:b/>
          <w:spacing w:val="-8"/>
          <w:sz w:val="24"/>
        </w:rPr>
        <w:t xml:space="preserve"> </w:t>
      </w:r>
      <w:r>
        <w:rPr>
          <w:b/>
          <w:sz w:val="24"/>
        </w:rPr>
        <w:t>1-69.</w:t>
      </w:r>
      <w:r>
        <w:rPr>
          <w:b/>
          <w:spacing w:val="-19"/>
          <w:sz w:val="24"/>
        </w:rPr>
        <w:t xml:space="preserve"> 使用 </w:t>
      </w:r>
      <w:r>
        <w:rPr>
          <w:b/>
          <w:sz w:val="24"/>
        </w:rPr>
        <w:t>sys</w:t>
      </w:r>
      <w:r>
        <w:rPr>
          <w:b/>
          <w:spacing w:val="-9"/>
          <w:sz w:val="24"/>
        </w:rPr>
        <w:t xml:space="preserve"> 模块查找已导入的模块</w:t>
      </w:r>
      <w:r>
        <w:rPr>
          <w:spacing w:val="-9"/>
          <w:sz w:val="24"/>
        </w:rPr>
        <w:t>File: sys-modules-example-1.py</w:t>
      </w:r>
    </w:p>
    <w:p>
      <w:pPr>
        <w:pStyle w:val="7"/>
        <w:spacing w:before="35"/>
        <w:ind w:left="160"/>
      </w:pPr>
      <w:r>
        <w:t>import sys</w:t>
      </w:r>
    </w:p>
    <w:p>
      <w:pPr>
        <w:pStyle w:val="7"/>
        <w:spacing w:before="9"/>
      </w:pPr>
    </w:p>
    <w:p>
      <w:pPr>
        <w:pStyle w:val="7"/>
        <w:ind w:left="160"/>
      </w:pPr>
      <w:r>
        <w:t>print sys.modules.keys()</w:t>
      </w:r>
    </w:p>
    <w:p>
      <w:pPr>
        <w:pStyle w:val="7"/>
        <w:spacing w:before="7"/>
        <w:rPr>
          <w:sz w:val="19"/>
        </w:rPr>
      </w:pPr>
    </w:p>
    <w:p>
      <w:pPr>
        <w:spacing w:after="0"/>
        <w:rPr>
          <w:sz w:val="19"/>
        </w:rPr>
        <w:sectPr>
          <w:pgSz w:w="11910" w:h="16840"/>
          <w:pgMar w:top="1400" w:right="1560" w:bottom="280" w:left="1640" w:header="720" w:footer="720" w:gutter="0"/>
        </w:sectPr>
      </w:pPr>
    </w:p>
    <w:p>
      <w:pPr>
        <w:pStyle w:val="6"/>
        <w:spacing w:before="66"/>
      </w:pPr>
      <w:r>
        <w:t>['os.path', 'os',</w:t>
      </w:r>
      <w:r>
        <w:rPr>
          <w:spacing w:val="-57"/>
        </w:rPr>
        <w:t xml:space="preserve"> </w:t>
      </w:r>
      <w:r>
        <w:t>'exceptions',</w:t>
      </w:r>
    </w:p>
    <w:p>
      <w:pPr>
        <w:spacing w:before="66"/>
        <w:ind w:left="60" w:right="0" w:firstLine="0"/>
        <w:jc w:val="left"/>
        <w:rPr>
          <w:b/>
          <w:sz w:val="24"/>
        </w:rPr>
      </w:pPr>
      <w:r>
        <w:br w:type="column"/>
      </w:r>
      <w:r>
        <w:rPr>
          <w:b/>
          <w:sz w:val="24"/>
        </w:rPr>
        <w:t>'_</w:t>
      </w:r>
      <w:r>
        <w:rPr>
          <w:b/>
          <w:spacing w:val="-36"/>
          <w:sz w:val="24"/>
        </w:rPr>
        <w:t xml:space="preserve"> </w:t>
      </w:r>
      <w:r>
        <w:rPr>
          <w:b/>
          <w:sz w:val="24"/>
        </w:rPr>
        <w:t>_main_</w:t>
      </w:r>
    </w:p>
    <w:p>
      <w:pPr>
        <w:spacing w:before="66"/>
        <w:ind w:left="60" w:right="0" w:firstLine="0"/>
        <w:jc w:val="left"/>
        <w:rPr>
          <w:b/>
          <w:sz w:val="24"/>
        </w:rPr>
      </w:pPr>
      <w:r>
        <w:br w:type="column"/>
      </w:r>
      <w:r>
        <w:rPr>
          <w:b/>
          <w:sz w:val="24"/>
        </w:rPr>
        <w:t>_', 'ntpath', 'strop',</w:t>
      </w:r>
      <w:r>
        <w:rPr>
          <w:b/>
          <w:spacing w:val="-72"/>
          <w:sz w:val="24"/>
        </w:rPr>
        <w:t xml:space="preserve"> </w:t>
      </w:r>
      <w:r>
        <w:rPr>
          <w:b/>
          <w:sz w:val="24"/>
        </w:rPr>
        <w:t>'nt',</w:t>
      </w:r>
    </w:p>
    <w:p>
      <w:pPr>
        <w:spacing w:after="0"/>
        <w:jc w:val="left"/>
        <w:rPr>
          <w:sz w:val="24"/>
        </w:rPr>
        <w:sectPr>
          <w:type w:val="continuous"/>
          <w:pgSz w:w="11910" w:h="16840"/>
          <w:pgMar w:top="1440" w:right="1560" w:bottom="280" w:left="1640" w:header="720" w:footer="720" w:gutter="0"/>
          <w:cols w:equalWidth="0" w:num="3">
            <w:col w:w="3871" w:space="40"/>
            <w:col w:w="1131" w:space="39"/>
            <w:col w:w="3629"/>
          </w:cols>
        </w:sectPr>
      </w:pPr>
    </w:p>
    <w:p>
      <w:pPr>
        <w:spacing w:before="5"/>
        <w:ind w:left="159" w:right="0" w:firstLine="0"/>
        <w:jc w:val="left"/>
        <w:rPr>
          <w:b/>
          <w:sz w:val="24"/>
        </w:rPr>
      </w:pPr>
      <w:r>
        <w:rPr>
          <w:b/>
          <w:sz w:val="24"/>
        </w:rPr>
        <w:t>'sys',</w:t>
      </w:r>
      <w:r>
        <w:rPr>
          <w:b/>
          <w:spacing w:val="-38"/>
          <w:sz w:val="24"/>
        </w:rPr>
        <w:t xml:space="preserve"> </w:t>
      </w:r>
      <w:r>
        <w:rPr>
          <w:b/>
          <w:sz w:val="24"/>
        </w:rPr>
        <w:t>'_</w:t>
      </w:r>
      <w:r>
        <w:rPr>
          <w:b/>
          <w:spacing w:val="-38"/>
          <w:sz w:val="24"/>
        </w:rPr>
        <w:t xml:space="preserve"> </w:t>
      </w:r>
      <w:r>
        <w:rPr>
          <w:b/>
          <w:sz w:val="24"/>
        </w:rPr>
        <w:t>_builtin_</w:t>
      </w:r>
      <w:r>
        <w:rPr>
          <w:b/>
          <w:spacing w:val="-38"/>
          <w:sz w:val="24"/>
        </w:rPr>
        <w:t xml:space="preserve"> </w:t>
      </w:r>
      <w:r>
        <w:rPr>
          <w:b/>
          <w:sz w:val="24"/>
        </w:rPr>
        <w:t>_',</w:t>
      </w:r>
      <w:r>
        <w:rPr>
          <w:b/>
          <w:spacing w:val="-37"/>
          <w:sz w:val="24"/>
        </w:rPr>
        <w:t xml:space="preserve"> </w:t>
      </w:r>
      <w:r>
        <w:rPr>
          <w:b/>
          <w:sz w:val="24"/>
        </w:rPr>
        <w:t>'site',</w:t>
      </w:r>
      <w:r>
        <w:rPr>
          <w:b/>
          <w:spacing w:val="-37"/>
          <w:sz w:val="24"/>
        </w:rPr>
        <w:t xml:space="preserve"> </w:t>
      </w:r>
      <w:r>
        <w:rPr>
          <w:b/>
          <w:sz w:val="24"/>
        </w:rPr>
        <w:t>'signal',</w:t>
      </w:r>
      <w:r>
        <w:rPr>
          <w:b/>
          <w:spacing w:val="-37"/>
          <w:sz w:val="24"/>
        </w:rPr>
        <w:t xml:space="preserve"> </w:t>
      </w:r>
      <w:r>
        <w:rPr>
          <w:b/>
          <w:sz w:val="24"/>
        </w:rPr>
        <w:t>'UserDict',</w:t>
      </w:r>
      <w:r>
        <w:rPr>
          <w:b/>
          <w:spacing w:val="-37"/>
          <w:sz w:val="24"/>
        </w:rPr>
        <w:t xml:space="preserve"> </w:t>
      </w:r>
      <w:r>
        <w:rPr>
          <w:b/>
          <w:sz w:val="24"/>
        </w:rPr>
        <w:t>'string',</w:t>
      </w:r>
      <w:r>
        <w:rPr>
          <w:b/>
          <w:spacing w:val="-37"/>
          <w:sz w:val="24"/>
        </w:rPr>
        <w:t xml:space="preserve"> </w:t>
      </w:r>
      <w:r>
        <w:rPr>
          <w:b/>
          <w:sz w:val="24"/>
        </w:rPr>
        <w:t>'stat']</w:t>
      </w:r>
    </w:p>
    <w:p>
      <w:pPr>
        <w:pStyle w:val="7"/>
        <w:spacing w:before="12"/>
        <w:rPr>
          <w:b/>
          <w:sz w:val="32"/>
        </w:rPr>
      </w:pPr>
    </w:p>
    <w:p>
      <w:pPr>
        <w:pStyle w:val="11"/>
        <w:numPr>
          <w:ilvl w:val="2"/>
          <w:numId w:val="32"/>
        </w:numPr>
        <w:tabs>
          <w:tab w:val="left" w:pos="1248"/>
        </w:tabs>
        <w:spacing w:before="0" w:after="0" w:line="240" w:lineRule="auto"/>
        <w:ind w:left="1248" w:right="0" w:hanging="1088"/>
        <w:jc w:val="left"/>
        <w:rPr>
          <w:b/>
          <w:sz w:val="27"/>
        </w:rPr>
      </w:pPr>
      <w:r>
        <w:rPr>
          <w:b/>
          <w:sz w:val="27"/>
        </w:rPr>
        <w:t>处理引用记数</w:t>
      </w:r>
    </w:p>
    <w:p>
      <w:pPr>
        <w:pStyle w:val="7"/>
        <w:spacing w:before="9"/>
        <w:rPr>
          <w:b/>
          <w:sz w:val="32"/>
        </w:rPr>
      </w:pPr>
    </w:p>
    <w:p>
      <w:pPr>
        <w:pStyle w:val="7"/>
        <w:spacing w:line="244" w:lineRule="auto"/>
        <w:ind w:left="160" w:right="262"/>
        <w:jc w:val="both"/>
      </w:pPr>
      <w:r>
        <w:t>getrefcount 函数 (如 Example 1-70</w:t>
      </w:r>
      <w:r>
        <w:rPr>
          <w:spacing w:val="-1"/>
        </w:rPr>
        <w:t xml:space="preserve"> 所示) 返回给定对象的引用记数 - 也就</w:t>
      </w:r>
      <w:r>
        <w:t>是这个对象使用次数. Python</w:t>
      </w:r>
      <w:r>
        <w:rPr>
          <w:spacing w:val="-4"/>
        </w:rPr>
        <w:t xml:space="preserve"> 会跟踪这个值, 当它减少为 </w:t>
      </w:r>
      <w:r>
        <w:t>0</w:t>
      </w:r>
      <w:r>
        <w:rPr>
          <w:spacing w:val="-9"/>
        </w:rPr>
        <w:t xml:space="preserve"> 的时候, 就销毁这</w:t>
      </w:r>
      <w:r>
        <w:t>个对象.</w:t>
      </w:r>
    </w:p>
    <w:p>
      <w:pPr>
        <w:pStyle w:val="7"/>
        <w:spacing w:before="8"/>
        <w:rPr>
          <w:sz w:val="21"/>
        </w:rPr>
      </w:pPr>
    </w:p>
    <w:p>
      <w:pPr>
        <w:pStyle w:val="11"/>
        <w:numPr>
          <w:ilvl w:val="3"/>
          <w:numId w:val="32"/>
        </w:numPr>
        <w:tabs>
          <w:tab w:val="left" w:pos="1370"/>
        </w:tabs>
        <w:spacing w:before="0" w:after="0" w:line="460" w:lineRule="auto"/>
        <w:ind w:left="160" w:right="2749" w:firstLine="0"/>
        <w:jc w:val="left"/>
        <w:rPr>
          <w:sz w:val="24"/>
        </w:rPr>
      </w:pPr>
      <w:r>
        <w:rPr>
          <w:b/>
          <w:sz w:val="24"/>
        </w:rPr>
        <w:t>Example</w:t>
      </w:r>
      <w:r>
        <w:rPr>
          <w:b/>
          <w:spacing w:val="-8"/>
          <w:sz w:val="24"/>
        </w:rPr>
        <w:t xml:space="preserve"> </w:t>
      </w:r>
      <w:r>
        <w:rPr>
          <w:b/>
          <w:sz w:val="24"/>
        </w:rPr>
        <w:t>1-70.</w:t>
      </w:r>
      <w:r>
        <w:rPr>
          <w:b/>
          <w:spacing w:val="-19"/>
          <w:sz w:val="24"/>
        </w:rPr>
        <w:t xml:space="preserve"> 使用 </w:t>
      </w:r>
      <w:r>
        <w:rPr>
          <w:b/>
          <w:sz w:val="24"/>
        </w:rPr>
        <w:t>sys</w:t>
      </w:r>
      <w:r>
        <w:rPr>
          <w:b/>
          <w:spacing w:val="-9"/>
          <w:sz w:val="24"/>
        </w:rPr>
        <w:t xml:space="preserve"> 模块获得引用记数</w:t>
      </w:r>
      <w:r>
        <w:rPr>
          <w:spacing w:val="-9"/>
          <w:sz w:val="24"/>
        </w:rPr>
        <w:t>File: sys-getrefcount-example-1.py</w:t>
      </w:r>
    </w:p>
    <w:p>
      <w:pPr>
        <w:pStyle w:val="7"/>
        <w:spacing w:before="34" w:line="487" w:lineRule="auto"/>
        <w:ind w:left="160" w:right="6730"/>
      </w:pPr>
      <w:r>
        <w:t>import sys variable = 1234</w:t>
      </w:r>
    </w:p>
    <w:p>
      <w:pPr>
        <w:pStyle w:val="7"/>
        <w:spacing w:line="307" w:lineRule="exact"/>
        <w:ind w:left="160"/>
      </w:pPr>
      <w:r>
        <w:t>print sys.getrefcount(0)</w:t>
      </w:r>
    </w:p>
    <w:p>
      <w:pPr>
        <w:pStyle w:val="7"/>
        <w:spacing w:before="5" w:line="242" w:lineRule="auto"/>
        <w:ind w:left="160" w:right="4810"/>
      </w:pPr>
      <w:r>
        <w:t>print sys.getrefcount(variable) print sys.getrefcount(None)</w:t>
      </w:r>
    </w:p>
    <w:p>
      <w:pPr>
        <w:pStyle w:val="7"/>
        <w:spacing w:before="7"/>
      </w:pPr>
    </w:p>
    <w:p>
      <w:pPr>
        <w:pStyle w:val="6"/>
        <w:spacing w:before="0"/>
      </w:pPr>
      <w:r>
        <w:t>50</w:t>
      </w:r>
    </w:p>
    <w:p>
      <w:pPr>
        <w:spacing w:before="4"/>
        <w:ind w:left="160" w:right="0" w:firstLine="0"/>
        <w:jc w:val="left"/>
        <w:rPr>
          <w:b/>
          <w:sz w:val="24"/>
        </w:rPr>
      </w:pPr>
      <w:r>
        <w:rPr>
          <w:b/>
          <w:w w:val="99"/>
          <w:sz w:val="24"/>
        </w:rPr>
        <w:t>3</w:t>
      </w:r>
    </w:p>
    <w:p>
      <w:pPr>
        <w:spacing w:before="5"/>
        <w:ind w:left="160" w:right="0" w:firstLine="0"/>
        <w:jc w:val="left"/>
        <w:rPr>
          <w:b/>
          <w:sz w:val="24"/>
        </w:rPr>
      </w:pPr>
      <w:r>
        <w:rPr>
          <w:b/>
          <w:sz w:val="24"/>
        </w:rPr>
        <w:t>192</w:t>
      </w:r>
    </w:p>
    <w:p>
      <w:pPr>
        <w:pStyle w:val="7"/>
        <w:spacing w:before="3"/>
        <w:rPr>
          <w:b/>
          <w:sz w:val="22"/>
        </w:rPr>
      </w:pPr>
    </w:p>
    <w:p>
      <w:pPr>
        <w:pStyle w:val="7"/>
        <w:spacing w:line="242" w:lineRule="auto"/>
        <w:ind w:left="160" w:right="382"/>
      </w:pPr>
      <w:r>
        <w:t>注意这个值总是比实际的数量大, 因为该函数本身在确定这个值的时候依赖这个对象.</w:t>
      </w:r>
    </w:p>
    <w:p>
      <w:pPr>
        <w:pStyle w:val="7"/>
        <w:spacing w:before="2"/>
        <w:rPr>
          <w:sz w:val="22"/>
        </w:rPr>
      </w:pPr>
    </w:p>
    <w:p>
      <w:pPr>
        <w:pStyle w:val="7"/>
        <w:ind w:left="160"/>
      </w:pPr>
      <w:r>
        <w:t>== 检查主机平台===</w:t>
      </w:r>
    </w:p>
    <w:p>
      <w:pPr>
        <w:pStyle w:val="7"/>
        <w:spacing w:before="2"/>
        <w:rPr>
          <w:sz w:val="22"/>
        </w:rPr>
      </w:pPr>
    </w:p>
    <w:p>
      <w:pPr>
        <w:pStyle w:val="7"/>
        <w:ind w:left="160"/>
      </w:pPr>
      <w:r>
        <w:t>Example 1-71 展示了 platform 变量, 它包含主机平台的名称.</w:t>
      </w:r>
    </w:p>
    <w:p>
      <w:pPr>
        <w:pStyle w:val="7"/>
        <w:spacing w:before="2"/>
        <w:rPr>
          <w:sz w:val="22"/>
        </w:rPr>
      </w:pPr>
    </w:p>
    <w:p>
      <w:pPr>
        <w:pStyle w:val="6"/>
        <w:spacing w:before="1"/>
      </w:pPr>
      <w:r>
        <w:t>1.13.3.2. Example 1-71. 使用 sys 模块获得当前平台</w:t>
      </w:r>
    </w:p>
    <w:p>
      <w:pPr>
        <w:spacing w:after="0"/>
        <w:sectPr>
          <w:type w:val="continuous"/>
          <w:pgSz w:w="11910" w:h="16840"/>
          <w:pgMar w:top="1440" w:right="1560" w:bottom="280" w:left="1640" w:header="720" w:footer="720" w:gutter="0"/>
        </w:sectPr>
      </w:pPr>
    </w:p>
    <w:p>
      <w:pPr>
        <w:pStyle w:val="7"/>
        <w:spacing w:before="41" w:line="487" w:lineRule="auto"/>
        <w:ind w:left="160" w:right="4810"/>
      </w:pPr>
      <w:r>
        <w:t>File: sys-platform-example-1.py import sys</w:t>
      </w:r>
    </w:p>
    <w:p>
      <w:pPr>
        <w:pStyle w:val="7"/>
        <w:spacing w:line="307" w:lineRule="exact"/>
        <w:ind w:left="160"/>
      </w:pPr>
      <w:r>
        <w:t>#</w:t>
      </w:r>
    </w:p>
    <w:p>
      <w:pPr>
        <w:pStyle w:val="7"/>
        <w:spacing w:before="4"/>
        <w:ind w:left="160"/>
      </w:pPr>
      <w:r>
        <w:t># emulate "import os.path" (sort of)...</w:t>
      </w:r>
    </w:p>
    <w:p>
      <w:pPr>
        <w:pStyle w:val="7"/>
        <w:spacing w:before="9"/>
      </w:pPr>
    </w:p>
    <w:p>
      <w:pPr>
        <w:pStyle w:val="7"/>
        <w:spacing w:line="242" w:lineRule="auto"/>
        <w:ind w:left="640" w:right="5302" w:hanging="480"/>
      </w:pPr>
      <w:r>
        <w:t xml:space="preserve">if sys.platform == </w:t>
      </w:r>
      <w:r>
        <w:rPr>
          <w:spacing w:val="-3"/>
        </w:rPr>
        <w:t xml:space="preserve">"win32": </w:t>
      </w:r>
      <w:r>
        <w:t>import ntpath pathmodule = ntpath</w:t>
      </w:r>
    </w:p>
    <w:p>
      <w:pPr>
        <w:pStyle w:val="7"/>
        <w:spacing w:before="5" w:line="242" w:lineRule="auto"/>
        <w:ind w:left="640" w:right="5290" w:hanging="480"/>
      </w:pPr>
      <w:r>
        <w:t xml:space="preserve">elif sys.platform == </w:t>
      </w:r>
      <w:r>
        <w:rPr>
          <w:spacing w:val="-3"/>
        </w:rPr>
        <w:t xml:space="preserve">"mac": </w:t>
      </w:r>
      <w:r>
        <w:t>import macpath pathmodule = macpath</w:t>
      </w:r>
    </w:p>
    <w:p>
      <w:pPr>
        <w:pStyle w:val="7"/>
        <w:spacing w:before="4"/>
        <w:ind w:left="160"/>
      </w:pPr>
      <w:r>
        <w:t>else:</w:t>
      </w:r>
    </w:p>
    <w:p>
      <w:pPr>
        <w:pStyle w:val="7"/>
        <w:spacing w:before="4" w:line="242" w:lineRule="auto"/>
        <w:ind w:left="640" w:right="4450"/>
      </w:pPr>
      <w:r>
        <w:t># assume it's a posix platform import posixpath</w:t>
      </w:r>
    </w:p>
    <w:p>
      <w:pPr>
        <w:pStyle w:val="7"/>
        <w:spacing w:before="3" w:line="487" w:lineRule="auto"/>
        <w:ind w:left="160" w:right="5410" w:firstLine="480"/>
      </w:pPr>
      <w:r>
        <w:t>pathmodule = posixpath print pathmodule</w:t>
      </w:r>
    </w:p>
    <w:p>
      <w:pPr>
        <w:pStyle w:val="7"/>
        <w:spacing w:line="276" w:lineRule="exact"/>
        <w:ind w:left="160"/>
      </w:pPr>
      <w:r>
        <w:rPr>
          <w:spacing w:val="-9"/>
        </w:rPr>
        <w:t xml:space="preserve">典型的平台有 </w:t>
      </w:r>
      <w:r>
        <w:t>Windows 9X/NT(显示为 win32</w:t>
      </w:r>
      <w:r>
        <w:rPr>
          <w:spacing w:val="-6"/>
        </w:rPr>
        <w:t xml:space="preserve"> ), 以及 </w:t>
      </w:r>
      <w:r>
        <w:t>Macintosh(显示为 mac</w:t>
      </w:r>
      <w:r>
        <w:rPr>
          <w:spacing w:val="-21"/>
        </w:rPr>
        <w:t xml:space="preserve"> ) .</w:t>
      </w:r>
    </w:p>
    <w:p>
      <w:pPr>
        <w:pStyle w:val="7"/>
        <w:spacing w:before="4" w:line="244" w:lineRule="auto"/>
        <w:ind w:left="160" w:right="622"/>
      </w:pPr>
      <w:r>
        <w:t>对于 Unix 系统而言, platform 通常来自 "uname -r " 命令的输出, 例如irix6 , linux2 , 或者 sunos5 (Solaris).</w:t>
      </w:r>
    </w:p>
    <w:p>
      <w:pPr>
        <w:pStyle w:val="7"/>
        <w:spacing w:before="5"/>
        <w:rPr>
          <w:sz w:val="32"/>
        </w:rPr>
      </w:pPr>
    </w:p>
    <w:p>
      <w:pPr>
        <w:pStyle w:val="4"/>
        <w:numPr>
          <w:ilvl w:val="2"/>
          <w:numId w:val="33"/>
        </w:numPr>
        <w:tabs>
          <w:tab w:val="left" w:pos="1248"/>
        </w:tabs>
        <w:spacing w:before="0" w:after="0" w:line="240" w:lineRule="auto"/>
        <w:ind w:left="1247" w:right="0" w:hanging="1087"/>
        <w:jc w:val="left"/>
      </w:pPr>
      <w:r>
        <w:t>跟踪程序</w:t>
      </w:r>
    </w:p>
    <w:p>
      <w:pPr>
        <w:pStyle w:val="7"/>
        <w:spacing w:before="10"/>
        <w:rPr>
          <w:b/>
          <w:sz w:val="32"/>
        </w:rPr>
      </w:pPr>
    </w:p>
    <w:p>
      <w:pPr>
        <w:pStyle w:val="7"/>
        <w:spacing w:line="244" w:lineRule="auto"/>
        <w:ind w:left="160" w:right="382"/>
        <w:jc w:val="both"/>
      </w:pPr>
      <w:r>
        <w:t>setprofiler 函数允许你配置一个分析函数(profiling function). 这个函数会在每次调用某个函数或方法时被调用(明确或隐含的), 或是遇到异常的时候被调用. 让我们看看 Example 1-72 的代码.</w:t>
      </w:r>
    </w:p>
    <w:p>
      <w:pPr>
        <w:pStyle w:val="7"/>
        <w:spacing w:before="6"/>
        <w:rPr>
          <w:sz w:val="21"/>
        </w:rPr>
      </w:pPr>
    </w:p>
    <w:p>
      <w:pPr>
        <w:pStyle w:val="11"/>
        <w:numPr>
          <w:ilvl w:val="3"/>
          <w:numId w:val="33"/>
        </w:numPr>
        <w:tabs>
          <w:tab w:val="left" w:pos="1370"/>
        </w:tabs>
        <w:spacing w:before="1" w:after="0" w:line="460" w:lineRule="auto"/>
        <w:ind w:left="160" w:right="2749" w:firstLine="0"/>
        <w:jc w:val="left"/>
        <w:rPr>
          <w:sz w:val="24"/>
        </w:rPr>
      </w:pPr>
      <w:r>
        <w:rPr>
          <w:b/>
          <w:sz w:val="24"/>
        </w:rPr>
        <w:t>Example</w:t>
      </w:r>
      <w:r>
        <w:rPr>
          <w:b/>
          <w:spacing w:val="-8"/>
          <w:sz w:val="24"/>
        </w:rPr>
        <w:t xml:space="preserve"> </w:t>
      </w:r>
      <w:r>
        <w:rPr>
          <w:b/>
          <w:sz w:val="24"/>
        </w:rPr>
        <w:t>1-72.</w:t>
      </w:r>
      <w:r>
        <w:rPr>
          <w:b/>
          <w:spacing w:val="-19"/>
          <w:sz w:val="24"/>
        </w:rPr>
        <w:t xml:space="preserve"> 使用 </w:t>
      </w:r>
      <w:r>
        <w:rPr>
          <w:b/>
          <w:sz w:val="24"/>
        </w:rPr>
        <w:t>sys</w:t>
      </w:r>
      <w:r>
        <w:rPr>
          <w:b/>
          <w:spacing w:val="-9"/>
          <w:sz w:val="24"/>
        </w:rPr>
        <w:t xml:space="preserve"> 模块配置分析函数</w:t>
      </w:r>
      <w:r>
        <w:rPr>
          <w:spacing w:val="-9"/>
          <w:sz w:val="24"/>
        </w:rPr>
        <w:t>File: sys-setprofiler-example-1.py</w:t>
      </w:r>
    </w:p>
    <w:p>
      <w:pPr>
        <w:pStyle w:val="7"/>
        <w:spacing w:before="34"/>
        <w:ind w:left="160"/>
      </w:pPr>
      <w:r>
        <w:t>import sys</w:t>
      </w:r>
    </w:p>
    <w:p>
      <w:pPr>
        <w:pStyle w:val="7"/>
        <w:spacing w:before="9"/>
      </w:pPr>
    </w:p>
    <w:p>
      <w:pPr>
        <w:pStyle w:val="7"/>
        <w:spacing w:line="242" w:lineRule="auto"/>
        <w:ind w:left="640" w:right="7090" w:hanging="480"/>
      </w:pPr>
      <w:r>
        <w:t>def test(n): j = 0</w:t>
      </w:r>
    </w:p>
    <w:p>
      <w:pPr>
        <w:pStyle w:val="7"/>
        <w:spacing w:before="3" w:line="242" w:lineRule="auto"/>
        <w:ind w:left="1120" w:right="5890" w:hanging="480"/>
      </w:pPr>
      <w:r>
        <w:t>for i in range(n): j = j + i</w:t>
      </w:r>
    </w:p>
    <w:p>
      <w:pPr>
        <w:pStyle w:val="7"/>
        <w:spacing w:before="3"/>
        <w:ind w:left="640"/>
      </w:pPr>
      <w:r>
        <w:t>return n</w:t>
      </w:r>
    </w:p>
    <w:p>
      <w:pPr>
        <w:pStyle w:val="7"/>
        <w:spacing w:before="9"/>
      </w:pPr>
    </w:p>
    <w:p>
      <w:pPr>
        <w:pStyle w:val="7"/>
        <w:ind w:left="160"/>
      </w:pPr>
      <w:r>
        <w:t>def profiler(frame, event, arg):</w:t>
      </w:r>
    </w:p>
    <w:p>
      <w:pPr>
        <w:pStyle w:val="7"/>
        <w:spacing w:before="5"/>
        <w:ind w:left="640"/>
      </w:pPr>
      <w:r>
        <w:t>print event, frame.f_code.co_name, frame.f_lineno, "-&gt;", arg</w:t>
      </w:r>
    </w:p>
    <w:p>
      <w:pPr>
        <w:spacing w:after="0"/>
        <w:sectPr>
          <w:pgSz w:w="11910" w:h="16840"/>
          <w:pgMar w:top="1400" w:right="1560" w:bottom="280" w:left="1640" w:header="720" w:footer="720" w:gutter="0"/>
        </w:sectPr>
      </w:pPr>
    </w:p>
    <w:p>
      <w:pPr>
        <w:pStyle w:val="7"/>
        <w:spacing w:before="153"/>
        <w:ind w:left="160"/>
      </w:pPr>
      <w:r>
        <w:t># profiler is activated on the next call, return, or exception</w:t>
      </w:r>
    </w:p>
    <w:p>
      <w:pPr>
        <w:pStyle w:val="7"/>
        <w:spacing w:before="4" w:line="242" w:lineRule="auto"/>
        <w:ind w:left="160" w:right="3022"/>
      </w:pPr>
      <w:r>
        <w:t># 分析函数将在下次函数调用, 返回, 或异常时激活sys.setprofile(profiler)</w:t>
      </w:r>
    </w:p>
    <w:p>
      <w:pPr>
        <w:pStyle w:val="7"/>
        <w:spacing w:before="8"/>
      </w:pPr>
    </w:p>
    <w:p>
      <w:pPr>
        <w:pStyle w:val="7"/>
        <w:ind w:left="160"/>
      </w:pPr>
      <w:r>
        <w:t># profile this function call</w:t>
      </w:r>
    </w:p>
    <w:p>
      <w:pPr>
        <w:pStyle w:val="7"/>
        <w:spacing w:before="4" w:line="242" w:lineRule="auto"/>
        <w:ind w:left="160" w:right="6382"/>
      </w:pPr>
      <w:r>
        <w:t># 分析这次函数调用test(1)</w:t>
      </w:r>
    </w:p>
    <w:p>
      <w:pPr>
        <w:pStyle w:val="7"/>
        <w:spacing w:before="7"/>
      </w:pPr>
    </w:p>
    <w:p>
      <w:pPr>
        <w:pStyle w:val="7"/>
        <w:spacing w:before="1"/>
        <w:ind w:left="160"/>
      </w:pPr>
      <w:r>
        <w:t># disable profiler</w:t>
      </w:r>
    </w:p>
    <w:p>
      <w:pPr>
        <w:pStyle w:val="7"/>
        <w:spacing w:before="4" w:line="242" w:lineRule="auto"/>
        <w:ind w:left="160" w:right="6142"/>
      </w:pPr>
      <w:r>
        <w:t># 禁用分析函数sys.setprofile(None)</w:t>
      </w:r>
    </w:p>
    <w:p>
      <w:pPr>
        <w:pStyle w:val="7"/>
        <w:spacing w:before="7"/>
      </w:pPr>
    </w:p>
    <w:p>
      <w:pPr>
        <w:pStyle w:val="7"/>
        <w:ind w:left="160"/>
      </w:pPr>
      <w:r>
        <w:t># don't profile this call</w:t>
      </w:r>
    </w:p>
    <w:p>
      <w:pPr>
        <w:pStyle w:val="7"/>
        <w:spacing w:before="5" w:line="242" w:lineRule="auto"/>
        <w:ind w:left="160" w:right="5902"/>
      </w:pPr>
      <w:r>
        <w:t># 不会分析这次函数调用test(2)</w:t>
      </w:r>
    </w:p>
    <w:p>
      <w:pPr>
        <w:pStyle w:val="7"/>
        <w:spacing w:before="7"/>
      </w:pPr>
    </w:p>
    <w:p>
      <w:pPr>
        <w:pStyle w:val="6"/>
        <w:spacing w:before="0" w:line="242" w:lineRule="auto"/>
        <w:ind w:right="6232"/>
      </w:pPr>
      <w:r>
        <w:t>call test 3 -&gt; None return test 7 -&gt; 1</w:t>
      </w:r>
    </w:p>
    <w:p>
      <w:pPr>
        <w:pStyle w:val="7"/>
        <w:spacing w:before="2"/>
        <w:rPr>
          <w:b/>
          <w:sz w:val="22"/>
        </w:rPr>
      </w:pPr>
    </w:p>
    <w:p>
      <w:pPr>
        <w:pStyle w:val="7"/>
        <w:ind w:left="160"/>
      </w:pPr>
      <w:r>
        <w:t>基于该函数, profile 模块提供了一个完整的分析器框架.</w:t>
      </w:r>
    </w:p>
    <w:p>
      <w:pPr>
        <w:pStyle w:val="7"/>
        <w:spacing w:before="2"/>
        <w:rPr>
          <w:sz w:val="22"/>
        </w:rPr>
      </w:pPr>
    </w:p>
    <w:p>
      <w:pPr>
        <w:pStyle w:val="7"/>
        <w:spacing w:line="244" w:lineRule="auto"/>
        <w:ind w:left="160" w:right="382"/>
      </w:pPr>
      <w:r>
        <w:t>Example 1-73 中的 settrace 函数与此类似, 但是 trace 函数会在解释器每执行到新的一行时被调用.</w:t>
      </w:r>
    </w:p>
    <w:p>
      <w:pPr>
        <w:pStyle w:val="7"/>
        <w:spacing w:before="9"/>
        <w:rPr>
          <w:sz w:val="21"/>
        </w:rPr>
      </w:pPr>
    </w:p>
    <w:p>
      <w:pPr>
        <w:pStyle w:val="11"/>
        <w:numPr>
          <w:ilvl w:val="3"/>
          <w:numId w:val="33"/>
        </w:numPr>
        <w:tabs>
          <w:tab w:val="left" w:pos="1370"/>
        </w:tabs>
        <w:spacing w:before="0" w:after="0" w:line="460" w:lineRule="auto"/>
        <w:ind w:left="160" w:right="2265" w:firstLine="0"/>
        <w:jc w:val="left"/>
        <w:rPr>
          <w:sz w:val="24"/>
        </w:rPr>
      </w:pPr>
      <w:r>
        <w:rPr>
          <w:b/>
          <w:sz w:val="24"/>
        </w:rPr>
        <w:t>Example</w:t>
      </w:r>
      <w:r>
        <w:rPr>
          <w:b/>
          <w:spacing w:val="-8"/>
          <w:sz w:val="24"/>
        </w:rPr>
        <w:t xml:space="preserve"> </w:t>
      </w:r>
      <w:r>
        <w:rPr>
          <w:b/>
          <w:sz w:val="24"/>
        </w:rPr>
        <w:t>1-73.</w:t>
      </w:r>
      <w:r>
        <w:rPr>
          <w:b/>
          <w:spacing w:val="-19"/>
          <w:sz w:val="24"/>
        </w:rPr>
        <w:t xml:space="preserve"> 使用 </w:t>
      </w:r>
      <w:r>
        <w:rPr>
          <w:b/>
          <w:sz w:val="24"/>
        </w:rPr>
        <w:t>sys</w:t>
      </w:r>
      <w:r>
        <w:rPr>
          <w:b/>
          <w:spacing w:val="-9"/>
          <w:sz w:val="24"/>
        </w:rPr>
        <w:t xml:space="preserve"> 模块配置单步跟踪函数</w:t>
      </w:r>
      <w:r>
        <w:rPr>
          <w:spacing w:val="-9"/>
          <w:sz w:val="24"/>
        </w:rPr>
        <w:t>File: sys-settrace-example-1.py</w:t>
      </w:r>
    </w:p>
    <w:p>
      <w:pPr>
        <w:pStyle w:val="7"/>
        <w:spacing w:before="33"/>
        <w:ind w:left="160"/>
      </w:pPr>
      <w:r>
        <w:t>import sys</w:t>
      </w:r>
    </w:p>
    <w:p>
      <w:pPr>
        <w:pStyle w:val="7"/>
        <w:spacing w:before="9"/>
      </w:pPr>
    </w:p>
    <w:p>
      <w:pPr>
        <w:pStyle w:val="7"/>
        <w:spacing w:line="242" w:lineRule="auto"/>
        <w:ind w:left="640" w:right="7090" w:hanging="480"/>
      </w:pPr>
      <w:r>
        <w:t>def test(n): j = 0</w:t>
      </w:r>
    </w:p>
    <w:p>
      <w:pPr>
        <w:pStyle w:val="7"/>
        <w:spacing w:before="3" w:line="242" w:lineRule="auto"/>
        <w:ind w:left="1120" w:right="5890" w:hanging="480"/>
      </w:pPr>
      <w:r>
        <w:t>for i in range(n): j = j + i</w:t>
      </w:r>
    </w:p>
    <w:p>
      <w:pPr>
        <w:pStyle w:val="7"/>
        <w:spacing w:before="3"/>
        <w:ind w:left="640"/>
      </w:pPr>
      <w:r>
        <w:t>return n</w:t>
      </w:r>
    </w:p>
    <w:p>
      <w:pPr>
        <w:pStyle w:val="7"/>
        <w:spacing w:before="9"/>
      </w:pPr>
    </w:p>
    <w:p>
      <w:pPr>
        <w:pStyle w:val="7"/>
        <w:ind w:left="160"/>
      </w:pPr>
      <w:r>
        <w:t>def tracer(frame, event, arg):</w:t>
      </w:r>
    </w:p>
    <w:p>
      <w:pPr>
        <w:pStyle w:val="7"/>
        <w:spacing w:before="5" w:line="242" w:lineRule="auto"/>
        <w:ind w:left="640" w:right="850"/>
      </w:pPr>
      <w:r>
        <w:t>print event, frame.f_code.co_name, frame.f_lineno, "-&gt;", arg return tracer</w:t>
      </w:r>
    </w:p>
    <w:p>
      <w:pPr>
        <w:pStyle w:val="7"/>
        <w:spacing w:before="7"/>
      </w:pPr>
    </w:p>
    <w:p>
      <w:pPr>
        <w:pStyle w:val="7"/>
        <w:ind w:left="160"/>
      </w:pPr>
      <w:r>
        <w:t># tracer is activated on the next call, return, or exception</w:t>
      </w:r>
    </w:p>
    <w:p>
      <w:pPr>
        <w:pStyle w:val="7"/>
        <w:spacing w:before="4" w:line="242" w:lineRule="auto"/>
        <w:ind w:left="160" w:right="3262"/>
      </w:pPr>
      <w:r>
        <w:t># 跟踪器将在下次函数调用, 返回, 或异常时激活sys.settrace(tracer)</w:t>
      </w:r>
    </w:p>
    <w:p>
      <w:pPr>
        <w:spacing w:after="0" w:line="242" w:lineRule="auto"/>
        <w:sectPr>
          <w:pgSz w:w="11910" w:h="16840"/>
          <w:pgMar w:top="1600" w:right="1560" w:bottom="280" w:left="1640" w:header="720" w:footer="720" w:gutter="0"/>
        </w:sectPr>
      </w:pPr>
    </w:p>
    <w:p>
      <w:pPr>
        <w:pStyle w:val="7"/>
        <w:spacing w:before="41"/>
        <w:ind w:left="160"/>
      </w:pPr>
      <w:r>
        <w:t># trace this function call</w:t>
      </w:r>
    </w:p>
    <w:p>
      <w:pPr>
        <w:pStyle w:val="7"/>
        <w:spacing w:before="4" w:line="242" w:lineRule="auto"/>
        <w:ind w:left="160" w:right="6382"/>
      </w:pPr>
      <w:r>
        <w:t># 跟踪这次函数调用test(1)</w:t>
      </w:r>
    </w:p>
    <w:p>
      <w:pPr>
        <w:pStyle w:val="7"/>
        <w:spacing w:before="8"/>
      </w:pPr>
    </w:p>
    <w:p>
      <w:pPr>
        <w:pStyle w:val="7"/>
        <w:ind w:left="160"/>
      </w:pPr>
      <w:r>
        <w:t># disable tracing</w:t>
      </w:r>
    </w:p>
    <w:p>
      <w:pPr>
        <w:pStyle w:val="7"/>
        <w:spacing w:before="4" w:line="242" w:lineRule="auto"/>
        <w:ind w:left="160" w:right="6382"/>
      </w:pPr>
      <w:r>
        <w:t># 禁用跟踪器sys.settrace(None)</w:t>
      </w:r>
    </w:p>
    <w:p>
      <w:pPr>
        <w:pStyle w:val="7"/>
        <w:spacing w:before="7"/>
      </w:pPr>
    </w:p>
    <w:p>
      <w:pPr>
        <w:pStyle w:val="7"/>
        <w:spacing w:before="1"/>
        <w:ind w:left="160"/>
      </w:pPr>
      <w:r>
        <w:t># don't trace this call</w:t>
      </w:r>
    </w:p>
    <w:p>
      <w:pPr>
        <w:pStyle w:val="7"/>
        <w:spacing w:before="4" w:line="242" w:lineRule="auto"/>
        <w:ind w:left="160" w:right="5902"/>
      </w:pPr>
      <w:r>
        <w:t># 不会跟踪这次函数调用test(2)</w:t>
      </w:r>
    </w:p>
    <w:p>
      <w:pPr>
        <w:pStyle w:val="7"/>
        <w:spacing w:before="7"/>
      </w:pPr>
    </w:p>
    <w:p>
      <w:pPr>
        <w:pStyle w:val="6"/>
        <w:spacing w:before="0" w:line="242" w:lineRule="auto"/>
        <w:ind w:right="6244"/>
        <w:jc w:val="both"/>
      </w:pPr>
      <w:r>
        <w:t>call test 3 -&gt; None line test 3 -&gt; None line test 4 -&gt; None line test 5 -&gt; None line test 5 -&gt; None line test 6 -&gt; None line test 5 -&gt; None line test 7 -&gt; None return test 7 -&gt; 1</w:t>
      </w:r>
    </w:p>
    <w:p>
      <w:pPr>
        <w:pStyle w:val="7"/>
        <w:spacing w:before="12"/>
        <w:rPr>
          <w:b/>
          <w:sz w:val="22"/>
        </w:rPr>
      </w:pPr>
    </w:p>
    <w:p>
      <w:pPr>
        <w:pStyle w:val="7"/>
        <w:ind w:left="160"/>
      </w:pPr>
      <w:r>
        <w:t>基于该函数提供的跟踪功能, pdb 模块提供了完整的调试( debug )框架.</w:t>
      </w:r>
    </w:p>
    <w:p>
      <w:pPr>
        <w:pStyle w:val="7"/>
        <w:spacing w:before="12"/>
        <w:rPr>
          <w:sz w:val="32"/>
        </w:rPr>
      </w:pPr>
    </w:p>
    <w:p>
      <w:pPr>
        <w:pStyle w:val="4"/>
        <w:numPr>
          <w:ilvl w:val="2"/>
          <w:numId w:val="34"/>
        </w:numPr>
        <w:tabs>
          <w:tab w:val="left" w:pos="1248"/>
        </w:tabs>
        <w:spacing w:before="0" w:after="0" w:line="240" w:lineRule="auto"/>
        <w:ind w:left="1247" w:right="0" w:hanging="1087"/>
        <w:jc w:val="left"/>
      </w:pPr>
      <w:r>
        <w:t>处理标准输出/输入</w:t>
      </w:r>
    </w:p>
    <w:p>
      <w:pPr>
        <w:pStyle w:val="7"/>
        <w:spacing w:before="10"/>
        <w:rPr>
          <w:b/>
          <w:sz w:val="32"/>
        </w:rPr>
      </w:pPr>
    </w:p>
    <w:p>
      <w:pPr>
        <w:pStyle w:val="7"/>
        <w:ind w:left="160" w:right="237"/>
      </w:pPr>
      <w:r>
        <w:t>stdin</w:t>
      </w:r>
      <w:r>
        <w:rPr>
          <w:spacing w:val="-22"/>
        </w:rPr>
        <w:t xml:space="preserve"> , </w:t>
      </w:r>
      <w:r>
        <w:t>stdout</w:t>
      </w:r>
      <w:r>
        <w:rPr>
          <w:spacing w:val="-7"/>
        </w:rPr>
        <w:t xml:space="preserve"> , 以及 </w:t>
      </w:r>
      <w:r>
        <w:t>stderr 变量包含与标准 I/O</w:t>
      </w:r>
      <w:r>
        <w:rPr>
          <w:spacing w:val="-2"/>
        </w:rPr>
        <w:t xml:space="preserve"> 流对应的流对象. 如果需</w:t>
      </w:r>
      <w:r>
        <w:t>要更好地控制输出,而 print 不能满足你的要求, 它们就是你所需要的. 你也</w:t>
      </w:r>
      <w:r>
        <w:rPr>
          <w:spacing w:val="-2"/>
        </w:rPr>
        <w:t xml:space="preserve">可以 </w:t>
      </w:r>
      <w:r>
        <w:rPr>
          <w:i/>
          <w:spacing w:val="-3"/>
          <w:sz w:val="25"/>
        </w:rPr>
        <w:t xml:space="preserve">替换 </w:t>
      </w:r>
      <w:r>
        <w:rPr>
          <w:spacing w:val="-3"/>
        </w:rPr>
        <w:t xml:space="preserve">它们, 这时候你就可以重定向输出和输入到其它设备( </w:t>
      </w:r>
      <w:r>
        <w:t>device</w:t>
      </w:r>
      <w:r>
        <w:rPr>
          <w:spacing w:val="-15"/>
        </w:rPr>
        <w:t xml:space="preserve"> ), 或</w:t>
      </w:r>
      <w:r>
        <w:t>者以非标准的方式处理它们. 如 Example 1-74 所示.</w:t>
      </w:r>
    </w:p>
    <w:p>
      <w:pPr>
        <w:pStyle w:val="7"/>
        <w:spacing w:before="4"/>
        <w:rPr>
          <w:sz w:val="22"/>
        </w:rPr>
      </w:pPr>
    </w:p>
    <w:p>
      <w:pPr>
        <w:pStyle w:val="11"/>
        <w:numPr>
          <w:ilvl w:val="3"/>
          <w:numId w:val="34"/>
        </w:numPr>
        <w:tabs>
          <w:tab w:val="left" w:pos="1370"/>
        </w:tabs>
        <w:spacing w:before="0" w:after="0" w:line="460" w:lineRule="auto"/>
        <w:ind w:left="160" w:right="3470" w:firstLine="0"/>
        <w:jc w:val="left"/>
        <w:rPr>
          <w:sz w:val="24"/>
        </w:rPr>
      </w:pPr>
      <w:r>
        <w:rPr>
          <w:b/>
          <w:sz w:val="24"/>
        </w:rPr>
        <w:t>Example</w:t>
      </w:r>
      <w:r>
        <w:rPr>
          <w:b/>
          <w:spacing w:val="-7"/>
          <w:sz w:val="24"/>
        </w:rPr>
        <w:t xml:space="preserve"> </w:t>
      </w:r>
      <w:r>
        <w:rPr>
          <w:b/>
          <w:sz w:val="24"/>
        </w:rPr>
        <w:t>1-74.</w:t>
      </w:r>
      <w:r>
        <w:rPr>
          <w:b/>
          <w:spacing w:val="-18"/>
          <w:sz w:val="24"/>
        </w:rPr>
        <w:t xml:space="preserve"> 使用 </w:t>
      </w:r>
      <w:r>
        <w:rPr>
          <w:b/>
          <w:sz w:val="24"/>
        </w:rPr>
        <w:t>sys</w:t>
      </w:r>
      <w:r>
        <w:rPr>
          <w:b/>
          <w:spacing w:val="-12"/>
          <w:sz w:val="24"/>
        </w:rPr>
        <w:t xml:space="preserve"> 重定向输出</w:t>
      </w:r>
      <w:r>
        <w:rPr>
          <w:spacing w:val="-12"/>
          <w:sz w:val="24"/>
        </w:rPr>
        <w:t>File: sys-stdout-example-1.py</w:t>
      </w:r>
    </w:p>
    <w:p>
      <w:pPr>
        <w:pStyle w:val="7"/>
        <w:spacing w:before="35" w:line="242" w:lineRule="auto"/>
        <w:ind w:left="160" w:right="6970"/>
      </w:pPr>
      <w:r>
        <w:t>import sys import string</w:t>
      </w:r>
    </w:p>
    <w:p>
      <w:pPr>
        <w:pStyle w:val="7"/>
        <w:spacing w:before="7"/>
      </w:pPr>
    </w:p>
    <w:p>
      <w:pPr>
        <w:pStyle w:val="7"/>
        <w:ind w:left="160"/>
      </w:pPr>
      <w:r>
        <w:t>class Redirect:</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stdout):</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line="487" w:lineRule="auto"/>
        <w:ind w:left="640" w:right="5170" w:firstLine="480"/>
      </w:pPr>
      <w:r>
        <w:t>self.stdout = stdout def write(self, s):</w:t>
      </w:r>
    </w:p>
    <w:p>
      <w:pPr>
        <w:spacing w:after="0" w:line="487" w:lineRule="auto"/>
        <w:sectPr>
          <w:type w:val="continuous"/>
          <w:pgSz w:w="11910" w:h="16840"/>
          <w:pgMar w:top="1440" w:right="1560" w:bottom="280" w:left="1640" w:header="720" w:footer="720" w:gutter="0"/>
        </w:sectPr>
      </w:pPr>
    </w:p>
    <w:p>
      <w:pPr>
        <w:pStyle w:val="7"/>
        <w:spacing w:before="41"/>
        <w:ind w:left="1120"/>
      </w:pPr>
      <w:r>
        <w:t>self.stdout.write(string.lower(s))</w:t>
      </w:r>
    </w:p>
    <w:p>
      <w:pPr>
        <w:pStyle w:val="7"/>
        <w:spacing w:before="9"/>
      </w:pPr>
    </w:p>
    <w:p>
      <w:pPr>
        <w:pStyle w:val="7"/>
        <w:ind w:left="160"/>
      </w:pPr>
      <w:r>
        <w:t># redirect standard output (including the print statement)</w:t>
      </w:r>
    </w:p>
    <w:p>
      <w:pPr>
        <w:pStyle w:val="7"/>
        <w:spacing w:before="4" w:line="242" w:lineRule="auto"/>
        <w:ind w:left="160" w:right="4582"/>
      </w:pPr>
      <w:r>
        <w:rPr>
          <w:spacing w:val="-5"/>
        </w:rPr>
        <w:t xml:space="preserve"># 重定向标准输出(包括 </w:t>
      </w:r>
      <w:r>
        <w:t>print</w:t>
      </w:r>
      <w:r>
        <w:rPr>
          <w:spacing w:val="-15"/>
        </w:rPr>
        <w:t xml:space="preserve"> 语句) old_stdout = sys.stdout sys.stdout</w:t>
      </w:r>
      <w:r>
        <w:rPr>
          <w:spacing w:val="-16"/>
        </w:rPr>
        <w:t xml:space="preserve"> = </w:t>
      </w:r>
      <w:r>
        <w:t>Redirect(sys.stdout)</w:t>
      </w:r>
    </w:p>
    <w:p>
      <w:pPr>
        <w:pStyle w:val="7"/>
        <w:spacing w:before="9"/>
      </w:pPr>
    </w:p>
    <w:p>
      <w:pPr>
        <w:pStyle w:val="7"/>
        <w:ind w:left="160"/>
      </w:pPr>
      <w:r>
        <w:t>print "HEJA SVERIGE",</w:t>
      </w:r>
    </w:p>
    <w:p>
      <w:pPr>
        <w:pStyle w:val="7"/>
        <w:spacing w:before="5"/>
        <w:ind w:left="160"/>
      </w:pPr>
      <w:r>
        <w:t>print "FRISKT HUM\303\226R"</w:t>
      </w:r>
    </w:p>
    <w:p>
      <w:pPr>
        <w:pStyle w:val="7"/>
        <w:spacing w:before="8"/>
      </w:pPr>
    </w:p>
    <w:p>
      <w:pPr>
        <w:pStyle w:val="7"/>
        <w:spacing w:before="1"/>
        <w:ind w:left="160"/>
      </w:pPr>
      <w:r>
        <w:t># restore standard output</w:t>
      </w:r>
    </w:p>
    <w:p>
      <w:pPr>
        <w:pStyle w:val="7"/>
        <w:spacing w:before="4" w:line="242" w:lineRule="auto"/>
        <w:ind w:left="160" w:right="5782"/>
      </w:pPr>
      <w:r>
        <w:t># 恢复标准输出sys.stdout = old_stdout</w:t>
      </w:r>
    </w:p>
    <w:p>
      <w:pPr>
        <w:pStyle w:val="7"/>
        <w:spacing w:before="7"/>
      </w:pPr>
    </w:p>
    <w:p>
      <w:pPr>
        <w:pStyle w:val="7"/>
        <w:spacing w:before="1"/>
        <w:ind w:left="160"/>
      </w:pPr>
      <w:r>
        <w:t>print "M\303\205\303\205\303\205\303\205L!"</w:t>
      </w:r>
    </w:p>
    <w:p>
      <w:pPr>
        <w:pStyle w:val="7"/>
        <w:spacing w:before="8"/>
      </w:pPr>
    </w:p>
    <w:p>
      <w:pPr>
        <w:pStyle w:val="6"/>
        <w:spacing w:before="1" w:line="242" w:lineRule="auto"/>
        <w:ind w:right="4297"/>
      </w:pPr>
      <w:r>
        <w:t>heja sverige friskt hum\303\266r M\303\205\303\205\303\205\303\205L!</w:t>
      </w:r>
    </w:p>
    <w:p>
      <w:pPr>
        <w:pStyle w:val="7"/>
        <w:spacing w:before="1"/>
        <w:rPr>
          <w:b/>
          <w:sz w:val="22"/>
        </w:rPr>
      </w:pPr>
    </w:p>
    <w:p>
      <w:pPr>
        <w:pStyle w:val="7"/>
        <w:ind w:left="160"/>
      </w:pPr>
      <w:r>
        <w:t>要重定向输出只要创建一个对象, 并实现它的 write 方法.</w:t>
      </w:r>
    </w:p>
    <w:p>
      <w:pPr>
        <w:pStyle w:val="7"/>
        <w:spacing w:before="2"/>
        <w:rPr>
          <w:sz w:val="22"/>
        </w:rPr>
      </w:pPr>
    </w:p>
    <w:p>
      <w:pPr>
        <w:pStyle w:val="7"/>
        <w:spacing w:before="1" w:line="244" w:lineRule="auto"/>
        <w:ind w:left="160" w:right="237"/>
        <w:jc w:val="both"/>
      </w:pPr>
      <w:r>
        <w:t>(除非 C</w:t>
      </w:r>
      <w:r>
        <w:rPr>
          <w:spacing w:val="-2"/>
        </w:rPr>
        <w:t xml:space="preserve"> 类型的实例外：</w:t>
      </w:r>
      <w:r>
        <w:rPr>
          <w:spacing w:val="-14"/>
        </w:rPr>
        <w:t>Python</w:t>
      </w:r>
      <w:r>
        <w:t xml:space="preserve"> 使用一个叫做 softspace</w:t>
      </w:r>
      <w:r>
        <w:rPr>
          <w:spacing w:val="-2"/>
        </w:rPr>
        <w:t xml:space="preserve"> 的整数属性来控制输</w:t>
      </w:r>
      <w:r>
        <w:t>出中的空白. 如果没有这个属性, Python 将把这个属性附加到这个对象上. 你不需要在使用 Python 对象时担心, 但是在重定向到一个 C 类型时, 你应该确保该类型支持 softspace 属性.)</w:t>
      </w:r>
    </w:p>
    <w:p>
      <w:pPr>
        <w:pStyle w:val="7"/>
        <w:rPr>
          <w:sz w:val="32"/>
        </w:rPr>
      </w:pPr>
    </w:p>
    <w:p>
      <w:pPr>
        <w:pStyle w:val="4"/>
        <w:numPr>
          <w:ilvl w:val="2"/>
          <w:numId w:val="35"/>
        </w:numPr>
        <w:tabs>
          <w:tab w:val="left" w:pos="1248"/>
        </w:tabs>
        <w:spacing w:before="1" w:after="0" w:line="240" w:lineRule="auto"/>
        <w:ind w:left="1247" w:right="0" w:hanging="1087"/>
        <w:jc w:val="left"/>
      </w:pPr>
      <w:r>
        <w:rPr>
          <w:w w:val="95"/>
        </w:rPr>
        <w:t>退出程序</w:t>
      </w:r>
    </w:p>
    <w:p>
      <w:pPr>
        <w:pStyle w:val="7"/>
        <w:spacing w:before="9"/>
        <w:rPr>
          <w:b/>
          <w:sz w:val="32"/>
        </w:rPr>
      </w:pPr>
    </w:p>
    <w:p>
      <w:pPr>
        <w:pStyle w:val="7"/>
        <w:spacing w:line="242" w:lineRule="auto"/>
        <w:ind w:left="160" w:right="262"/>
      </w:pPr>
      <w:r>
        <w:t>执行至主程序的末尾时,解释器会自动退出. 但是如果需要中途退出程序, 你可以调用 sys.exit 函数, 它带有一个可选的整数参数返回给调用它的程序.</w:t>
      </w:r>
    </w:p>
    <w:p>
      <w:pPr>
        <w:pStyle w:val="7"/>
        <w:spacing w:before="4"/>
        <w:ind w:left="160"/>
      </w:pPr>
      <w:r>
        <w:t>Example 1-75 给出了范例.</w:t>
      </w:r>
    </w:p>
    <w:p>
      <w:pPr>
        <w:pStyle w:val="7"/>
        <w:spacing w:before="3"/>
        <w:rPr>
          <w:sz w:val="22"/>
        </w:rPr>
      </w:pPr>
    </w:p>
    <w:p>
      <w:pPr>
        <w:pStyle w:val="11"/>
        <w:numPr>
          <w:ilvl w:val="3"/>
          <w:numId w:val="35"/>
        </w:numPr>
        <w:tabs>
          <w:tab w:val="left" w:pos="1370"/>
        </w:tabs>
        <w:spacing w:before="1" w:after="0" w:line="460" w:lineRule="auto"/>
        <w:ind w:left="160" w:right="3229" w:firstLine="0"/>
        <w:jc w:val="left"/>
        <w:rPr>
          <w:sz w:val="24"/>
        </w:rPr>
      </w:pPr>
      <w:r>
        <w:rPr>
          <w:b/>
          <w:sz w:val="24"/>
        </w:rPr>
        <w:t>Example</w:t>
      </w:r>
      <w:r>
        <w:rPr>
          <w:b/>
          <w:spacing w:val="-7"/>
          <w:sz w:val="24"/>
        </w:rPr>
        <w:t xml:space="preserve"> </w:t>
      </w:r>
      <w:r>
        <w:rPr>
          <w:b/>
          <w:sz w:val="24"/>
        </w:rPr>
        <w:t>1-75.</w:t>
      </w:r>
      <w:r>
        <w:rPr>
          <w:b/>
          <w:spacing w:val="-18"/>
          <w:sz w:val="24"/>
        </w:rPr>
        <w:t xml:space="preserve"> 使用 </w:t>
      </w:r>
      <w:r>
        <w:rPr>
          <w:b/>
          <w:sz w:val="24"/>
        </w:rPr>
        <w:t>sys</w:t>
      </w:r>
      <w:r>
        <w:rPr>
          <w:b/>
          <w:spacing w:val="-11"/>
          <w:sz w:val="24"/>
        </w:rPr>
        <w:t xml:space="preserve"> 模块退出程序</w:t>
      </w:r>
      <w:r>
        <w:rPr>
          <w:spacing w:val="-11"/>
          <w:sz w:val="24"/>
        </w:rPr>
        <w:t>File: sys-exit-example-1.py</w:t>
      </w:r>
    </w:p>
    <w:p>
      <w:pPr>
        <w:pStyle w:val="7"/>
        <w:spacing w:before="33" w:line="487" w:lineRule="auto"/>
        <w:ind w:left="160" w:right="6970"/>
      </w:pPr>
      <w:r>
        <w:t>import sys print "hello" sys.exit(1) print "there"</w:t>
      </w:r>
    </w:p>
    <w:p>
      <w:pPr>
        <w:spacing w:after="0" w:line="487" w:lineRule="auto"/>
        <w:sectPr>
          <w:pgSz w:w="11910" w:h="16840"/>
          <w:pgMar w:top="1400" w:right="1560" w:bottom="280" w:left="1640" w:header="720" w:footer="720" w:gutter="0"/>
        </w:sectPr>
      </w:pPr>
    </w:p>
    <w:p>
      <w:pPr>
        <w:pStyle w:val="6"/>
        <w:spacing w:before="41"/>
      </w:pPr>
      <w:r>
        <w:t>hello</w:t>
      </w:r>
    </w:p>
    <w:p>
      <w:pPr>
        <w:pStyle w:val="7"/>
        <w:spacing w:before="6"/>
        <w:rPr>
          <w:b/>
          <w:sz w:val="21"/>
        </w:rPr>
      </w:pPr>
    </w:p>
    <w:p>
      <w:pPr>
        <w:pStyle w:val="7"/>
        <w:ind w:left="160" w:right="318"/>
      </w:pPr>
      <w:r>
        <w:t xml:space="preserve">注意 sys.exit 并不是立即退出. 而是引发一个 </w:t>
      </w:r>
      <w:r>
        <w:rPr>
          <w:i/>
          <w:sz w:val="25"/>
        </w:rPr>
        <w:t xml:space="preserve">SystemExit </w:t>
      </w:r>
      <w:r>
        <w:t>异常. 这意味着你可以在主程序中捕获对 sys.exit 的调用, 如 Example 1-76 所示.</w:t>
      </w:r>
    </w:p>
    <w:p>
      <w:pPr>
        <w:pStyle w:val="7"/>
        <w:spacing w:before="5"/>
        <w:rPr>
          <w:sz w:val="22"/>
        </w:rPr>
      </w:pPr>
    </w:p>
    <w:p>
      <w:pPr>
        <w:pStyle w:val="11"/>
        <w:numPr>
          <w:ilvl w:val="3"/>
          <w:numId w:val="35"/>
        </w:numPr>
        <w:tabs>
          <w:tab w:val="left" w:pos="1371"/>
        </w:tabs>
        <w:spacing w:before="0" w:after="0" w:line="460" w:lineRule="auto"/>
        <w:ind w:left="160" w:right="3589" w:firstLine="0"/>
        <w:jc w:val="left"/>
        <w:rPr>
          <w:sz w:val="24"/>
        </w:rPr>
      </w:pPr>
      <w:r>
        <w:rPr>
          <w:b/>
          <w:sz w:val="24"/>
        </w:rPr>
        <w:t>Example</w:t>
      </w:r>
      <w:r>
        <w:rPr>
          <w:b/>
          <w:spacing w:val="-3"/>
          <w:sz w:val="24"/>
        </w:rPr>
        <w:t xml:space="preserve"> </w:t>
      </w:r>
      <w:r>
        <w:rPr>
          <w:b/>
          <w:sz w:val="24"/>
        </w:rPr>
        <w:t>1-76</w:t>
      </w:r>
      <w:r>
        <w:rPr>
          <w:b/>
          <w:spacing w:val="-14"/>
          <w:sz w:val="24"/>
        </w:rPr>
        <w:t xml:space="preserve">. 捕获 </w:t>
      </w:r>
      <w:r>
        <w:rPr>
          <w:b/>
          <w:sz w:val="24"/>
        </w:rPr>
        <w:t>sys.exit</w:t>
      </w:r>
      <w:r>
        <w:rPr>
          <w:b/>
          <w:spacing w:val="-22"/>
          <w:sz w:val="24"/>
        </w:rPr>
        <w:t xml:space="preserve"> 调用</w:t>
      </w:r>
      <w:r>
        <w:rPr>
          <w:spacing w:val="-22"/>
          <w:sz w:val="24"/>
        </w:rPr>
        <w:t>File: sys-exit-example-2.py</w:t>
      </w:r>
    </w:p>
    <w:p>
      <w:pPr>
        <w:pStyle w:val="7"/>
        <w:spacing w:before="34" w:line="487" w:lineRule="auto"/>
        <w:ind w:left="160" w:right="6970"/>
      </w:pPr>
      <w:r>
        <w:t>import sys print "hello"</w:t>
      </w:r>
    </w:p>
    <w:p>
      <w:pPr>
        <w:pStyle w:val="7"/>
        <w:spacing w:line="307" w:lineRule="exact"/>
        <w:ind w:left="160"/>
      </w:pPr>
      <w:r>
        <w:t>try:</w:t>
      </w:r>
    </w:p>
    <w:p>
      <w:pPr>
        <w:pStyle w:val="7"/>
        <w:spacing w:before="4" w:line="242" w:lineRule="auto"/>
        <w:ind w:left="160" w:right="6370" w:firstLine="480"/>
      </w:pPr>
      <w:r>
        <w:t>sys.exit(1) except SystemExit:</w:t>
      </w:r>
    </w:p>
    <w:p>
      <w:pPr>
        <w:pStyle w:val="7"/>
        <w:spacing w:before="3" w:line="487" w:lineRule="auto"/>
        <w:ind w:left="160" w:right="6982" w:firstLine="480"/>
      </w:pPr>
      <w:r>
        <w:t>pass print</w:t>
      </w:r>
      <w:r>
        <w:rPr>
          <w:spacing w:val="2"/>
        </w:rPr>
        <w:t xml:space="preserve"> </w:t>
      </w:r>
      <w:r>
        <w:rPr>
          <w:spacing w:val="-3"/>
        </w:rPr>
        <w:t>"there"</w:t>
      </w:r>
    </w:p>
    <w:p>
      <w:pPr>
        <w:pStyle w:val="6"/>
        <w:spacing w:before="0" w:line="242" w:lineRule="auto"/>
        <w:ind w:right="7925"/>
      </w:pPr>
      <w:r>
        <w:t>hello there</w:t>
      </w:r>
    </w:p>
    <w:p>
      <w:pPr>
        <w:pStyle w:val="7"/>
        <w:spacing w:before="1"/>
        <w:rPr>
          <w:b/>
          <w:sz w:val="22"/>
        </w:rPr>
      </w:pPr>
    </w:p>
    <w:p>
      <w:pPr>
        <w:pStyle w:val="7"/>
        <w:spacing w:before="1" w:line="242" w:lineRule="auto"/>
        <w:ind w:left="160" w:right="382"/>
      </w:pPr>
      <w:r>
        <w:t>如果准备在退出前自己清理一些东西(比如删除临时文件), 你可以配置一个 " 退出处理函数"(exit handler), 它将在程序退出的时候自动被调用. 如Example 1-77 所示.</w:t>
      </w:r>
    </w:p>
    <w:p>
      <w:pPr>
        <w:pStyle w:val="7"/>
        <w:spacing w:before="3"/>
        <w:rPr>
          <w:sz w:val="22"/>
        </w:rPr>
      </w:pPr>
    </w:p>
    <w:p>
      <w:pPr>
        <w:pStyle w:val="11"/>
        <w:numPr>
          <w:ilvl w:val="3"/>
          <w:numId w:val="35"/>
        </w:numPr>
        <w:tabs>
          <w:tab w:val="left" w:pos="1371"/>
        </w:tabs>
        <w:spacing w:before="0" w:after="0" w:line="460" w:lineRule="auto"/>
        <w:ind w:left="160" w:right="2142" w:firstLine="0"/>
        <w:jc w:val="left"/>
        <w:rPr>
          <w:sz w:val="24"/>
        </w:rPr>
      </w:pPr>
      <w:r>
        <w:rPr>
          <w:b/>
          <w:sz w:val="24"/>
        </w:rPr>
        <w:t>Example</w:t>
      </w:r>
      <w:r>
        <w:rPr>
          <w:b/>
          <w:spacing w:val="-6"/>
          <w:sz w:val="24"/>
        </w:rPr>
        <w:t xml:space="preserve"> </w:t>
      </w:r>
      <w:r>
        <w:rPr>
          <w:b/>
          <w:sz w:val="24"/>
        </w:rPr>
        <w:t>1-77.</w:t>
      </w:r>
      <w:r>
        <w:rPr>
          <w:b/>
          <w:spacing w:val="-12"/>
          <w:sz w:val="24"/>
        </w:rPr>
        <w:t xml:space="preserve"> 另一种捕获 </w:t>
      </w:r>
      <w:r>
        <w:rPr>
          <w:b/>
          <w:sz w:val="24"/>
        </w:rPr>
        <w:t>sys.exit</w:t>
      </w:r>
      <w:r>
        <w:rPr>
          <w:b/>
          <w:spacing w:val="-12"/>
          <w:sz w:val="24"/>
        </w:rPr>
        <w:t xml:space="preserve"> 调用的方法</w:t>
      </w:r>
      <w:r>
        <w:rPr>
          <w:spacing w:val="-12"/>
          <w:sz w:val="24"/>
        </w:rPr>
        <w:t>File: sys-exitfunc-example-1.py</w:t>
      </w:r>
    </w:p>
    <w:p>
      <w:pPr>
        <w:pStyle w:val="7"/>
        <w:spacing w:before="33"/>
        <w:ind w:left="160"/>
      </w:pPr>
      <w:r>
        <w:t>import sys</w:t>
      </w:r>
    </w:p>
    <w:p>
      <w:pPr>
        <w:pStyle w:val="7"/>
        <w:spacing w:before="9"/>
      </w:pPr>
    </w:p>
    <w:p>
      <w:pPr>
        <w:pStyle w:val="7"/>
        <w:spacing w:line="242" w:lineRule="auto"/>
        <w:ind w:left="640" w:right="6490" w:hanging="480"/>
      </w:pPr>
      <w:r>
        <w:t>def exitfunc(): print "world"</w:t>
      </w:r>
    </w:p>
    <w:p>
      <w:pPr>
        <w:pStyle w:val="7"/>
        <w:spacing w:before="7"/>
      </w:pPr>
    </w:p>
    <w:p>
      <w:pPr>
        <w:pStyle w:val="7"/>
        <w:spacing w:before="1"/>
        <w:ind w:left="160"/>
      </w:pPr>
      <w:r>
        <w:t>sys.exitfunc = exitfunc</w:t>
      </w:r>
    </w:p>
    <w:p>
      <w:pPr>
        <w:pStyle w:val="7"/>
        <w:spacing w:before="8"/>
      </w:pPr>
    </w:p>
    <w:p>
      <w:pPr>
        <w:pStyle w:val="7"/>
        <w:spacing w:before="1" w:line="242" w:lineRule="auto"/>
        <w:ind w:left="160" w:right="6970"/>
      </w:pPr>
      <w:r>
        <w:t>print "hello" sys.exit(1)</w:t>
      </w:r>
    </w:p>
    <w:p>
      <w:pPr>
        <w:pStyle w:val="7"/>
        <w:spacing w:before="3"/>
        <w:ind w:left="160"/>
      </w:pPr>
      <w:r>
        <w:t>print "there" # never printed # 不会被 print</w:t>
      </w:r>
    </w:p>
    <w:p>
      <w:pPr>
        <w:pStyle w:val="7"/>
        <w:spacing w:before="8"/>
      </w:pPr>
    </w:p>
    <w:p>
      <w:pPr>
        <w:pStyle w:val="6"/>
        <w:spacing w:before="1" w:line="242" w:lineRule="auto"/>
        <w:ind w:right="7925"/>
      </w:pPr>
      <w:r>
        <w:t>hello world</w:t>
      </w:r>
    </w:p>
    <w:p>
      <w:pPr>
        <w:spacing w:after="0" w:line="242" w:lineRule="auto"/>
        <w:sectPr>
          <w:pgSz w:w="11910" w:h="16840"/>
          <w:pgMar w:top="1400" w:right="1560" w:bottom="280" w:left="1640" w:header="720" w:footer="720" w:gutter="0"/>
        </w:sectPr>
      </w:pPr>
    </w:p>
    <w:p>
      <w:pPr>
        <w:pStyle w:val="7"/>
        <w:spacing w:before="42"/>
        <w:ind w:left="160"/>
      </w:pPr>
      <w:r>
        <w:t>在 Python 2.0 以后, 你可以使用 atexit 模块来注册多个退出处理函数.</w:t>
      </w:r>
    </w:p>
    <w:p>
      <w:pPr>
        <w:pStyle w:val="7"/>
        <w:rPr>
          <w:sz w:val="20"/>
        </w:rPr>
      </w:pPr>
    </w:p>
    <w:p>
      <w:pPr>
        <w:pStyle w:val="7"/>
        <w:spacing w:before="6"/>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220" name="直线 1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 o:spid="_x0000_s1026" o:spt="20" style="position:absolute;left:0pt;margin-left:90pt;margin-top:9.05pt;height:0pt;width:415.3pt;mso-position-horizontal-relative:page;mso-wrap-distance-bottom:0pt;mso-wrap-distance-top:0pt;z-index:-1024;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&#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m2j6NUAAAAKAQAADwAAAAAAAAABACAAAAAiAAAA&#10;ZHJzL2Rvd25yZXYueG1sUEsBAhQAFAAAAAgAh07iQLOWukPRAQAAkAMAAA4AAAAAAAAAAQAgAAAA&#10;JA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1.14. atexit 模块</w:t>
      </w:r>
    </w:p>
    <w:p>
      <w:pPr>
        <w:pStyle w:val="7"/>
        <w:spacing w:before="3"/>
        <w:rPr>
          <w:b/>
          <w:sz w:val="28"/>
        </w:rPr>
      </w:pPr>
    </w:p>
    <w:p>
      <w:pPr>
        <w:pStyle w:val="7"/>
        <w:spacing w:before="1" w:line="244" w:lineRule="auto"/>
        <w:ind w:left="160" w:right="262"/>
      </w:pPr>
      <w:r>
        <w:rPr>
          <w:spacing w:val="-15"/>
        </w:rPr>
        <w:t xml:space="preserve">(用于 </w:t>
      </w:r>
      <w:r>
        <w:t>2.0</w:t>
      </w:r>
      <w:r>
        <w:rPr>
          <w:spacing w:val="-8"/>
        </w:rPr>
        <w:t xml:space="preserve"> 版本及以上) </w:t>
      </w:r>
      <w:r>
        <w:t>atexit</w:t>
      </w:r>
      <w:r>
        <w:rPr>
          <w:spacing w:val="-1"/>
        </w:rPr>
        <w:t xml:space="preserve"> 模块允许你注册一个或多个终止函数(暂且这么</w:t>
      </w:r>
      <w:r>
        <w:t>叫), 这些函数将在解释器终止前被自动调用.</w:t>
      </w:r>
    </w:p>
    <w:p>
      <w:pPr>
        <w:pStyle w:val="7"/>
        <w:spacing w:before="7"/>
        <w:rPr>
          <w:sz w:val="21"/>
        </w:rPr>
      </w:pPr>
    </w:p>
    <w:p>
      <w:pPr>
        <w:pStyle w:val="7"/>
        <w:spacing w:line="244" w:lineRule="auto"/>
        <w:ind w:left="160" w:right="262"/>
      </w:pPr>
      <w:r>
        <w:t>调用 register 函数, 便可以将函数注册为终止函数, 如 Example 1-78 所示. 你也可以添加更多的参数, 这些将作为 exit 函数的参数传递.</w:t>
      </w:r>
    </w:p>
    <w:p>
      <w:pPr>
        <w:pStyle w:val="7"/>
        <w:spacing w:before="9"/>
        <w:rPr>
          <w:sz w:val="21"/>
        </w:rPr>
      </w:pPr>
    </w:p>
    <w:p>
      <w:pPr>
        <w:spacing w:before="1" w:line="460" w:lineRule="auto"/>
        <w:ind w:left="160" w:right="3711" w:firstLine="0"/>
        <w:jc w:val="left"/>
        <w:rPr>
          <w:sz w:val="24"/>
        </w:rPr>
      </w:pPr>
      <w:r>
        <w:rPr>
          <w:b/>
          <w:sz w:val="24"/>
        </w:rPr>
        <w:t>1.14.0.1. Example 1-78. 使用 atexit 模块</w:t>
      </w:r>
      <w:r>
        <w:rPr>
          <w:sz w:val="24"/>
        </w:rPr>
        <w:t>File: atexit-example-1.py</w:t>
      </w:r>
    </w:p>
    <w:p>
      <w:pPr>
        <w:pStyle w:val="7"/>
        <w:spacing w:before="33"/>
        <w:ind w:left="160"/>
      </w:pPr>
      <w:r>
        <w:t>import atexit</w:t>
      </w:r>
    </w:p>
    <w:p>
      <w:pPr>
        <w:pStyle w:val="7"/>
        <w:spacing w:before="9"/>
      </w:pPr>
    </w:p>
    <w:p>
      <w:pPr>
        <w:pStyle w:val="7"/>
        <w:ind w:left="160"/>
      </w:pPr>
      <w:r>
        <w:t>def exit(*args):</w:t>
      </w:r>
    </w:p>
    <w:p>
      <w:pPr>
        <w:pStyle w:val="7"/>
        <w:spacing w:before="5"/>
        <w:ind w:left="640"/>
      </w:pPr>
      <w:r>
        <w:t>print "exit", args</w:t>
      </w:r>
    </w:p>
    <w:p>
      <w:pPr>
        <w:pStyle w:val="7"/>
        <w:spacing w:before="8"/>
      </w:pPr>
    </w:p>
    <w:p>
      <w:pPr>
        <w:pStyle w:val="7"/>
        <w:spacing w:before="1" w:line="242" w:lineRule="auto"/>
        <w:ind w:left="160" w:right="3850"/>
      </w:pPr>
      <w:r>
        <w:t># register two exit handler atexit.register(exit) atexit.register(exit, 1) atexit.register(exit, "hello", "world")</w:t>
      </w:r>
    </w:p>
    <w:p>
      <w:pPr>
        <w:pStyle w:val="7"/>
        <w:spacing w:before="10"/>
      </w:pPr>
    </w:p>
    <w:p>
      <w:pPr>
        <w:pStyle w:val="6"/>
        <w:spacing w:before="0" w:line="242" w:lineRule="auto"/>
        <w:ind w:right="5748"/>
      </w:pPr>
      <w:r>
        <w:t>exit ('hello', 'world') exit (1,)</w:t>
      </w:r>
    </w:p>
    <w:p>
      <w:pPr>
        <w:spacing w:before="3"/>
        <w:ind w:left="160" w:right="0" w:firstLine="0"/>
        <w:jc w:val="left"/>
        <w:rPr>
          <w:b/>
          <w:sz w:val="24"/>
        </w:rPr>
      </w:pPr>
      <w:r>
        <w:rPr>
          <w:b/>
          <w:sz w:val="24"/>
        </w:rPr>
        <w:t>exit ()</w:t>
      </w:r>
    </w:p>
    <w:p>
      <w:pPr>
        <w:pStyle w:val="7"/>
        <w:spacing w:before="3"/>
        <w:rPr>
          <w:b/>
          <w:sz w:val="22"/>
        </w:rPr>
      </w:pPr>
    </w:p>
    <w:p>
      <w:pPr>
        <w:pStyle w:val="7"/>
        <w:ind w:left="160"/>
      </w:pPr>
      <w:r>
        <w:t>该模块其实是一个对 sys.exitfunc 钩子( hook )的简单封装.</w:t>
      </w:r>
    </w:p>
    <w:p>
      <w:pPr>
        <w:pStyle w:val="7"/>
        <w:rPr>
          <w:sz w:val="20"/>
        </w:rPr>
      </w:pPr>
    </w:p>
    <w:p>
      <w:pPr>
        <w:pStyle w:val="7"/>
        <w:spacing w:before="7"/>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204" name="直线 1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 o:spid="_x0000_s1026" o:spt="20" style="position:absolute;left:0pt;margin-left:90pt;margin-top:9.1pt;height:0pt;width:415.3pt;mso-position-horizontal-relative:page;mso-wrap-distance-bottom:0pt;mso-wrap-distance-top:0pt;z-index:-1024;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X1JQR1gAAAAoBAAAPAAAAAAAAAAEAIAAAACIA&#10;AABkcnMvZG93bnJldi54bWxQSwECFAAUAAAACACHTuJAAm0rNtIBAACQ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36"/>
        </w:numPr>
        <w:tabs>
          <w:tab w:val="left" w:pos="1248"/>
        </w:tabs>
        <w:spacing w:before="225" w:after="0" w:line="240" w:lineRule="auto"/>
        <w:ind w:left="1247" w:right="0" w:hanging="1087"/>
        <w:jc w:val="left"/>
      </w:pPr>
      <w:r>
        <w:t>time 模块</w:t>
      </w:r>
    </w:p>
    <w:p>
      <w:pPr>
        <w:pStyle w:val="7"/>
        <w:spacing w:before="2"/>
        <w:rPr>
          <w:b/>
          <w:sz w:val="28"/>
        </w:rPr>
      </w:pPr>
    </w:p>
    <w:p>
      <w:pPr>
        <w:pStyle w:val="7"/>
        <w:spacing w:line="244" w:lineRule="auto"/>
        <w:ind w:left="160" w:right="382"/>
      </w:pPr>
      <w:r>
        <w:t>time 模块提供了一些处理日期和一天内时间的函数. 它是建立在 C 运行时库的简单封装.</w:t>
      </w:r>
    </w:p>
    <w:p>
      <w:pPr>
        <w:pStyle w:val="7"/>
        <w:spacing w:before="9"/>
        <w:rPr>
          <w:sz w:val="21"/>
        </w:rPr>
      </w:pPr>
    </w:p>
    <w:p>
      <w:pPr>
        <w:pStyle w:val="7"/>
        <w:spacing w:line="244" w:lineRule="auto"/>
        <w:ind w:left="160" w:right="262"/>
      </w:pPr>
      <w:r>
        <w:t>给定的日期和时间可以被表示为浮点型(从参考时间, 通常是 1970.1.1 到现在经过的秒数. 即 Unix 格式), 或者一个表示时间的 struct (类元组).</w:t>
      </w:r>
    </w:p>
    <w:p>
      <w:pPr>
        <w:pStyle w:val="7"/>
        <w:spacing w:before="4"/>
        <w:rPr>
          <w:sz w:val="32"/>
        </w:rPr>
      </w:pPr>
    </w:p>
    <w:p>
      <w:pPr>
        <w:pStyle w:val="4"/>
        <w:numPr>
          <w:ilvl w:val="2"/>
          <w:numId w:val="36"/>
        </w:numPr>
        <w:tabs>
          <w:tab w:val="left" w:pos="1248"/>
        </w:tabs>
        <w:spacing w:before="0" w:after="0" w:line="240" w:lineRule="auto"/>
        <w:ind w:left="1248" w:right="0" w:hanging="1088"/>
        <w:jc w:val="left"/>
      </w:pPr>
      <w:r>
        <w:t>获得当前时间</w:t>
      </w:r>
    </w:p>
    <w:p>
      <w:pPr>
        <w:spacing w:after="0" w:line="240" w:lineRule="auto"/>
        <w:jc w:val="left"/>
        <w:sectPr>
          <w:pgSz w:w="11910" w:h="16840"/>
          <w:pgMar w:top="1400" w:right="1560" w:bottom="280" w:left="1640" w:header="720" w:footer="720" w:gutter="0"/>
        </w:sectPr>
      </w:pPr>
    </w:p>
    <w:p>
      <w:pPr>
        <w:pStyle w:val="7"/>
        <w:spacing w:before="42"/>
        <w:ind w:left="160"/>
      </w:pPr>
      <w:r>
        <w:t>Example 1-79 展示了如何使用 time 模块获取当前时间.</w:t>
      </w:r>
    </w:p>
    <w:p>
      <w:pPr>
        <w:pStyle w:val="7"/>
        <w:spacing w:before="2"/>
        <w:rPr>
          <w:sz w:val="22"/>
        </w:rPr>
      </w:pPr>
    </w:p>
    <w:p>
      <w:pPr>
        <w:pStyle w:val="11"/>
        <w:numPr>
          <w:ilvl w:val="3"/>
          <w:numId w:val="36"/>
        </w:numPr>
        <w:tabs>
          <w:tab w:val="left" w:pos="1370"/>
        </w:tabs>
        <w:spacing w:before="0" w:after="0" w:line="460" w:lineRule="auto"/>
        <w:ind w:left="160" w:right="2507" w:firstLine="0"/>
        <w:jc w:val="left"/>
        <w:rPr>
          <w:sz w:val="24"/>
        </w:rPr>
      </w:pPr>
      <w:r>
        <w:rPr>
          <w:b/>
          <w:sz w:val="24"/>
        </w:rPr>
        <w:t>Example</w:t>
      </w:r>
      <w:r>
        <w:rPr>
          <w:b/>
          <w:spacing w:val="-6"/>
          <w:sz w:val="24"/>
        </w:rPr>
        <w:t xml:space="preserve"> </w:t>
      </w:r>
      <w:r>
        <w:rPr>
          <w:b/>
          <w:sz w:val="24"/>
        </w:rPr>
        <w:t>1-79.</w:t>
      </w:r>
      <w:r>
        <w:rPr>
          <w:b/>
          <w:spacing w:val="-3"/>
          <w:sz w:val="24"/>
        </w:rPr>
        <w:t xml:space="preserve"> 使用 </w:t>
      </w:r>
      <w:r>
        <w:rPr>
          <w:b/>
          <w:sz w:val="24"/>
        </w:rPr>
        <w:t>time</w:t>
      </w:r>
      <w:r>
        <w:rPr>
          <w:b/>
          <w:spacing w:val="-2"/>
          <w:sz w:val="24"/>
        </w:rPr>
        <w:t xml:space="preserve"> 模块获取当前时间</w:t>
      </w:r>
      <w:r>
        <w:rPr>
          <w:spacing w:val="-2"/>
          <w:sz w:val="24"/>
        </w:rPr>
        <w:t>File: time-example-1.py</w:t>
      </w:r>
    </w:p>
    <w:p>
      <w:pPr>
        <w:pStyle w:val="7"/>
        <w:spacing w:before="35"/>
        <w:ind w:left="160"/>
      </w:pPr>
      <w:r>
        <w:t>import time</w:t>
      </w:r>
    </w:p>
    <w:p>
      <w:pPr>
        <w:pStyle w:val="7"/>
        <w:spacing w:before="9"/>
      </w:pPr>
    </w:p>
    <w:p>
      <w:pPr>
        <w:pStyle w:val="7"/>
        <w:ind w:left="160"/>
      </w:pPr>
      <w:r>
        <w:t>now = time.time()</w:t>
      </w:r>
    </w:p>
    <w:p>
      <w:pPr>
        <w:pStyle w:val="7"/>
        <w:spacing w:before="9"/>
      </w:pPr>
    </w:p>
    <w:p>
      <w:pPr>
        <w:pStyle w:val="7"/>
        <w:spacing w:line="242" w:lineRule="auto"/>
        <w:ind w:left="160" w:right="3010"/>
      </w:pPr>
      <w:r>
        <w:t>print now, "seconds since", time.gmtime(0)[:6] print</w:t>
      </w:r>
    </w:p>
    <w:p>
      <w:pPr>
        <w:pStyle w:val="7"/>
        <w:spacing w:before="3"/>
        <w:ind w:left="160"/>
      </w:pPr>
      <w:r>
        <w:t>print "or in other words:"</w:t>
      </w:r>
    </w:p>
    <w:p>
      <w:pPr>
        <w:pStyle w:val="7"/>
        <w:spacing w:before="4" w:line="242" w:lineRule="auto"/>
        <w:ind w:left="160" w:right="3490"/>
      </w:pPr>
      <w:r>
        <w:t>print "- local time:", time.localtime(now) print "- utc:", time.gmtime(now)</w:t>
      </w:r>
    </w:p>
    <w:p>
      <w:pPr>
        <w:pStyle w:val="6"/>
        <w:spacing w:before="56" w:line="624" w:lineRule="exact"/>
        <w:ind w:right="2725"/>
      </w:pPr>
      <w:r>
        <w:t>937758359.77 seconds since (1970, 1, 1, 0, 0, 0) or in other words:</w:t>
      </w:r>
    </w:p>
    <w:p>
      <w:pPr>
        <w:spacing w:before="0" w:line="255" w:lineRule="exact"/>
        <w:ind w:left="160" w:right="0" w:firstLine="0"/>
        <w:jc w:val="left"/>
        <w:rPr>
          <w:b/>
          <w:sz w:val="24"/>
        </w:rPr>
      </w:pPr>
      <w:r>
        <w:rPr>
          <w:b/>
          <w:sz w:val="24"/>
        </w:rPr>
        <w:t>- local time: (1999, 9, 19, 18, 25, 59, 6, 262, 1)</w:t>
      </w:r>
    </w:p>
    <w:p>
      <w:pPr>
        <w:spacing w:before="5"/>
        <w:ind w:left="160" w:right="0" w:firstLine="0"/>
        <w:jc w:val="left"/>
        <w:rPr>
          <w:b/>
          <w:sz w:val="24"/>
        </w:rPr>
      </w:pPr>
      <w:r>
        <w:rPr>
          <w:b/>
          <w:sz w:val="24"/>
        </w:rPr>
        <w:t>- utc: (1999, 9, 19, 16, 25, 59, 6, 262, 0)</w:t>
      </w:r>
    </w:p>
    <w:p>
      <w:pPr>
        <w:pStyle w:val="7"/>
        <w:spacing w:before="3"/>
        <w:rPr>
          <w:b/>
          <w:sz w:val="22"/>
        </w:rPr>
      </w:pPr>
    </w:p>
    <w:p>
      <w:pPr>
        <w:pStyle w:val="7"/>
        <w:spacing w:line="242" w:lineRule="auto"/>
        <w:ind w:left="159" w:right="237"/>
      </w:pPr>
      <w:r>
        <w:t>localtime 和 gmtime 返回的类元组包括年, 月, 日, 时, 分, 秒, 星期, 一年的第几天, 日光标志. 其中年是一个四位数(在有千年虫问题的平台上另有规定, 但还是四位数), 星期从星期一(数字 0</w:t>
      </w:r>
      <w:r>
        <w:rPr>
          <w:spacing w:val="-5"/>
        </w:rPr>
        <w:t xml:space="preserve"> 代表)开始, </w:t>
      </w:r>
      <w:r>
        <w:t>1</w:t>
      </w:r>
      <w:r>
        <w:rPr>
          <w:spacing w:val="-40"/>
        </w:rPr>
        <w:t xml:space="preserve"> 月 </w:t>
      </w:r>
      <w:r>
        <w:t>1</w:t>
      </w:r>
      <w:r>
        <w:rPr>
          <w:spacing w:val="-11"/>
        </w:rPr>
        <w:t xml:space="preserve"> 日是一年的第一</w:t>
      </w:r>
      <w:r>
        <w:t>天.</w:t>
      </w:r>
    </w:p>
    <w:p>
      <w:pPr>
        <w:pStyle w:val="7"/>
        <w:spacing w:before="12"/>
        <w:rPr>
          <w:sz w:val="32"/>
        </w:rPr>
      </w:pPr>
    </w:p>
    <w:p>
      <w:pPr>
        <w:pStyle w:val="4"/>
        <w:numPr>
          <w:ilvl w:val="2"/>
          <w:numId w:val="36"/>
        </w:numPr>
        <w:tabs>
          <w:tab w:val="left" w:pos="1248"/>
        </w:tabs>
        <w:spacing w:before="0" w:after="0" w:line="240" w:lineRule="auto"/>
        <w:ind w:left="1247" w:right="0" w:hanging="1087"/>
        <w:jc w:val="left"/>
      </w:pPr>
      <w:r>
        <w:t>将时间值转换为字符串</w:t>
      </w:r>
    </w:p>
    <w:p>
      <w:pPr>
        <w:pStyle w:val="7"/>
        <w:spacing w:before="11"/>
        <w:rPr>
          <w:b/>
          <w:sz w:val="32"/>
        </w:rPr>
      </w:pPr>
    </w:p>
    <w:p>
      <w:pPr>
        <w:pStyle w:val="7"/>
        <w:spacing w:line="244" w:lineRule="auto"/>
        <w:ind w:left="160" w:right="382"/>
      </w:pPr>
      <w:r>
        <w:t>你可以使用标准的格式化字符串把时间对象转换为字符串, 不过 time 模块已经提供了许多标准转换函数, 如 Example 1-80 所示.</w:t>
      </w:r>
    </w:p>
    <w:p>
      <w:pPr>
        <w:pStyle w:val="7"/>
        <w:spacing w:before="8"/>
        <w:rPr>
          <w:sz w:val="21"/>
        </w:rPr>
      </w:pPr>
    </w:p>
    <w:p>
      <w:pPr>
        <w:pStyle w:val="11"/>
        <w:numPr>
          <w:ilvl w:val="3"/>
          <w:numId w:val="36"/>
        </w:numPr>
        <w:tabs>
          <w:tab w:val="left" w:pos="1370"/>
        </w:tabs>
        <w:spacing w:before="0" w:after="0" w:line="460" w:lineRule="auto"/>
        <w:ind w:left="160" w:right="2266" w:firstLine="0"/>
        <w:jc w:val="left"/>
        <w:rPr>
          <w:sz w:val="24"/>
        </w:rPr>
      </w:pPr>
      <w:r>
        <w:rPr>
          <w:b/>
          <w:sz w:val="24"/>
        </w:rPr>
        <w:t>Example</w:t>
      </w:r>
      <w:r>
        <w:rPr>
          <w:b/>
          <w:spacing w:val="-6"/>
          <w:sz w:val="24"/>
        </w:rPr>
        <w:t xml:space="preserve"> </w:t>
      </w:r>
      <w:r>
        <w:rPr>
          <w:b/>
          <w:sz w:val="24"/>
        </w:rPr>
        <w:t>1-80.</w:t>
      </w:r>
      <w:r>
        <w:rPr>
          <w:b/>
          <w:spacing w:val="-3"/>
          <w:sz w:val="24"/>
        </w:rPr>
        <w:t xml:space="preserve"> 使用 </w:t>
      </w:r>
      <w:r>
        <w:rPr>
          <w:b/>
          <w:sz w:val="24"/>
        </w:rPr>
        <w:t>time</w:t>
      </w:r>
      <w:r>
        <w:rPr>
          <w:b/>
          <w:spacing w:val="-2"/>
          <w:sz w:val="24"/>
        </w:rPr>
        <w:t xml:space="preserve"> 模块格式化时间输出</w:t>
      </w:r>
      <w:r>
        <w:rPr>
          <w:spacing w:val="-2"/>
          <w:sz w:val="24"/>
        </w:rPr>
        <w:t>File: time-example-2.py</w:t>
      </w:r>
    </w:p>
    <w:p>
      <w:pPr>
        <w:pStyle w:val="7"/>
        <w:spacing w:before="34"/>
        <w:ind w:left="160"/>
      </w:pPr>
      <w:r>
        <w:t>import time</w:t>
      </w:r>
    </w:p>
    <w:p>
      <w:pPr>
        <w:pStyle w:val="7"/>
        <w:spacing w:before="4" w:line="620" w:lineRule="atLeast"/>
        <w:ind w:left="160" w:right="4570"/>
      </w:pPr>
      <w:r>
        <w:t>now = time.localtime(time.time()) print time.asctime(now)</w:t>
      </w:r>
    </w:p>
    <w:p>
      <w:pPr>
        <w:pStyle w:val="7"/>
        <w:spacing w:before="9" w:line="242" w:lineRule="auto"/>
        <w:ind w:left="160" w:right="3490"/>
      </w:pPr>
      <w:r>
        <w:t>print time.strftime("%y/%m/%d %H:%M", now) print time.strftime("%a %b %d", now)</w:t>
      </w:r>
    </w:p>
    <w:p>
      <w:pPr>
        <w:pStyle w:val="7"/>
        <w:spacing w:before="2"/>
        <w:ind w:left="160"/>
      </w:pPr>
      <w:r>
        <w:t>print time.strftime("%c", now)</w:t>
      </w:r>
    </w:p>
    <w:p>
      <w:pPr>
        <w:spacing w:after="0"/>
        <w:sectPr>
          <w:pgSz w:w="11910" w:h="16840"/>
          <w:pgMar w:top="1400" w:right="1560" w:bottom="280" w:left="1640" w:header="720" w:footer="720" w:gutter="0"/>
        </w:sectPr>
      </w:pPr>
    </w:p>
    <w:p>
      <w:pPr>
        <w:pStyle w:val="7"/>
        <w:spacing w:before="41"/>
        <w:ind w:left="160"/>
      </w:pPr>
      <w:r>
        <w:t>print time.strftime("%I %p", now)</w:t>
      </w:r>
    </w:p>
    <w:p>
      <w:pPr>
        <w:pStyle w:val="7"/>
        <w:spacing w:before="4"/>
        <w:ind w:left="160"/>
      </w:pPr>
      <w:r>
        <w:t>print time.strftime("%Y-%m-%d %H:%M:%S %Z", now)</w:t>
      </w:r>
    </w:p>
    <w:p>
      <w:pPr>
        <w:pStyle w:val="7"/>
        <w:spacing w:before="9"/>
      </w:pPr>
    </w:p>
    <w:p>
      <w:pPr>
        <w:pStyle w:val="7"/>
        <w:ind w:left="160"/>
      </w:pPr>
      <w:r>
        <w:t># do it by hand...</w:t>
      </w:r>
    </w:p>
    <w:p>
      <w:pPr>
        <w:pStyle w:val="7"/>
        <w:spacing w:before="5" w:line="242" w:lineRule="auto"/>
        <w:ind w:left="160"/>
      </w:pPr>
      <w:r>
        <w:t>year,</w:t>
      </w:r>
      <w:r>
        <w:rPr>
          <w:spacing w:val="-34"/>
        </w:rPr>
        <w:t xml:space="preserve"> </w:t>
      </w:r>
      <w:r>
        <w:t>month,</w:t>
      </w:r>
      <w:r>
        <w:rPr>
          <w:spacing w:val="-34"/>
        </w:rPr>
        <w:t xml:space="preserve"> </w:t>
      </w:r>
      <w:r>
        <w:t>day,</w:t>
      </w:r>
      <w:r>
        <w:rPr>
          <w:spacing w:val="-34"/>
        </w:rPr>
        <w:t xml:space="preserve"> </w:t>
      </w:r>
      <w:r>
        <w:t>hour,</w:t>
      </w:r>
      <w:r>
        <w:rPr>
          <w:spacing w:val="-34"/>
        </w:rPr>
        <w:t xml:space="preserve"> </w:t>
      </w:r>
      <w:r>
        <w:t>minute,</w:t>
      </w:r>
      <w:r>
        <w:rPr>
          <w:spacing w:val="-34"/>
        </w:rPr>
        <w:t xml:space="preserve"> </w:t>
      </w:r>
      <w:r>
        <w:t>second,</w:t>
      </w:r>
      <w:r>
        <w:rPr>
          <w:spacing w:val="-34"/>
        </w:rPr>
        <w:t xml:space="preserve"> </w:t>
      </w:r>
      <w:r>
        <w:t>weekday,</w:t>
      </w:r>
      <w:r>
        <w:rPr>
          <w:spacing w:val="-34"/>
        </w:rPr>
        <w:t xml:space="preserve"> </w:t>
      </w:r>
      <w:r>
        <w:t>yearday,</w:t>
      </w:r>
      <w:r>
        <w:rPr>
          <w:spacing w:val="-33"/>
        </w:rPr>
        <w:t xml:space="preserve"> </w:t>
      </w:r>
      <w:r>
        <w:t>daylight</w:t>
      </w:r>
      <w:r>
        <w:rPr>
          <w:spacing w:val="-34"/>
        </w:rPr>
        <w:t xml:space="preserve"> </w:t>
      </w:r>
      <w:r>
        <w:t>=</w:t>
      </w:r>
      <w:r>
        <w:rPr>
          <w:spacing w:val="-34"/>
        </w:rPr>
        <w:t xml:space="preserve"> </w:t>
      </w:r>
      <w:r>
        <w:rPr>
          <w:spacing w:val="-4"/>
        </w:rPr>
        <w:t xml:space="preserve">now </w:t>
      </w:r>
      <w:r>
        <w:t>print "%04d-%02d-%02d" % (year, month, day)</w:t>
      </w:r>
    </w:p>
    <w:p>
      <w:pPr>
        <w:pStyle w:val="7"/>
        <w:spacing w:before="3"/>
        <w:ind w:left="160"/>
      </w:pPr>
      <w:r>
        <w:t>print "%02d:%02d:%02d" % (hour, minute, second)</w:t>
      </w:r>
    </w:p>
    <w:p>
      <w:pPr>
        <w:pStyle w:val="7"/>
        <w:spacing w:before="4"/>
        <w:ind w:left="160"/>
      </w:pPr>
      <w:r>
        <w:t>print</w:t>
      </w:r>
      <w:r>
        <w:rPr>
          <w:spacing w:val="-57"/>
        </w:rPr>
        <w:t xml:space="preserve"> </w:t>
      </w:r>
      <w:r>
        <w:t>("MON",</w:t>
      </w:r>
      <w:r>
        <w:rPr>
          <w:spacing w:val="-57"/>
        </w:rPr>
        <w:t xml:space="preserve"> </w:t>
      </w:r>
      <w:r>
        <w:t>"TUE",</w:t>
      </w:r>
      <w:r>
        <w:rPr>
          <w:spacing w:val="-58"/>
        </w:rPr>
        <w:t xml:space="preserve"> </w:t>
      </w:r>
      <w:r>
        <w:t>"WED",</w:t>
      </w:r>
      <w:r>
        <w:rPr>
          <w:spacing w:val="-57"/>
        </w:rPr>
        <w:t xml:space="preserve"> </w:t>
      </w:r>
      <w:r>
        <w:t>"THU",</w:t>
      </w:r>
      <w:r>
        <w:rPr>
          <w:spacing w:val="-57"/>
        </w:rPr>
        <w:t xml:space="preserve"> </w:t>
      </w:r>
      <w:r>
        <w:t>"FRI",</w:t>
      </w:r>
      <w:r>
        <w:rPr>
          <w:spacing w:val="-58"/>
        </w:rPr>
        <w:t xml:space="preserve"> </w:t>
      </w:r>
      <w:r>
        <w:t>"SAT",</w:t>
      </w:r>
      <w:r>
        <w:rPr>
          <w:spacing w:val="-57"/>
        </w:rPr>
        <w:t xml:space="preserve"> </w:t>
      </w:r>
      <w:r>
        <w:t>"SUN")[weekday],</w:t>
      </w:r>
      <w:r>
        <w:rPr>
          <w:spacing w:val="-57"/>
        </w:rPr>
        <w:t xml:space="preserve"> </w:t>
      </w:r>
      <w:r>
        <w:t>yearday</w:t>
      </w:r>
    </w:p>
    <w:p>
      <w:pPr>
        <w:pStyle w:val="7"/>
        <w:spacing w:before="9"/>
      </w:pPr>
    </w:p>
    <w:p>
      <w:pPr>
        <w:pStyle w:val="6"/>
        <w:spacing w:before="0"/>
      </w:pPr>
      <w:r>
        <w:t>Sun Oct 10 21:39:24 1999</w:t>
      </w:r>
    </w:p>
    <w:p>
      <w:pPr>
        <w:spacing w:before="5"/>
        <w:ind w:left="160" w:right="0" w:firstLine="0"/>
        <w:jc w:val="left"/>
        <w:rPr>
          <w:b/>
          <w:sz w:val="24"/>
        </w:rPr>
      </w:pPr>
      <w:r>
        <w:rPr>
          <w:b/>
          <w:sz w:val="24"/>
        </w:rPr>
        <w:t>99/10/10 21:39</w:t>
      </w:r>
    </w:p>
    <w:p>
      <w:pPr>
        <w:spacing w:before="4"/>
        <w:ind w:left="160" w:right="0" w:firstLine="0"/>
        <w:jc w:val="left"/>
        <w:rPr>
          <w:b/>
          <w:sz w:val="24"/>
        </w:rPr>
      </w:pPr>
      <w:r>
        <w:rPr>
          <w:b/>
          <w:sz w:val="24"/>
        </w:rPr>
        <w:t>Sun Oct 10</w:t>
      </w:r>
    </w:p>
    <w:p>
      <w:pPr>
        <w:spacing w:before="5"/>
        <w:ind w:left="160" w:right="0" w:firstLine="0"/>
        <w:jc w:val="left"/>
        <w:rPr>
          <w:b/>
          <w:sz w:val="24"/>
        </w:rPr>
      </w:pPr>
      <w:r>
        <w:rPr>
          <w:b/>
          <w:sz w:val="24"/>
        </w:rPr>
        <w:t>Sun Oct 10 21:39:24 1999</w:t>
      </w:r>
    </w:p>
    <w:p>
      <w:pPr>
        <w:spacing w:before="4"/>
        <w:ind w:left="160" w:right="0" w:firstLine="0"/>
        <w:jc w:val="left"/>
        <w:rPr>
          <w:b/>
          <w:sz w:val="24"/>
        </w:rPr>
      </w:pPr>
      <w:r>
        <w:rPr>
          <w:b/>
          <w:sz w:val="24"/>
        </w:rPr>
        <w:t>09 PM</w:t>
      </w:r>
    </w:p>
    <w:p>
      <w:pPr>
        <w:spacing w:before="5"/>
        <w:ind w:left="160" w:right="0" w:firstLine="0"/>
        <w:jc w:val="left"/>
        <w:rPr>
          <w:b/>
          <w:sz w:val="24"/>
        </w:rPr>
      </w:pPr>
      <w:r>
        <w:rPr>
          <w:b/>
          <w:sz w:val="24"/>
        </w:rPr>
        <w:t>1999-10-10 21:39:24 CEST</w:t>
      </w:r>
    </w:p>
    <w:p>
      <w:pPr>
        <w:spacing w:before="4"/>
        <w:ind w:left="160" w:right="0" w:firstLine="0"/>
        <w:jc w:val="left"/>
        <w:rPr>
          <w:b/>
          <w:sz w:val="24"/>
        </w:rPr>
      </w:pPr>
      <w:r>
        <w:rPr>
          <w:b/>
          <w:sz w:val="24"/>
        </w:rPr>
        <w:t>1999-10-10</w:t>
      </w:r>
    </w:p>
    <w:p>
      <w:pPr>
        <w:spacing w:before="5"/>
        <w:ind w:left="160" w:right="0" w:firstLine="0"/>
        <w:jc w:val="left"/>
        <w:rPr>
          <w:b/>
          <w:sz w:val="24"/>
        </w:rPr>
      </w:pPr>
      <w:r>
        <w:rPr>
          <w:b/>
          <w:sz w:val="24"/>
        </w:rPr>
        <w:t>21:39:24</w:t>
      </w:r>
    </w:p>
    <w:p>
      <w:pPr>
        <w:spacing w:before="4"/>
        <w:ind w:left="160" w:right="0" w:firstLine="0"/>
        <w:jc w:val="left"/>
        <w:rPr>
          <w:b/>
          <w:sz w:val="24"/>
        </w:rPr>
      </w:pPr>
      <w:r>
        <w:rPr>
          <w:b/>
          <w:sz w:val="24"/>
        </w:rPr>
        <w:t>SUN 283</w:t>
      </w:r>
    </w:p>
    <w:p>
      <w:pPr>
        <w:pStyle w:val="7"/>
        <w:spacing w:before="12"/>
        <w:rPr>
          <w:b/>
          <w:sz w:val="32"/>
        </w:rPr>
      </w:pPr>
    </w:p>
    <w:p>
      <w:pPr>
        <w:pStyle w:val="11"/>
        <w:numPr>
          <w:ilvl w:val="2"/>
          <w:numId w:val="37"/>
        </w:numPr>
        <w:tabs>
          <w:tab w:val="left" w:pos="1248"/>
        </w:tabs>
        <w:spacing w:before="0" w:after="0" w:line="240" w:lineRule="auto"/>
        <w:ind w:left="1247" w:right="0" w:hanging="1087"/>
        <w:jc w:val="left"/>
        <w:rPr>
          <w:b/>
          <w:sz w:val="27"/>
        </w:rPr>
      </w:pPr>
      <w:r>
        <w:rPr>
          <w:b/>
          <w:sz w:val="27"/>
        </w:rPr>
        <w:t>将字符串转换为时间对象</w:t>
      </w:r>
    </w:p>
    <w:p>
      <w:pPr>
        <w:pStyle w:val="7"/>
        <w:spacing w:before="11"/>
        <w:rPr>
          <w:b/>
          <w:sz w:val="32"/>
        </w:rPr>
      </w:pPr>
    </w:p>
    <w:p>
      <w:pPr>
        <w:pStyle w:val="7"/>
        <w:spacing w:line="244" w:lineRule="auto"/>
        <w:ind w:left="159" w:right="116"/>
      </w:pPr>
      <w:r>
        <w:t>在一些平台上, time 模块包含了 strptime 函数, 它的作用与 strftime 相反. 给定一个字符串和模式, 它返回相应的时间对象, 如 Example 1-81 所示.</w:t>
      </w:r>
    </w:p>
    <w:p>
      <w:pPr>
        <w:pStyle w:val="7"/>
        <w:spacing w:before="8"/>
        <w:rPr>
          <w:sz w:val="21"/>
        </w:rPr>
      </w:pPr>
    </w:p>
    <w:p>
      <w:pPr>
        <w:pStyle w:val="11"/>
        <w:numPr>
          <w:ilvl w:val="3"/>
          <w:numId w:val="37"/>
        </w:numPr>
        <w:tabs>
          <w:tab w:val="left" w:pos="1370"/>
        </w:tabs>
        <w:spacing w:before="1" w:after="0" w:line="460" w:lineRule="auto"/>
        <w:ind w:left="160" w:right="1899" w:firstLine="0"/>
        <w:jc w:val="left"/>
        <w:rPr>
          <w:sz w:val="24"/>
        </w:rPr>
      </w:pPr>
      <w:r>
        <w:rPr>
          <w:b/>
          <w:sz w:val="24"/>
        </w:rPr>
        <w:t>Example</w:t>
      </w:r>
      <w:r>
        <w:rPr>
          <w:b/>
          <w:spacing w:val="-8"/>
          <w:sz w:val="24"/>
        </w:rPr>
        <w:t xml:space="preserve"> </w:t>
      </w:r>
      <w:r>
        <w:rPr>
          <w:b/>
          <w:sz w:val="24"/>
        </w:rPr>
        <w:t>1-81.</w:t>
      </w:r>
      <w:r>
        <w:rPr>
          <w:b/>
          <w:spacing w:val="-4"/>
          <w:sz w:val="24"/>
        </w:rPr>
        <w:t xml:space="preserve"> 使用 </w:t>
      </w:r>
      <w:r>
        <w:rPr>
          <w:b/>
          <w:sz w:val="24"/>
        </w:rPr>
        <w:t>time.strptime</w:t>
      </w:r>
      <w:r>
        <w:rPr>
          <w:b/>
          <w:spacing w:val="-3"/>
          <w:sz w:val="24"/>
        </w:rPr>
        <w:t xml:space="preserve"> 函数解析时间</w:t>
      </w:r>
      <w:r>
        <w:rPr>
          <w:spacing w:val="-3"/>
          <w:sz w:val="24"/>
        </w:rPr>
        <w:t>File: time-example-6.py</w:t>
      </w:r>
    </w:p>
    <w:p>
      <w:pPr>
        <w:pStyle w:val="7"/>
        <w:spacing w:before="33"/>
        <w:ind w:left="160"/>
      </w:pPr>
      <w:r>
        <w:t>import time</w:t>
      </w:r>
    </w:p>
    <w:p>
      <w:pPr>
        <w:pStyle w:val="7"/>
        <w:spacing w:before="9"/>
      </w:pPr>
    </w:p>
    <w:p>
      <w:pPr>
        <w:pStyle w:val="7"/>
        <w:ind w:left="160"/>
      </w:pPr>
      <w:r>
        <w:t># make sure we have a strptime function!</w:t>
      </w:r>
    </w:p>
    <w:p>
      <w:pPr>
        <w:pStyle w:val="7"/>
        <w:spacing w:before="5" w:line="242" w:lineRule="auto"/>
        <w:ind w:left="160" w:right="6010"/>
      </w:pPr>
      <w:r>
        <w:t># 确认有函数 strptime try:</w:t>
      </w:r>
    </w:p>
    <w:p>
      <w:pPr>
        <w:pStyle w:val="7"/>
        <w:spacing w:before="3" w:line="242" w:lineRule="auto"/>
        <w:ind w:left="160" w:right="5170" w:firstLine="480"/>
      </w:pPr>
      <w:r>
        <w:t>strptime = time.strptime except AttributeError:</w:t>
      </w:r>
    </w:p>
    <w:p>
      <w:pPr>
        <w:pStyle w:val="7"/>
        <w:spacing w:before="2"/>
        <w:ind w:left="640"/>
      </w:pPr>
      <w:r>
        <w:t>from strptime import strptime</w:t>
      </w:r>
    </w:p>
    <w:p>
      <w:pPr>
        <w:pStyle w:val="7"/>
        <w:spacing w:before="9"/>
      </w:pPr>
    </w:p>
    <w:p>
      <w:pPr>
        <w:pStyle w:val="7"/>
        <w:ind w:left="160"/>
      </w:pPr>
      <w:r>
        <w:t>print strptime("31 Nov 00", "%d %b %y")</w:t>
      </w:r>
    </w:p>
    <w:p>
      <w:pPr>
        <w:pStyle w:val="7"/>
        <w:spacing w:before="5"/>
        <w:ind w:left="160"/>
      </w:pPr>
      <w:r>
        <w:t>print strptime("1 Jan 70 1:30pm", "%d %b %y %I:%M%p")</w:t>
      </w:r>
    </w:p>
    <w:p>
      <w:pPr>
        <w:pStyle w:val="7"/>
        <w:spacing w:before="3"/>
        <w:rPr>
          <w:sz w:val="22"/>
        </w:rPr>
      </w:pPr>
    </w:p>
    <w:p>
      <w:pPr>
        <w:pStyle w:val="7"/>
        <w:spacing w:line="244" w:lineRule="auto"/>
        <w:ind w:left="160" w:right="114"/>
      </w:pPr>
      <w:r>
        <w:t>只有在系统的 C 库提供了相应的函数的时候, time.strptime 函数才可以使用. 对于没有提供标准实现的平台, Example 1-82 提供了一个不完全的实现.</w:t>
      </w:r>
    </w:p>
    <w:p>
      <w:pPr>
        <w:pStyle w:val="7"/>
        <w:spacing w:before="9"/>
        <w:rPr>
          <w:sz w:val="21"/>
        </w:rPr>
      </w:pPr>
    </w:p>
    <w:p>
      <w:pPr>
        <w:pStyle w:val="6"/>
        <w:numPr>
          <w:ilvl w:val="3"/>
          <w:numId w:val="37"/>
        </w:numPr>
        <w:tabs>
          <w:tab w:val="left" w:pos="1371"/>
        </w:tabs>
        <w:spacing w:before="0" w:after="0" w:line="240" w:lineRule="auto"/>
        <w:ind w:left="1370" w:right="0" w:hanging="1210"/>
        <w:jc w:val="left"/>
      </w:pPr>
      <w:r>
        <w:t>Example 1-82. strptime 实现</w:t>
      </w:r>
    </w:p>
    <w:p>
      <w:pPr>
        <w:spacing w:after="0" w:line="240" w:lineRule="auto"/>
        <w:jc w:val="left"/>
        <w:sectPr>
          <w:pgSz w:w="11910" w:h="16840"/>
          <w:pgMar w:top="1400" w:right="1560" w:bottom="280" w:left="1640" w:header="720" w:footer="720" w:gutter="0"/>
        </w:sectPr>
      </w:pPr>
    </w:p>
    <w:p>
      <w:pPr>
        <w:pStyle w:val="7"/>
        <w:spacing w:before="41"/>
        <w:ind w:left="160"/>
      </w:pPr>
      <w:r>
        <w:t>File: strptime.py</w:t>
      </w:r>
    </w:p>
    <w:p>
      <w:pPr>
        <w:pStyle w:val="7"/>
        <w:spacing w:before="9"/>
      </w:pPr>
    </w:p>
    <w:p>
      <w:pPr>
        <w:pStyle w:val="7"/>
        <w:spacing w:line="242" w:lineRule="auto"/>
        <w:ind w:left="160" w:right="6970"/>
      </w:pPr>
      <w:r>
        <w:t>import re import string</w:t>
      </w:r>
    </w:p>
    <w:p>
      <w:pPr>
        <w:pStyle w:val="7"/>
        <w:spacing w:before="7"/>
      </w:pPr>
    </w:p>
    <w:p>
      <w:pPr>
        <w:pStyle w:val="7"/>
        <w:ind w:left="160"/>
      </w:pPr>
      <w:r>
        <w:t>MONTHS = ["Jan", "Feb", "Mar", "Apr", "May", "Jun", "Jul", "Aug",</w:t>
      </w:r>
    </w:p>
    <w:p>
      <w:pPr>
        <w:pStyle w:val="7"/>
        <w:spacing w:before="5"/>
        <w:ind w:left="1360"/>
      </w:pPr>
      <w:r>
        <w:t>"Sep", "Oct", "Nov", "Dec"]</w:t>
      </w:r>
    </w:p>
    <w:p>
      <w:pPr>
        <w:pStyle w:val="7"/>
        <w:spacing w:before="9"/>
      </w:pPr>
    </w:p>
    <w:p>
      <w:pPr>
        <w:pStyle w:val="7"/>
        <w:ind w:left="160"/>
      </w:pPr>
      <w:r>
        <w:t>SPEC = {</w:t>
      </w:r>
    </w:p>
    <w:p>
      <w:pPr>
        <w:pStyle w:val="7"/>
        <w:spacing w:before="4" w:line="242" w:lineRule="auto"/>
        <w:ind w:left="640" w:right="1516"/>
      </w:pPr>
      <w:r>
        <w:t xml:space="preserve"># map formatting code to a regular expression </w:t>
      </w:r>
      <w:r>
        <w:rPr>
          <w:spacing w:val="-3"/>
        </w:rPr>
        <w:t xml:space="preserve">fragment </w:t>
      </w:r>
      <w:r>
        <w:t>"%a": "(?P&lt;weekday&gt;[a-z]+)",</w:t>
      </w:r>
    </w:p>
    <w:p>
      <w:pPr>
        <w:pStyle w:val="7"/>
        <w:spacing w:before="3"/>
        <w:ind w:left="640"/>
      </w:pPr>
      <w:r>
        <w:t>"%A": "(?P&lt;weekday&gt;[a-z]+)",</w:t>
      </w:r>
    </w:p>
    <w:p>
      <w:pPr>
        <w:pStyle w:val="7"/>
        <w:spacing w:before="5"/>
        <w:ind w:left="640"/>
      </w:pPr>
      <w:r>
        <w:t>"%b": "(?P&lt;month&gt;[a-z]+)",</w:t>
      </w:r>
    </w:p>
    <w:p>
      <w:pPr>
        <w:pStyle w:val="7"/>
        <w:spacing w:before="4"/>
        <w:ind w:left="640"/>
      </w:pPr>
      <w:r>
        <w:t>"%B": "(?P&lt;month&gt;[a-z]+)",</w:t>
      </w:r>
    </w:p>
    <w:p>
      <w:pPr>
        <w:pStyle w:val="7"/>
        <w:spacing w:before="5"/>
        <w:ind w:left="640"/>
      </w:pPr>
      <w:r>
        <w:t>"%C": "(?P&lt;century&gt;\d\d?)",</w:t>
      </w:r>
    </w:p>
    <w:p>
      <w:pPr>
        <w:pStyle w:val="7"/>
        <w:spacing w:before="4"/>
        <w:ind w:left="640"/>
      </w:pPr>
      <w:r>
        <w:t>"%d": "(?P&lt;day&gt;\d\d?)",</w:t>
      </w:r>
    </w:p>
    <w:p>
      <w:pPr>
        <w:pStyle w:val="7"/>
        <w:spacing w:before="5" w:line="242" w:lineRule="auto"/>
        <w:ind w:left="640" w:right="1450"/>
      </w:pPr>
      <w:r>
        <w:t>"%D": "(?P&lt;month&gt;\d\d?)/(?P&lt;day&gt;\d\d?)/(?P&lt;year&gt;\d\d)", "%e": "(?P&lt;day&gt;\d\d?)",</w:t>
      </w:r>
    </w:p>
    <w:p>
      <w:pPr>
        <w:pStyle w:val="7"/>
        <w:spacing w:before="2"/>
        <w:ind w:left="640"/>
      </w:pPr>
      <w:r>
        <w:t>"%h": "(?P&lt;month&gt;[a-z]+)",</w:t>
      </w:r>
    </w:p>
    <w:p>
      <w:pPr>
        <w:pStyle w:val="7"/>
        <w:spacing w:before="5"/>
        <w:ind w:left="640"/>
      </w:pPr>
      <w:r>
        <w:t>"%H": "(?P&lt;hour&gt;\d\d?)",</w:t>
      </w:r>
    </w:p>
    <w:p>
      <w:pPr>
        <w:pStyle w:val="7"/>
        <w:spacing w:before="4"/>
        <w:ind w:left="640"/>
      </w:pPr>
      <w:r>
        <w:t>"%I": "(?P&lt;hour12&gt;\d\d?)",</w:t>
      </w:r>
    </w:p>
    <w:p>
      <w:pPr>
        <w:pStyle w:val="7"/>
        <w:spacing w:before="5"/>
        <w:ind w:left="640"/>
      </w:pPr>
      <w:r>
        <w:t>"%j": "(?P&lt;yearday&gt;\d\d?\d?)",</w:t>
      </w:r>
    </w:p>
    <w:p>
      <w:pPr>
        <w:pStyle w:val="7"/>
        <w:spacing w:before="4"/>
        <w:ind w:left="640"/>
      </w:pPr>
      <w:r>
        <w:t>"%m": "(?P&lt;month&gt;\d\d?)",</w:t>
      </w:r>
    </w:p>
    <w:p>
      <w:pPr>
        <w:pStyle w:val="7"/>
        <w:spacing w:before="5"/>
        <w:ind w:left="640"/>
      </w:pPr>
      <w:r>
        <w:t>"%M": "(?P&lt;minute&gt;\d\d?)",</w:t>
      </w:r>
    </w:p>
    <w:p>
      <w:pPr>
        <w:pStyle w:val="7"/>
        <w:spacing w:before="4"/>
        <w:ind w:left="640"/>
      </w:pPr>
      <w:r>
        <w:t>"%p": "(?P&lt;ampm12&gt;am|pm)",</w:t>
      </w:r>
    </w:p>
    <w:p>
      <w:pPr>
        <w:pStyle w:val="7"/>
        <w:spacing w:before="5" w:line="242" w:lineRule="auto"/>
        <w:ind w:left="640" w:right="3010"/>
      </w:pPr>
      <w:r>
        <w:t>"%R": "(?P&lt;hour&gt;\d\d?):(?P&lt;minute&gt;\d\d?)", "%S": "(?P&lt;second&gt;\d\d?)",</w:t>
      </w:r>
    </w:p>
    <w:p>
      <w:pPr>
        <w:pStyle w:val="7"/>
        <w:spacing w:before="3" w:line="242" w:lineRule="auto"/>
        <w:ind w:left="640" w:right="850"/>
      </w:pPr>
      <w:r>
        <w:t>"%T": "(?P&lt;hour&gt;\d\d?):(?P&lt;minute&gt;\d\d?):(?P&lt;second&gt;\d\d?)", "%U": "(?P&lt;week&gt;\d\d)",</w:t>
      </w:r>
    </w:p>
    <w:p>
      <w:pPr>
        <w:pStyle w:val="7"/>
        <w:spacing w:before="3"/>
        <w:ind w:left="640"/>
      </w:pPr>
      <w:r>
        <w:t>"%w": "(?P&lt;weekday&gt;\d)",</w:t>
      </w:r>
    </w:p>
    <w:p>
      <w:pPr>
        <w:pStyle w:val="7"/>
        <w:spacing w:before="4"/>
        <w:ind w:left="640"/>
      </w:pPr>
      <w:r>
        <w:t>"%W": "(?P&lt;weekday&gt;\d\d)",</w:t>
      </w:r>
    </w:p>
    <w:p>
      <w:pPr>
        <w:pStyle w:val="7"/>
        <w:spacing w:before="5"/>
        <w:ind w:left="640"/>
      </w:pPr>
      <w:r>
        <w:t>"%y": "(?P&lt;year&gt;\d\d)",</w:t>
      </w:r>
    </w:p>
    <w:p>
      <w:pPr>
        <w:pStyle w:val="7"/>
        <w:spacing w:before="4" w:line="242" w:lineRule="auto"/>
        <w:ind w:left="640" w:right="4810"/>
      </w:pPr>
      <w:r>
        <w:t>"%Y": "(?P&lt;year&gt;\d\d\d\d)", "%%": "%"</w:t>
      </w:r>
    </w:p>
    <w:p>
      <w:pPr>
        <w:pStyle w:val="7"/>
        <w:spacing w:before="3"/>
        <w:ind w:left="160"/>
      </w:pPr>
      <w:r>
        <w:t>}</w:t>
      </w:r>
    </w:p>
    <w:p>
      <w:pPr>
        <w:pStyle w:val="7"/>
        <w:spacing w:before="9"/>
      </w:pPr>
    </w:p>
    <w:p>
      <w:pPr>
        <w:pStyle w:val="7"/>
        <w:ind w:left="160"/>
      </w:pPr>
      <w:r>
        <w:t>class TimeParser:</w:t>
      </w:r>
    </w:p>
    <w:p>
      <w:pPr>
        <w:spacing w:after="0"/>
        <w:sectPr>
          <w:pgSz w:w="11910" w:h="16840"/>
          <w:pgMar w:top="1400" w:right="1560" w:bottom="280" w:left="1640" w:header="720" w:footer="720" w:gutter="0"/>
        </w:sectPr>
      </w:pPr>
    </w:p>
    <w:p>
      <w:pPr>
        <w:pStyle w:val="7"/>
        <w:spacing w:before="4"/>
        <w:ind w:left="640"/>
      </w:pPr>
      <w:r>
        <w:t>def</w:t>
      </w:r>
    </w:p>
    <w:p>
      <w:pPr>
        <w:pStyle w:val="7"/>
        <w:spacing w:before="4"/>
        <w:ind w:left="80"/>
      </w:pPr>
      <w:r>
        <w:br w:type="column"/>
      </w:r>
      <w:r>
        <w:t>_ _init_</w:t>
      </w:r>
    </w:p>
    <w:p>
      <w:pPr>
        <w:pStyle w:val="7"/>
        <w:spacing w:before="4"/>
        <w:ind w:left="80"/>
      </w:pPr>
      <w:r>
        <w:br w:type="column"/>
      </w:r>
      <w:r>
        <w:t>_(self, format):</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line="242" w:lineRule="auto"/>
        <w:ind w:left="1120" w:right="970"/>
      </w:pPr>
      <w:r>
        <w:t># convert strptime format string to regular expression format = string.join(re.split("(?:\s|%t|%n)+", format)) pattern = []</w:t>
      </w:r>
    </w:p>
    <w:p>
      <w:pPr>
        <w:pStyle w:val="7"/>
        <w:spacing w:before="4"/>
        <w:ind w:left="1120"/>
      </w:pPr>
      <w:r>
        <w:t>try:</w:t>
      </w:r>
    </w:p>
    <w:p>
      <w:pPr>
        <w:pStyle w:val="7"/>
        <w:spacing w:before="5" w:line="242" w:lineRule="auto"/>
        <w:ind w:left="2080" w:right="1930" w:hanging="480"/>
      </w:pPr>
      <w:r>
        <w:t>for spec in re.findall("%\w|%%|.", format): if spec[0] == "%":</w:t>
      </w:r>
    </w:p>
    <w:p>
      <w:pPr>
        <w:spacing w:after="0" w:line="242" w:lineRule="auto"/>
        <w:sectPr>
          <w:type w:val="continuous"/>
          <w:pgSz w:w="11910" w:h="16840"/>
          <w:pgMar w:top="1440" w:right="1560" w:bottom="280" w:left="1640" w:header="720" w:footer="720" w:gutter="0"/>
        </w:sectPr>
      </w:pPr>
    </w:p>
    <w:p>
      <w:pPr>
        <w:pStyle w:val="7"/>
        <w:spacing w:before="41" w:line="242" w:lineRule="auto"/>
        <w:ind w:left="2080" w:right="4090" w:firstLine="480"/>
      </w:pPr>
      <w:r>
        <w:t>spec = SPEC[spec] pattern.append(spec)</w:t>
      </w:r>
    </w:p>
    <w:p>
      <w:pPr>
        <w:pStyle w:val="7"/>
        <w:spacing w:before="3"/>
        <w:ind w:left="1120"/>
      </w:pPr>
      <w:r>
        <w:t>except KeyError:</w:t>
      </w:r>
    </w:p>
    <w:p>
      <w:pPr>
        <w:pStyle w:val="7"/>
        <w:spacing w:before="4" w:line="242" w:lineRule="auto"/>
        <w:ind w:left="1120" w:right="370" w:firstLine="480"/>
      </w:pPr>
      <w:r>
        <w:t>raise ValueError, "unknown specificer: %s" % spec self.pattern = re.compile("(?i)" + string.join(pattern, ""))</w:t>
      </w:r>
    </w:p>
    <w:p>
      <w:pPr>
        <w:pStyle w:val="7"/>
        <w:spacing w:before="3" w:line="242" w:lineRule="auto"/>
        <w:ind w:left="1120" w:right="5050" w:hanging="480"/>
      </w:pPr>
      <w:r>
        <w:t>def match(self, daytime): # match time string</w:t>
      </w:r>
    </w:p>
    <w:p>
      <w:pPr>
        <w:pStyle w:val="7"/>
        <w:spacing w:before="3" w:line="242" w:lineRule="auto"/>
        <w:ind w:left="1120" w:right="3370"/>
      </w:pPr>
      <w:r>
        <w:t>match = self.pattern.match(daytime) if not match:</w:t>
      </w:r>
    </w:p>
    <w:p>
      <w:pPr>
        <w:pStyle w:val="7"/>
        <w:spacing w:before="3" w:line="242" w:lineRule="auto"/>
        <w:ind w:left="1120" w:right="2890" w:firstLine="480"/>
      </w:pPr>
      <w:r>
        <w:t>raise ValueError, "format mismatch" get = match.groupdict().get</w:t>
      </w:r>
    </w:p>
    <w:p>
      <w:pPr>
        <w:pStyle w:val="7"/>
        <w:spacing w:before="3"/>
        <w:ind w:left="1120"/>
      </w:pPr>
      <w:r>
        <w:t>tm = [0] * 9</w:t>
      </w:r>
    </w:p>
    <w:p>
      <w:pPr>
        <w:pStyle w:val="7"/>
        <w:spacing w:before="4" w:line="242" w:lineRule="auto"/>
        <w:ind w:left="1120" w:right="4810"/>
      </w:pPr>
      <w:r>
        <w:t># extract date elements y = get("year")</w:t>
      </w:r>
    </w:p>
    <w:p>
      <w:pPr>
        <w:pStyle w:val="7"/>
        <w:spacing w:before="3"/>
        <w:ind w:left="1120"/>
      </w:pPr>
      <w:r>
        <w:t>if y:</w:t>
      </w:r>
    </w:p>
    <w:p>
      <w:pPr>
        <w:pStyle w:val="7"/>
        <w:spacing w:before="4" w:line="242" w:lineRule="auto"/>
        <w:ind w:left="1600" w:right="5890"/>
      </w:pPr>
      <w:r>
        <w:t>y = int(y) if y &lt; 68:</w:t>
      </w:r>
    </w:p>
    <w:p>
      <w:pPr>
        <w:pStyle w:val="7"/>
        <w:spacing w:before="3"/>
        <w:ind w:left="2080"/>
      </w:pPr>
      <w:r>
        <w:t>y = 2000 + y</w:t>
      </w:r>
    </w:p>
    <w:p>
      <w:pPr>
        <w:pStyle w:val="7"/>
        <w:spacing w:before="5"/>
        <w:ind w:left="1600"/>
      </w:pPr>
      <w:r>
        <w:t>elif y &lt; 100:</w:t>
      </w:r>
    </w:p>
    <w:p>
      <w:pPr>
        <w:pStyle w:val="7"/>
        <w:spacing w:before="4"/>
        <w:ind w:left="2080"/>
      </w:pPr>
      <w:r>
        <w:t>y = 1900 + y</w:t>
      </w:r>
    </w:p>
    <w:p>
      <w:pPr>
        <w:pStyle w:val="7"/>
        <w:spacing w:before="5"/>
        <w:ind w:left="1600"/>
      </w:pPr>
      <w:r>
        <w:t>tm[0] = y</w:t>
      </w:r>
    </w:p>
    <w:p>
      <w:pPr>
        <w:pStyle w:val="7"/>
        <w:spacing w:before="4" w:line="242" w:lineRule="auto"/>
        <w:ind w:left="1120" w:right="5650"/>
      </w:pPr>
      <w:r>
        <w:t>m = get("month") if m:</w:t>
      </w:r>
    </w:p>
    <w:p>
      <w:pPr>
        <w:pStyle w:val="7"/>
        <w:spacing w:before="3"/>
        <w:ind w:left="1600"/>
      </w:pPr>
      <w:r>
        <w:t>if m in MONTHS:</w:t>
      </w:r>
    </w:p>
    <w:p>
      <w:pPr>
        <w:pStyle w:val="7"/>
        <w:spacing w:before="5" w:line="242" w:lineRule="auto"/>
        <w:ind w:left="1600" w:right="3850" w:firstLine="480"/>
      </w:pPr>
      <w:r>
        <w:t xml:space="preserve">m = MONTHS.index(m) + </w:t>
      </w:r>
      <w:r>
        <w:rPr>
          <w:spacing w:val="-18"/>
        </w:rPr>
        <w:t xml:space="preserve">1 </w:t>
      </w:r>
      <w:r>
        <w:t>tm[1] = int(m)</w:t>
      </w:r>
    </w:p>
    <w:p>
      <w:pPr>
        <w:pStyle w:val="7"/>
        <w:spacing w:before="3"/>
        <w:ind w:left="1120"/>
      </w:pPr>
      <w:r>
        <w:t>d = get("day")</w:t>
      </w:r>
    </w:p>
    <w:p>
      <w:pPr>
        <w:pStyle w:val="7"/>
        <w:spacing w:before="4"/>
        <w:ind w:left="1120"/>
      </w:pPr>
      <w:r>
        <w:t>if d: tm[2] = int(d)</w:t>
      </w:r>
    </w:p>
    <w:p>
      <w:pPr>
        <w:pStyle w:val="7"/>
        <w:spacing w:before="5" w:line="242" w:lineRule="auto"/>
        <w:ind w:left="1120" w:right="4810"/>
      </w:pPr>
      <w:r>
        <w:t># extract time elements h = get("hour")</w:t>
      </w:r>
    </w:p>
    <w:p>
      <w:pPr>
        <w:pStyle w:val="7"/>
        <w:spacing w:before="2"/>
        <w:ind w:left="1120"/>
      </w:pPr>
      <w:r>
        <w:t>if h:</w:t>
      </w:r>
    </w:p>
    <w:p>
      <w:pPr>
        <w:pStyle w:val="7"/>
        <w:spacing w:before="5" w:line="242" w:lineRule="auto"/>
        <w:ind w:left="1120" w:right="5290" w:firstLine="480"/>
      </w:pPr>
      <w:r>
        <w:t xml:space="preserve">tm[3] = </w:t>
      </w:r>
      <w:r>
        <w:rPr>
          <w:spacing w:val="-3"/>
        </w:rPr>
        <w:t xml:space="preserve">int(h) </w:t>
      </w:r>
      <w:r>
        <w:t>else:</w:t>
      </w:r>
    </w:p>
    <w:p>
      <w:pPr>
        <w:pStyle w:val="7"/>
        <w:spacing w:before="3" w:line="242" w:lineRule="auto"/>
        <w:ind w:left="1600" w:right="5050"/>
      </w:pPr>
      <w:r>
        <w:t>h = get("hour12") if h:</w:t>
      </w:r>
    </w:p>
    <w:p>
      <w:pPr>
        <w:pStyle w:val="7"/>
        <w:spacing w:before="3"/>
        <w:ind w:left="2080"/>
      </w:pPr>
      <w:r>
        <w:t>h = int(h)</w:t>
      </w:r>
    </w:p>
    <w:p>
      <w:pPr>
        <w:pStyle w:val="7"/>
        <w:spacing w:before="4" w:line="242" w:lineRule="auto"/>
        <w:ind w:left="2560" w:right="1450" w:hanging="480"/>
      </w:pPr>
      <w:r>
        <w:t>if string.lower(get("ampm12", "")) == "pm": h = h + 12</w:t>
      </w:r>
    </w:p>
    <w:p>
      <w:pPr>
        <w:pStyle w:val="7"/>
        <w:spacing w:before="3" w:line="242" w:lineRule="auto"/>
        <w:ind w:left="1120" w:right="5518" w:firstLine="960"/>
      </w:pPr>
      <w:r>
        <w:t xml:space="preserve">tm[3] = </w:t>
      </w:r>
      <w:r>
        <w:rPr>
          <w:spacing w:val="-18"/>
        </w:rPr>
        <w:t xml:space="preserve">h </w:t>
      </w:r>
      <w:r>
        <w:t>m =</w:t>
      </w:r>
      <w:r>
        <w:rPr>
          <w:spacing w:val="8"/>
        </w:rPr>
        <w:t xml:space="preserve"> </w:t>
      </w:r>
      <w:r>
        <w:rPr>
          <w:spacing w:val="-2"/>
        </w:rPr>
        <w:t>get("minute")</w:t>
      </w:r>
    </w:p>
    <w:p>
      <w:pPr>
        <w:pStyle w:val="7"/>
        <w:spacing w:before="3" w:line="242" w:lineRule="auto"/>
        <w:ind w:left="1120" w:right="5170"/>
      </w:pPr>
      <w:r>
        <w:t xml:space="preserve">if m: tm[4] = </w:t>
      </w:r>
      <w:r>
        <w:rPr>
          <w:spacing w:val="-3"/>
        </w:rPr>
        <w:t xml:space="preserve">int(m) </w:t>
      </w:r>
      <w:r>
        <w:t>s = get("second")</w:t>
      </w:r>
    </w:p>
    <w:p>
      <w:pPr>
        <w:pStyle w:val="7"/>
        <w:spacing w:before="3"/>
        <w:ind w:left="1120"/>
      </w:pPr>
      <w:r>
        <w:t>if s: tm[5] = int(s)</w:t>
      </w:r>
    </w:p>
    <w:p>
      <w:pPr>
        <w:pStyle w:val="7"/>
        <w:spacing w:before="4"/>
        <w:ind w:left="1120"/>
      </w:pPr>
      <w:r>
        <w:t># ignore weekday/yearday for now</w:t>
      </w:r>
    </w:p>
    <w:p>
      <w:pPr>
        <w:spacing w:after="0"/>
        <w:sectPr>
          <w:pgSz w:w="11910" w:h="16840"/>
          <w:pgMar w:top="1400" w:right="1560" w:bottom="280" w:left="1640" w:header="720" w:footer="720" w:gutter="0"/>
        </w:sectPr>
      </w:pPr>
    </w:p>
    <w:p>
      <w:pPr>
        <w:pStyle w:val="7"/>
        <w:spacing w:before="41"/>
        <w:ind w:left="1120"/>
      </w:pPr>
      <w:r>
        <w:t>return tuple(tm)</w:t>
      </w:r>
    </w:p>
    <w:p>
      <w:pPr>
        <w:pStyle w:val="7"/>
        <w:spacing w:before="9"/>
      </w:pPr>
    </w:p>
    <w:p>
      <w:pPr>
        <w:pStyle w:val="7"/>
        <w:spacing w:line="242" w:lineRule="auto"/>
        <w:ind w:left="640" w:right="2290" w:hanging="480"/>
      </w:pPr>
      <w:r>
        <w:t>def strptime(string, format="%a %b %d %H:%M:%S %Y"): return TimeParser(format).match(string)</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6"/>
        <w:ind w:left="160"/>
      </w:pPr>
      <w:r>
        <w:t>if _</w:t>
      </w:r>
    </w:p>
    <w:p>
      <w:pPr>
        <w:pStyle w:val="7"/>
        <w:spacing w:before="66"/>
        <w:ind w:left="80"/>
      </w:pPr>
      <w:r>
        <w:br w:type="column"/>
      </w:r>
      <w:r>
        <w:t>_name_</w:t>
      </w:r>
    </w:p>
    <w:p>
      <w:pPr>
        <w:pStyle w:val="7"/>
        <w:spacing w:before="66"/>
        <w:ind w:left="80"/>
      </w:pPr>
      <w:r>
        <w:br w:type="column"/>
      </w:r>
      <w:r>
        <w:t>_ ==</w:t>
      </w:r>
    </w:p>
    <w:p>
      <w:pPr>
        <w:pStyle w:val="7"/>
        <w:spacing w:before="66"/>
        <w:ind w:left="80"/>
      </w:pPr>
      <w:r>
        <w:br w:type="column"/>
      </w:r>
      <w:r>
        <w:t>"_ _main_</w:t>
      </w:r>
    </w:p>
    <w:p>
      <w:pPr>
        <w:spacing w:before="66"/>
        <w:ind w:left="80" w:right="0" w:firstLine="0"/>
        <w:jc w:val="left"/>
        <w:rPr>
          <w:sz w:val="24"/>
        </w:rPr>
      </w:pPr>
      <w:r>
        <w:br w:type="column"/>
      </w:r>
      <w:r>
        <w:rPr>
          <w:sz w:val="24"/>
        </w:rPr>
        <w:t>_":</w:t>
      </w:r>
    </w:p>
    <w:p>
      <w:pPr>
        <w:spacing w:after="0"/>
        <w:jc w:val="left"/>
        <w:rPr>
          <w:sz w:val="24"/>
        </w:rPr>
        <w:sectPr>
          <w:type w:val="continuous"/>
          <w:pgSz w:w="11910" w:h="16840"/>
          <w:pgMar w:top="1440" w:right="1560" w:bottom="280" w:left="1640" w:header="720" w:footer="720" w:gutter="0"/>
          <w:cols w:equalWidth="0" w:num="5">
            <w:col w:w="641" w:space="40"/>
            <w:col w:w="801" w:space="39"/>
            <w:col w:w="561" w:space="39"/>
            <w:col w:w="1161" w:space="39"/>
            <w:col w:w="5389"/>
          </w:cols>
        </w:sectPr>
      </w:pPr>
    </w:p>
    <w:p>
      <w:pPr>
        <w:pStyle w:val="7"/>
        <w:spacing w:before="5" w:line="242" w:lineRule="auto"/>
        <w:ind w:left="640" w:right="6610"/>
      </w:pPr>
      <w:r>
        <w:t># try it out import time</w:t>
      </w:r>
    </w:p>
    <w:p>
      <w:pPr>
        <w:pStyle w:val="7"/>
        <w:spacing w:before="3"/>
        <w:ind w:left="640"/>
      </w:pPr>
      <w:r>
        <w:t>print strptime("2000-12-20 01:02:03", "%Y-%m-%d %H:%M:%S")</w:t>
      </w:r>
    </w:p>
    <w:p>
      <w:pPr>
        <w:pStyle w:val="7"/>
        <w:spacing w:before="4"/>
        <w:ind w:left="640"/>
      </w:pPr>
      <w:r>
        <w:t>print strptime(time.ctime(time.time()))</w:t>
      </w:r>
    </w:p>
    <w:p>
      <w:pPr>
        <w:pStyle w:val="7"/>
        <w:spacing w:before="9"/>
      </w:pPr>
    </w:p>
    <w:p>
      <w:pPr>
        <w:pStyle w:val="6"/>
        <w:spacing w:before="0"/>
      </w:pPr>
      <w:r>
        <w:t>(2000, 12, 20, 1, 2, 3, 0, 0, 0)</w:t>
      </w:r>
    </w:p>
    <w:p>
      <w:pPr>
        <w:spacing w:before="5"/>
        <w:ind w:left="160" w:right="0" w:firstLine="0"/>
        <w:jc w:val="left"/>
        <w:rPr>
          <w:b/>
          <w:sz w:val="24"/>
        </w:rPr>
      </w:pPr>
      <w:r>
        <w:rPr>
          <w:b/>
          <w:sz w:val="24"/>
        </w:rPr>
        <w:t>(2000, 11, 15, 12, 30, 45, 0, 0, 0)</w:t>
      </w:r>
    </w:p>
    <w:p>
      <w:pPr>
        <w:pStyle w:val="7"/>
        <w:spacing w:before="12"/>
        <w:rPr>
          <w:b/>
          <w:sz w:val="32"/>
        </w:rPr>
      </w:pPr>
    </w:p>
    <w:p>
      <w:pPr>
        <w:pStyle w:val="11"/>
        <w:numPr>
          <w:ilvl w:val="2"/>
          <w:numId w:val="38"/>
        </w:numPr>
        <w:tabs>
          <w:tab w:val="left" w:pos="1248"/>
        </w:tabs>
        <w:spacing w:before="0" w:after="0" w:line="240" w:lineRule="auto"/>
        <w:ind w:left="1247" w:right="0" w:hanging="1087"/>
        <w:jc w:val="left"/>
        <w:rPr>
          <w:b/>
          <w:sz w:val="27"/>
        </w:rPr>
      </w:pPr>
      <w:r>
        <w:rPr>
          <w:b/>
          <w:sz w:val="27"/>
        </w:rPr>
        <w:t>转换时间值</w:t>
      </w:r>
    </w:p>
    <w:p>
      <w:pPr>
        <w:pStyle w:val="7"/>
        <w:spacing w:before="10"/>
        <w:rPr>
          <w:b/>
          <w:sz w:val="32"/>
        </w:rPr>
      </w:pPr>
    </w:p>
    <w:p>
      <w:pPr>
        <w:pStyle w:val="7"/>
        <w:spacing w:before="1" w:line="244" w:lineRule="auto"/>
        <w:ind w:left="160" w:right="502"/>
      </w:pPr>
      <w:r>
        <w:t>将时间元组转换回时间值非常简单, 至少我们谈论的当地时间 (local time) 如此. 只要把时间元组传递给 mktime 函数, 如 Example 1-83 所示.</w:t>
      </w:r>
    </w:p>
    <w:p>
      <w:pPr>
        <w:pStyle w:val="7"/>
        <w:spacing w:before="7"/>
        <w:rPr>
          <w:sz w:val="21"/>
        </w:rPr>
      </w:pPr>
    </w:p>
    <w:p>
      <w:pPr>
        <w:pStyle w:val="6"/>
        <w:numPr>
          <w:ilvl w:val="3"/>
          <w:numId w:val="38"/>
        </w:numPr>
        <w:tabs>
          <w:tab w:val="left" w:pos="1370"/>
        </w:tabs>
        <w:spacing w:before="0" w:after="0" w:line="244" w:lineRule="auto"/>
        <w:ind w:left="160" w:right="456" w:firstLine="0"/>
        <w:jc w:val="left"/>
      </w:pPr>
      <w:r>
        <w:t>Example</w:t>
      </w:r>
      <w:r>
        <w:rPr>
          <w:spacing w:val="-8"/>
        </w:rPr>
        <w:t xml:space="preserve"> </w:t>
      </w:r>
      <w:r>
        <w:t>1-83.</w:t>
      </w:r>
      <w:r>
        <w:rPr>
          <w:spacing w:val="-4"/>
        </w:rPr>
        <w:t xml:space="preserve"> 使用 </w:t>
      </w:r>
      <w:r>
        <w:t>time</w:t>
      </w:r>
      <w:r>
        <w:rPr>
          <w:spacing w:val="-3"/>
        </w:rPr>
        <w:t xml:space="preserve"> 模块将本地时间元组转换为时间值(整数)</w:t>
      </w:r>
    </w:p>
    <w:p>
      <w:pPr>
        <w:pStyle w:val="7"/>
        <w:spacing w:before="7"/>
        <w:rPr>
          <w:b/>
          <w:sz w:val="21"/>
        </w:rPr>
      </w:pPr>
    </w:p>
    <w:p>
      <w:pPr>
        <w:pStyle w:val="7"/>
        <w:spacing w:line="487" w:lineRule="auto"/>
        <w:ind w:left="160" w:right="5770"/>
      </w:pPr>
      <w:r>
        <w:t>File: time-example-3.py import time</w:t>
      </w:r>
    </w:p>
    <w:p>
      <w:pPr>
        <w:pStyle w:val="7"/>
        <w:spacing w:line="307" w:lineRule="exact"/>
        <w:ind w:left="160"/>
      </w:pPr>
      <w:r>
        <w:t>t0 = time.time()</w:t>
      </w:r>
    </w:p>
    <w:p>
      <w:pPr>
        <w:pStyle w:val="7"/>
        <w:spacing w:before="5" w:line="487" w:lineRule="auto"/>
        <w:ind w:left="160" w:right="5770"/>
      </w:pPr>
      <w:r>
        <w:t>tm = time.localtime(t0) print tm</w:t>
      </w:r>
    </w:p>
    <w:p>
      <w:pPr>
        <w:pStyle w:val="7"/>
        <w:spacing w:line="307" w:lineRule="exact"/>
        <w:ind w:left="160"/>
      </w:pPr>
      <w:r>
        <w:t>print t0</w:t>
      </w:r>
    </w:p>
    <w:p>
      <w:pPr>
        <w:pStyle w:val="7"/>
        <w:spacing w:before="4"/>
        <w:ind w:left="160"/>
      </w:pPr>
      <w:r>
        <w:t>print time.mktime(tm)</w:t>
      </w:r>
    </w:p>
    <w:p>
      <w:pPr>
        <w:pStyle w:val="7"/>
        <w:spacing w:before="9"/>
      </w:pPr>
    </w:p>
    <w:p>
      <w:pPr>
        <w:pStyle w:val="6"/>
        <w:spacing w:before="0"/>
      </w:pPr>
      <w:r>
        <w:t>(1999, 9, 9, 0, 11, 8, 3, 252, 1)</w:t>
      </w:r>
    </w:p>
    <w:p>
      <w:pPr>
        <w:spacing w:before="5"/>
        <w:ind w:left="160" w:right="0" w:firstLine="0"/>
        <w:jc w:val="left"/>
        <w:rPr>
          <w:b/>
          <w:sz w:val="24"/>
        </w:rPr>
      </w:pPr>
      <w:r>
        <w:rPr>
          <w:b/>
          <w:sz w:val="24"/>
        </w:rPr>
        <w:t>936828668.16</w:t>
      </w:r>
    </w:p>
    <w:p>
      <w:pPr>
        <w:spacing w:before="4"/>
        <w:ind w:left="160" w:right="0" w:firstLine="0"/>
        <w:jc w:val="left"/>
        <w:rPr>
          <w:b/>
          <w:sz w:val="24"/>
        </w:rPr>
      </w:pPr>
      <w:r>
        <w:rPr>
          <w:b/>
          <w:sz w:val="24"/>
        </w:rPr>
        <w:t>936828668.0</w:t>
      </w:r>
    </w:p>
    <w:p>
      <w:pPr>
        <w:pStyle w:val="7"/>
        <w:spacing w:before="3"/>
        <w:rPr>
          <w:b/>
          <w:sz w:val="22"/>
        </w:rPr>
      </w:pPr>
    </w:p>
    <w:p>
      <w:pPr>
        <w:pStyle w:val="7"/>
        <w:spacing w:before="1"/>
        <w:ind w:left="160"/>
      </w:pPr>
      <w:r>
        <w:t>但是, 1.5.2 版本的标准库没有提供能将 UTC 时间 (Universal Time,</w:t>
      </w:r>
    </w:p>
    <w:p>
      <w:pPr>
        <w:pStyle w:val="7"/>
        <w:spacing w:before="4"/>
        <w:ind w:left="160"/>
      </w:pPr>
      <w:r>
        <w:t>Coordinated: 特林威治标准时间)转换为时间值的函数 ( Python 和对应底层</w:t>
      </w:r>
    </w:p>
    <w:p>
      <w:pPr>
        <w:pStyle w:val="7"/>
        <w:spacing w:before="5" w:line="244" w:lineRule="auto"/>
        <w:ind w:left="160" w:right="622"/>
      </w:pPr>
      <w:r>
        <w:t>C 库都没有提供). Example 1-84 提供了该函数的一个 Python 实现, 称为timegm .</w:t>
      </w:r>
    </w:p>
    <w:p>
      <w:pPr>
        <w:pStyle w:val="7"/>
        <w:spacing w:before="8"/>
        <w:rPr>
          <w:sz w:val="21"/>
        </w:rPr>
      </w:pPr>
    </w:p>
    <w:p>
      <w:pPr>
        <w:pStyle w:val="6"/>
        <w:numPr>
          <w:ilvl w:val="3"/>
          <w:numId w:val="38"/>
        </w:numPr>
        <w:tabs>
          <w:tab w:val="left" w:pos="1371"/>
        </w:tabs>
        <w:spacing w:before="0" w:after="0" w:line="240" w:lineRule="auto"/>
        <w:ind w:left="1370" w:right="0" w:hanging="1210"/>
        <w:jc w:val="left"/>
      </w:pPr>
      <w:r>
        <w:t>Example</w:t>
      </w:r>
      <w:r>
        <w:rPr>
          <w:spacing w:val="-1"/>
        </w:rPr>
        <w:t xml:space="preserve"> </w:t>
      </w:r>
      <w:r>
        <w:t>1-84.</w:t>
      </w:r>
      <w:r>
        <w:rPr>
          <w:spacing w:val="-1"/>
        </w:rPr>
        <w:t xml:space="preserve"> 将 </w:t>
      </w:r>
      <w:r>
        <w:t>UTC</w:t>
      </w:r>
      <w:r>
        <w:rPr>
          <w:spacing w:val="-1"/>
        </w:rPr>
        <w:t xml:space="preserve"> 时间元组转换为时间值(整数)</w:t>
      </w:r>
    </w:p>
    <w:p>
      <w:pPr>
        <w:spacing w:after="0" w:line="240" w:lineRule="auto"/>
        <w:jc w:val="left"/>
        <w:sectPr>
          <w:type w:val="continuous"/>
          <w:pgSz w:w="11910" w:h="16840"/>
          <w:pgMar w:top="1440" w:right="1560" w:bottom="280" w:left="1640" w:header="720" w:footer="720" w:gutter="0"/>
        </w:sectPr>
      </w:pPr>
    </w:p>
    <w:p>
      <w:pPr>
        <w:pStyle w:val="7"/>
        <w:spacing w:before="41" w:line="487" w:lineRule="auto"/>
        <w:ind w:left="160" w:right="5770"/>
      </w:pPr>
      <w:r>
        <w:t>File: time-example-4.py import time</w:t>
      </w:r>
    </w:p>
    <w:p>
      <w:pPr>
        <w:pStyle w:val="7"/>
        <w:spacing w:line="307" w:lineRule="exact"/>
        <w:ind w:left="160"/>
      </w:pPr>
      <w:r>
        <w:t>def</w:t>
      </w:r>
      <w:r>
        <w:rPr>
          <w:spacing w:val="-55"/>
        </w:rPr>
        <w:t xml:space="preserve"> </w:t>
      </w:r>
      <w:r>
        <w:t>_d(y,</w:t>
      </w:r>
      <w:r>
        <w:rPr>
          <w:spacing w:val="-54"/>
        </w:rPr>
        <w:t xml:space="preserve"> </w:t>
      </w:r>
      <w:r>
        <w:t>m,</w:t>
      </w:r>
      <w:r>
        <w:rPr>
          <w:spacing w:val="-54"/>
        </w:rPr>
        <w:t xml:space="preserve"> </w:t>
      </w:r>
      <w:r>
        <w:t>d,</w:t>
      </w:r>
      <w:r>
        <w:rPr>
          <w:spacing w:val="-54"/>
        </w:rPr>
        <w:t xml:space="preserve"> </w:t>
      </w:r>
      <w:r>
        <w:t>days=(0,31,59,90,120,151,181,212,243,273,304,334,365)):</w:t>
      </w:r>
    </w:p>
    <w:p>
      <w:pPr>
        <w:pStyle w:val="7"/>
        <w:spacing w:before="4" w:line="242" w:lineRule="auto"/>
        <w:ind w:left="640" w:right="1210"/>
      </w:pPr>
      <w:r>
        <w:t># map a date to the number of days from a reference point return (((y - 1901)*1461)/4 + days[m-1] + d +</w:t>
      </w:r>
    </w:p>
    <w:p>
      <w:pPr>
        <w:pStyle w:val="7"/>
        <w:spacing w:before="3"/>
        <w:ind w:left="1120"/>
      </w:pPr>
      <w:r>
        <w:t>((m &gt; 2 and not y % 4 and (y % 100 or not y % 400)) and 1))</w:t>
      </w:r>
    </w:p>
    <w:p>
      <w:pPr>
        <w:pStyle w:val="7"/>
        <w:spacing w:before="9"/>
      </w:pPr>
    </w:p>
    <w:p>
      <w:pPr>
        <w:pStyle w:val="7"/>
        <w:spacing w:line="242" w:lineRule="auto"/>
        <w:ind w:left="640" w:right="3970" w:hanging="480"/>
      </w:pPr>
      <w:r>
        <w:t>def timegm(tm, epoch=_d(1970,1,1)): year, month, day, h, m, s = tm[:6] assert year &gt;= 1970</w:t>
      </w:r>
    </w:p>
    <w:p>
      <w:pPr>
        <w:pStyle w:val="7"/>
        <w:spacing w:before="5"/>
        <w:ind w:left="640"/>
      </w:pPr>
      <w:r>
        <w:t>assert 1 &lt;= month &lt;= 12</w:t>
      </w:r>
    </w:p>
    <w:p>
      <w:pPr>
        <w:pStyle w:val="7"/>
        <w:spacing w:before="4"/>
        <w:ind w:left="640"/>
      </w:pPr>
      <w:r>
        <w:t>return (_d(year, month, day) - epoch)*86400 + h*3600 + m*60 + s</w:t>
      </w:r>
    </w:p>
    <w:p>
      <w:pPr>
        <w:pStyle w:val="7"/>
        <w:spacing w:before="9"/>
      </w:pPr>
    </w:p>
    <w:p>
      <w:pPr>
        <w:pStyle w:val="7"/>
        <w:ind w:left="160"/>
      </w:pPr>
      <w:r>
        <w:t>t0 = time.time()</w:t>
      </w:r>
    </w:p>
    <w:p>
      <w:pPr>
        <w:pStyle w:val="7"/>
        <w:spacing w:before="5" w:line="487" w:lineRule="auto"/>
        <w:ind w:left="160" w:right="5902"/>
      </w:pPr>
      <w:r>
        <w:t xml:space="preserve">tm = </w:t>
      </w:r>
      <w:r>
        <w:rPr>
          <w:spacing w:val="-2"/>
        </w:rPr>
        <w:t xml:space="preserve">time.gmtime(t0) </w:t>
      </w:r>
      <w:r>
        <w:t>print tm</w:t>
      </w:r>
    </w:p>
    <w:p>
      <w:pPr>
        <w:pStyle w:val="7"/>
        <w:spacing w:line="307" w:lineRule="exact"/>
        <w:ind w:left="160"/>
      </w:pPr>
      <w:r>
        <w:t>print t0</w:t>
      </w:r>
    </w:p>
    <w:p>
      <w:pPr>
        <w:pStyle w:val="7"/>
        <w:spacing w:before="4"/>
        <w:ind w:left="160"/>
      </w:pPr>
      <w:r>
        <w:t>print timegm(tm)</w:t>
      </w:r>
    </w:p>
    <w:p>
      <w:pPr>
        <w:pStyle w:val="7"/>
        <w:spacing w:before="9"/>
      </w:pPr>
    </w:p>
    <w:p>
      <w:pPr>
        <w:pStyle w:val="6"/>
        <w:spacing w:before="0"/>
      </w:pPr>
      <w:r>
        <w:t>(1999, 9, 8, 22, 12, 12, 2, 251, 0)</w:t>
      </w:r>
    </w:p>
    <w:p>
      <w:pPr>
        <w:spacing w:before="5"/>
        <w:ind w:left="160" w:right="0" w:firstLine="0"/>
        <w:jc w:val="left"/>
        <w:rPr>
          <w:b/>
          <w:sz w:val="24"/>
        </w:rPr>
      </w:pPr>
      <w:r>
        <w:rPr>
          <w:b/>
          <w:sz w:val="24"/>
        </w:rPr>
        <w:t>936828732.48</w:t>
      </w:r>
    </w:p>
    <w:p>
      <w:pPr>
        <w:spacing w:before="4"/>
        <w:ind w:left="160" w:right="0" w:firstLine="0"/>
        <w:jc w:val="left"/>
        <w:rPr>
          <w:b/>
          <w:sz w:val="24"/>
        </w:rPr>
      </w:pPr>
      <w:r>
        <w:rPr>
          <w:b/>
          <w:sz w:val="24"/>
        </w:rPr>
        <w:t>936828732</w:t>
      </w:r>
    </w:p>
    <w:p>
      <w:pPr>
        <w:pStyle w:val="7"/>
        <w:spacing w:before="3"/>
        <w:rPr>
          <w:b/>
          <w:sz w:val="22"/>
        </w:rPr>
      </w:pPr>
    </w:p>
    <w:p>
      <w:pPr>
        <w:pStyle w:val="7"/>
        <w:ind w:left="160"/>
      </w:pPr>
      <w:r>
        <w:t>从 1.6 版本开始, calendar 模块提供了一个类似的函数 calendar.timegm .</w:t>
      </w:r>
    </w:p>
    <w:p>
      <w:pPr>
        <w:pStyle w:val="7"/>
        <w:rPr>
          <w:sz w:val="33"/>
        </w:rPr>
      </w:pPr>
    </w:p>
    <w:p>
      <w:pPr>
        <w:pStyle w:val="4"/>
        <w:numPr>
          <w:ilvl w:val="2"/>
          <w:numId w:val="39"/>
        </w:numPr>
        <w:tabs>
          <w:tab w:val="left" w:pos="1248"/>
        </w:tabs>
        <w:spacing w:before="0" w:after="0" w:line="240" w:lineRule="auto"/>
        <w:ind w:left="1247" w:right="0" w:hanging="1087"/>
        <w:jc w:val="left"/>
      </w:pPr>
      <w:r>
        <w:t>Timing</w:t>
      </w:r>
      <w:r>
        <w:rPr>
          <w:spacing w:val="-1"/>
        </w:rPr>
        <w:t xml:space="preserve"> 相关</w:t>
      </w:r>
    </w:p>
    <w:p>
      <w:pPr>
        <w:pStyle w:val="7"/>
        <w:spacing w:before="9"/>
        <w:rPr>
          <w:b/>
          <w:sz w:val="32"/>
        </w:rPr>
      </w:pPr>
    </w:p>
    <w:p>
      <w:pPr>
        <w:pStyle w:val="7"/>
        <w:spacing w:line="244" w:lineRule="auto"/>
        <w:ind w:left="160" w:right="262"/>
      </w:pPr>
      <w:r>
        <w:t>time 模块可以计算 Python 程序的执行时间, 如 Example 1-85 所示. 你可以测量 "wall time" (real world time), 或是"进程时间" (消耗的 CPU 时间).</w:t>
      </w:r>
    </w:p>
    <w:p>
      <w:pPr>
        <w:pStyle w:val="7"/>
        <w:spacing w:before="9"/>
        <w:rPr>
          <w:sz w:val="21"/>
        </w:rPr>
      </w:pPr>
    </w:p>
    <w:p>
      <w:pPr>
        <w:pStyle w:val="11"/>
        <w:numPr>
          <w:ilvl w:val="3"/>
          <w:numId w:val="39"/>
        </w:numPr>
        <w:tabs>
          <w:tab w:val="left" w:pos="1370"/>
        </w:tabs>
        <w:spacing w:before="0" w:after="0" w:line="460" w:lineRule="auto"/>
        <w:ind w:left="160" w:right="2988" w:firstLine="0"/>
        <w:jc w:val="left"/>
        <w:rPr>
          <w:sz w:val="24"/>
        </w:rPr>
      </w:pPr>
      <w:r>
        <w:rPr>
          <w:b/>
          <w:sz w:val="24"/>
        </w:rPr>
        <w:t>Example</w:t>
      </w:r>
      <w:r>
        <w:rPr>
          <w:b/>
          <w:spacing w:val="-6"/>
          <w:sz w:val="24"/>
        </w:rPr>
        <w:t xml:space="preserve"> </w:t>
      </w:r>
      <w:r>
        <w:rPr>
          <w:b/>
          <w:sz w:val="24"/>
        </w:rPr>
        <w:t>1-85.</w:t>
      </w:r>
      <w:r>
        <w:rPr>
          <w:b/>
          <w:spacing w:val="-3"/>
          <w:sz w:val="24"/>
        </w:rPr>
        <w:t xml:space="preserve"> 使用 </w:t>
      </w:r>
      <w:r>
        <w:rPr>
          <w:b/>
          <w:sz w:val="24"/>
        </w:rPr>
        <w:t>time</w:t>
      </w:r>
      <w:r>
        <w:rPr>
          <w:b/>
          <w:spacing w:val="-2"/>
          <w:sz w:val="24"/>
        </w:rPr>
        <w:t xml:space="preserve"> 模块评价算法</w:t>
      </w:r>
      <w:r>
        <w:rPr>
          <w:spacing w:val="-2"/>
          <w:sz w:val="24"/>
        </w:rPr>
        <w:t>File: time-example-5.py</w:t>
      </w:r>
    </w:p>
    <w:p>
      <w:pPr>
        <w:pStyle w:val="7"/>
        <w:spacing w:before="35"/>
        <w:ind w:left="160"/>
      </w:pPr>
      <w:r>
        <w:t>import time</w:t>
      </w:r>
    </w:p>
    <w:p>
      <w:pPr>
        <w:pStyle w:val="7"/>
        <w:spacing w:before="8"/>
      </w:pPr>
    </w:p>
    <w:p>
      <w:pPr>
        <w:pStyle w:val="7"/>
        <w:spacing w:before="1" w:line="242" w:lineRule="auto"/>
        <w:ind w:left="640" w:right="6250" w:hanging="480"/>
      </w:pPr>
      <w:r>
        <w:t>def procedure(): time.sleep(2.5)</w:t>
      </w:r>
    </w:p>
    <w:p>
      <w:pPr>
        <w:pStyle w:val="7"/>
        <w:spacing w:before="7"/>
      </w:pPr>
    </w:p>
    <w:p>
      <w:pPr>
        <w:pStyle w:val="7"/>
        <w:ind w:left="160"/>
      </w:pPr>
      <w:r>
        <w:t># measure process time</w:t>
      </w:r>
    </w:p>
    <w:p>
      <w:pPr>
        <w:spacing w:after="0"/>
        <w:sectPr>
          <w:pgSz w:w="11910" w:h="16840"/>
          <w:pgMar w:top="1400" w:right="1560" w:bottom="280" w:left="1640" w:header="720" w:footer="720" w:gutter="0"/>
        </w:sectPr>
      </w:pPr>
    </w:p>
    <w:p>
      <w:pPr>
        <w:pStyle w:val="7"/>
        <w:spacing w:before="41" w:line="242" w:lineRule="auto"/>
        <w:ind w:left="160" w:right="6490"/>
      </w:pPr>
      <w:r>
        <w:t>t0 = time.clock() procedure()</w:t>
      </w:r>
    </w:p>
    <w:p>
      <w:pPr>
        <w:pStyle w:val="7"/>
        <w:spacing w:before="3"/>
        <w:ind w:left="160"/>
      </w:pPr>
      <w:r>
        <w:t>print time.clock() - t0, "seconds process time"</w:t>
      </w:r>
    </w:p>
    <w:p>
      <w:pPr>
        <w:pStyle w:val="7"/>
        <w:spacing w:before="9"/>
      </w:pPr>
    </w:p>
    <w:p>
      <w:pPr>
        <w:pStyle w:val="7"/>
        <w:spacing w:line="242" w:lineRule="auto"/>
        <w:ind w:left="160" w:right="6250"/>
      </w:pPr>
      <w:r>
        <w:t># measure wall time t0 = time.time() procedure()</w:t>
      </w:r>
    </w:p>
    <w:p>
      <w:pPr>
        <w:pStyle w:val="7"/>
        <w:spacing w:before="4"/>
        <w:ind w:left="160"/>
      </w:pPr>
      <w:r>
        <w:t>print time.time() - t0, "seconds wall time"</w:t>
      </w:r>
    </w:p>
    <w:p>
      <w:pPr>
        <w:pStyle w:val="7"/>
        <w:spacing w:before="9"/>
      </w:pPr>
    </w:p>
    <w:p>
      <w:pPr>
        <w:pStyle w:val="6"/>
        <w:spacing w:before="0" w:line="242" w:lineRule="auto"/>
        <w:ind w:right="4780"/>
      </w:pPr>
      <w:r>
        <w:t>0.0 seconds process time 2.50903499126 seconds wall time</w:t>
      </w:r>
    </w:p>
    <w:p>
      <w:pPr>
        <w:pStyle w:val="7"/>
        <w:spacing w:before="2"/>
        <w:rPr>
          <w:b/>
          <w:sz w:val="22"/>
        </w:rPr>
      </w:pPr>
    </w:p>
    <w:p>
      <w:pPr>
        <w:pStyle w:val="7"/>
        <w:ind w:left="160"/>
      </w:pPr>
      <w:r>
        <w:t>并不是所有的系统都能测量真实的进程时间. 一些系统中(包括 Windows ),</w:t>
      </w:r>
    </w:p>
    <w:p>
      <w:pPr>
        <w:pStyle w:val="7"/>
        <w:spacing w:before="4"/>
        <w:ind w:left="160"/>
      </w:pPr>
      <w:r>
        <w:t>clock 函数通常测量从程序启动到测量时的 wall time.</w:t>
      </w:r>
    </w:p>
    <w:p>
      <w:pPr>
        <w:pStyle w:val="7"/>
        <w:spacing w:before="2"/>
        <w:rPr>
          <w:sz w:val="22"/>
        </w:rPr>
      </w:pPr>
    </w:p>
    <w:p>
      <w:pPr>
        <w:pStyle w:val="7"/>
        <w:spacing w:before="1" w:line="244" w:lineRule="auto"/>
        <w:ind w:left="160" w:right="262"/>
      </w:pPr>
      <w:r>
        <w:t>进程时间的精度受限制. 在一些系统中, 它超过 30 分钟后进程会被清理. (原文: On many systems, it wraps around after just over 30 minutes.)</w:t>
      </w:r>
    </w:p>
    <w:p>
      <w:pPr>
        <w:pStyle w:val="7"/>
        <w:spacing w:before="7"/>
        <w:rPr>
          <w:sz w:val="21"/>
        </w:rPr>
      </w:pPr>
    </w:p>
    <w:p>
      <w:pPr>
        <w:pStyle w:val="7"/>
        <w:spacing w:line="244" w:lineRule="auto"/>
        <w:ind w:left="160" w:right="262"/>
      </w:pPr>
      <w:r>
        <w:t>另参见 timing 模块( Windows 下的朋友不用忙活了,没有地~), 它可以测量两个事件之间的 wall time.</w:t>
      </w:r>
    </w:p>
    <w:p>
      <w:pPr>
        <w:pStyle w:val="7"/>
        <w:spacing w:before="12"/>
        <w:rPr>
          <w:sz w:val="29"/>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203" name="直线 2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 o:spid="_x0000_s1026" o:spt="20" style="position:absolute;left:0pt;margin-left:90pt;margin-top:21.5pt;height:0pt;width:415.3pt;mso-position-horizontal-relative:page;mso-wrap-distance-bottom:0pt;mso-wrap-distance-top:0pt;z-index:-1024;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Lk/tVXXAAAACgEAAA8AAAAAAAAAAQAgAAAAIgAA&#10;AGRycy9kb3ducmV2LnhtbFBLAQIUABQAAAAIAIdO4kCV1ZjG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1.16. types 模块</w:t>
      </w:r>
    </w:p>
    <w:p>
      <w:pPr>
        <w:pStyle w:val="7"/>
        <w:spacing w:before="3"/>
        <w:rPr>
          <w:b/>
          <w:sz w:val="28"/>
        </w:rPr>
      </w:pPr>
    </w:p>
    <w:p>
      <w:pPr>
        <w:pStyle w:val="7"/>
        <w:spacing w:before="1" w:line="244" w:lineRule="auto"/>
        <w:ind w:left="160" w:right="382"/>
      </w:pPr>
      <w:r>
        <w:t>types 模块包含了标准解释器定义的所有类型的类型对象, 如 Example 1-86 所示. 同一类型的所有对象共享一个类型对象. 你可以使用 is</w:t>
      </w:r>
      <w:r>
        <w:rPr>
          <w:spacing w:val="-3"/>
        </w:rPr>
        <w:t xml:space="preserve"> 来检查一个对</w:t>
      </w:r>
      <w:r>
        <w:t>象是不是属于某个给定类型.</w:t>
      </w:r>
    </w:p>
    <w:p>
      <w:pPr>
        <w:pStyle w:val="7"/>
        <w:spacing w:before="6"/>
        <w:rPr>
          <w:sz w:val="21"/>
        </w:rPr>
      </w:pPr>
    </w:p>
    <w:p>
      <w:pPr>
        <w:spacing w:before="0" w:line="460" w:lineRule="auto"/>
        <w:ind w:left="160" w:right="3832" w:firstLine="0"/>
        <w:jc w:val="left"/>
        <w:rPr>
          <w:sz w:val="24"/>
        </w:rPr>
      </w:pPr>
      <w:r>
        <w:rPr>
          <w:b/>
          <w:sz w:val="24"/>
        </w:rPr>
        <w:t>1.16.0.1</w:t>
      </w:r>
      <w:r>
        <w:rPr>
          <w:b/>
          <w:spacing w:val="-1"/>
          <w:sz w:val="24"/>
        </w:rPr>
        <w:t xml:space="preserve">. </w:t>
      </w:r>
      <w:r>
        <w:rPr>
          <w:b/>
          <w:sz w:val="24"/>
        </w:rPr>
        <w:t>Example</w:t>
      </w:r>
      <w:r>
        <w:rPr>
          <w:b/>
          <w:spacing w:val="-1"/>
          <w:sz w:val="24"/>
        </w:rPr>
        <w:t xml:space="preserve"> </w:t>
      </w:r>
      <w:r>
        <w:rPr>
          <w:b/>
          <w:sz w:val="24"/>
        </w:rPr>
        <w:t>1-86</w:t>
      </w:r>
      <w:r>
        <w:rPr>
          <w:b/>
          <w:spacing w:val="-2"/>
          <w:sz w:val="24"/>
        </w:rPr>
        <w:t xml:space="preserve">. 使用 </w:t>
      </w:r>
      <w:r>
        <w:rPr>
          <w:b/>
          <w:sz w:val="24"/>
        </w:rPr>
        <w:t>types</w:t>
      </w:r>
      <w:r>
        <w:rPr>
          <w:b/>
          <w:spacing w:val="-5"/>
          <w:sz w:val="24"/>
        </w:rPr>
        <w:t xml:space="preserve"> 模块</w:t>
      </w:r>
      <w:r>
        <w:rPr>
          <w:sz w:val="24"/>
        </w:rPr>
        <w:t>File: types-example-1.py</w:t>
      </w:r>
    </w:p>
    <w:p>
      <w:pPr>
        <w:pStyle w:val="7"/>
        <w:spacing w:before="35"/>
        <w:ind w:left="160"/>
      </w:pPr>
      <w:r>
        <w:t>import types</w:t>
      </w:r>
    </w:p>
    <w:p>
      <w:pPr>
        <w:pStyle w:val="7"/>
        <w:spacing w:before="9"/>
      </w:pPr>
    </w:p>
    <w:p>
      <w:pPr>
        <w:pStyle w:val="7"/>
        <w:spacing w:line="242" w:lineRule="auto"/>
        <w:ind w:left="640" w:right="6370" w:hanging="480"/>
      </w:pPr>
      <w:r>
        <w:t>def check(object): print object,</w:t>
      </w:r>
    </w:p>
    <w:p>
      <w:pPr>
        <w:pStyle w:val="7"/>
        <w:spacing w:before="7"/>
      </w:pPr>
    </w:p>
    <w:p>
      <w:pPr>
        <w:pStyle w:val="7"/>
        <w:spacing w:before="1" w:line="242" w:lineRule="auto"/>
        <w:ind w:left="1120" w:right="4090" w:hanging="480"/>
      </w:pPr>
      <w:r>
        <w:t>if type(object) is types.IntType: print "INTEGER",</w:t>
      </w:r>
    </w:p>
    <w:p>
      <w:pPr>
        <w:pStyle w:val="7"/>
        <w:spacing w:before="2" w:line="242" w:lineRule="auto"/>
        <w:ind w:left="1120" w:right="3850" w:hanging="480"/>
      </w:pPr>
      <w:r>
        <w:t>if type(object) is types.FloatType: print "FLOAT",</w:t>
      </w:r>
    </w:p>
    <w:p>
      <w:pPr>
        <w:pStyle w:val="7"/>
        <w:spacing w:before="3" w:line="242" w:lineRule="auto"/>
        <w:ind w:left="1120" w:right="3730" w:hanging="480"/>
      </w:pPr>
      <w:r>
        <w:t>if type(object) is types.StringType: print "STRING",</w:t>
      </w:r>
    </w:p>
    <w:p>
      <w:pPr>
        <w:spacing w:after="0" w:line="242" w:lineRule="auto"/>
        <w:sectPr>
          <w:pgSz w:w="11910" w:h="16840"/>
          <w:pgMar w:top="1400" w:right="1560" w:bottom="280" w:left="1640" w:header="720" w:footer="720" w:gutter="0"/>
        </w:sectPr>
      </w:pPr>
    </w:p>
    <w:p>
      <w:pPr>
        <w:pStyle w:val="7"/>
        <w:spacing w:before="41" w:line="242" w:lineRule="auto"/>
        <w:ind w:left="1120" w:right="3850" w:hanging="480"/>
      </w:pPr>
      <w:r>
        <w:t>if type(object) is types.ClassType: print "CLASS",</w:t>
      </w:r>
    </w:p>
    <w:p>
      <w:pPr>
        <w:pStyle w:val="7"/>
        <w:spacing w:before="3" w:line="242" w:lineRule="auto"/>
        <w:ind w:left="1120" w:right="3490" w:hanging="480"/>
      </w:pPr>
      <w:r>
        <w:t>if type(object) is types.InstanceType: print "INSTANCE",</w:t>
      </w:r>
    </w:p>
    <w:p>
      <w:pPr>
        <w:pStyle w:val="7"/>
        <w:spacing w:before="3"/>
        <w:ind w:left="640"/>
      </w:pPr>
      <w:r>
        <w:t>print</w:t>
      </w:r>
    </w:p>
    <w:p>
      <w:pPr>
        <w:pStyle w:val="7"/>
        <w:spacing w:before="8"/>
      </w:pPr>
    </w:p>
    <w:p>
      <w:pPr>
        <w:pStyle w:val="7"/>
        <w:spacing w:before="1" w:line="242" w:lineRule="auto"/>
        <w:ind w:left="160" w:right="7330"/>
      </w:pPr>
      <w:r>
        <w:t>check(0) check(0.0) check("0")</w:t>
      </w:r>
    </w:p>
    <w:p>
      <w:pPr>
        <w:pStyle w:val="7"/>
        <w:spacing w:before="8"/>
      </w:pPr>
    </w:p>
    <w:p>
      <w:pPr>
        <w:pStyle w:val="7"/>
        <w:ind w:left="160"/>
      </w:pPr>
      <w:r>
        <w:t>class A:</w:t>
      </w:r>
    </w:p>
    <w:p>
      <w:pPr>
        <w:pStyle w:val="7"/>
        <w:spacing w:before="5"/>
        <w:ind w:left="640"/>
      </w:pPr>
      <w:r>
        <w:t>pass</w:t>
      </w:r>
    </w:p>
    <w:p>
      <w:pPr>
        <w:pStyle w:val="7"/>
        <w:spacing w:before="9"/>
      </w:pPr>
    </w:p>
    <w:p>
      <w:pPr>
        <w:pStyle w:val="7"/>
        <w:ind w:left="160"/>
      </w:pPr>
      <w:r>
        <w:t>class B:</w:t>
      </w:r>
    </w:p>
    <w:p>
      <w:pPr>
        <w:pStyle w:val="7"/>
        <w:spacing w:before="4"/>
        <w:ind w:left="640"/>
      </w:pPr>
      <w:r>
        <w:t>pass</w:t>
      </w:r>
    </w:p>
    <w:p>
      <w:pPr>
        <w:pStyle w:val="7"/>
        <w:spacing w:before="9"/>
      </w:pPr>
    </w:p>
    <w:p>
      <w:pPr>
        <w:pStyle w:val="7"/>
        <w:spacing w:line="242" w:lineRule="auto"/>
        <w:ind w:left="160" w:right="7570"/>
      </w:pPr>
      <w:r>
        <w:t>check(A) check(B)</w:t>
      </w:r>
    </w:p>
    <w:p>
      <w:pPr>
        <w:pStyle w:val="7"/>
        <w:spacing w:before="8"/>
      </w:pPr>
    </w:p>
    <w:p>
      <w:pPr>
        <w:pStyle w:val="7"/>
        <w:ind w:left="160"/>
      </w:pPr>
      <w:r>
        <w:t>a = A()</w:t>
      </w:r>
    </w:p>
    <w:p>
      <w:pPr>
        <w:pStyle w:val="7"/>
        <w:spacing w:before="4"/>
        <w:ind w:left="160"/>
      </w:pPr>
      <w:r>
        <w:t>b = B()</w:t>
      </w:r>
    </w:p>
    <w:p>
      <w:pPr>
        <w:pStyle w:val="7"/>
        <w:spacing w:before="9"/>
      </w:pPr>
    </w:p>
    <w:p>
      <w:pPr>
        <w:pStyle w:val="7"/>
        <w:spacing w:line="242" w:lineRule="auto"/>
        <w:ind w:left="160" w:right="7570"/>
      </w:pPr>
      <w:r>
        <w:t>check(a) check(b)</w:t>
      </w:r>
    </w:p>
    <w:p>
      <w:pPr>
        <w:pStyle w:val="7"/>
        <w:spacing w:before="7"/>
      </w:pPr>
    </w:p>
    <w:p>
      <w:pPr>
        <w:pStyle w:val="6"/>
        <w:spacing w:before="1"/>
      </w:pPr>
      <w:r>
        <w:t>0</w:t>
      </w:r>
      <w:r>
        <w:rPr>
          <w:spacing w:val="-8"/>
        </w:rPr>
        <w:t xml:space="preserve"> </w:t>
      </w:r>
      <w:r>
        <w:t>INTEGER</w:t>
      </w:r>
    </w:p>
    <w:p>
      <w:pPr>
        <w:spacing w:before="4"/>
        <w:ind w:left="160" w:right="0" w:firstLine="0"/>
        <w:jc w:val="left"/>
        <w:rPr>
          <w:b/>
          <w:sz w:val="24"/>
        </w:rPr>
      </w:pPr>
      <w:r>
        <w:rPr>
          <w:b/>
          <w:sz w:val="24"/>
        </w:rPr>
        <w:t>0.0</w:t>
      </w:r>
      <w:r>
        <w:rPr>
          <w:b/>
          <w:spacing w:val="-8"/>
          <w:sz w:val="24"/>
        </w:rPr>
        <w:t xml:space="preserve"> </w:t>
      </w:r>
      <w:r>
        <w:rPr>
          <w:b/>
          <w:sz w:val="24"/>
        </w:rPr>
        <w:t>FLOAT</w:t>
      </w:r>
    </w:p>
    <w:p>
      <w:pPr>
        <w:spacing w:before="5" w:line="242" w:lineRule="auto"/>
        <w:ind w:left="160" w:right="7574" w:firstLine="0"/>
        <w:jc w:val="left"/>
        <w:rPr>
          <w:b/>
          <w:sz w:val="24"/>
        </w:rPr>
      </w:pPr>
      <w:r>
        <w:rPr>
          <w:b/>
          <w:sz w:val="24"/>
        </w:rPr>
        <w:t>0 STRING A CLASS B</w:t>
      </w:r>
      <w:r>
        <w:rPr>
          <w:b/>
          <w:spacing w:val="-3"/>
          <w:sz w:val="24"/>
        </w:rPr>
        <w:t xml:space="preserve"> </w:t>
      </w:r>
      <w:r>
        <w:rPr>
          <w:b/>
          <w:sz w:val="24"/>
        </w:rPr>
        <w:t>CLASS</w:t>
      </w:r>
    </w:p>
    <w:p>
      <w:pPr>
        <w:spacing w:before="4"/>
        <w:ind w:left="160" w:right="0" w:firstLine="0"/>
        <w:jc w:val="left"/>
        <w:rPr>
          <w:b/>
          <w:sz w:val="24"/>
        </w:rPr>
      </w:pPr>
      <w:r>
        <w:rPr>
          <w:b/>
          <w:sz w:val="24"/>
        </w:rPr>
        <w:t>&lt;A instance at 796960&gt;</w:t>
      </w:r>
      <w:r>
        <w:rPr>
          <w:b/>
          <w:spacing w:val="-1"/>
          <w:sz w:val="24"/>
        </w:rPr>
        <w:t xml:space="preserve"> </w:t>
      </w:r>
      <w:r>
        <w:rPr>
          <w:b/>
          <w:sz w:val="24"/>
        </w:rPr>
        <w:t>INSTANCE</w:t>
      </w:r>
    </w:p>
    <w:p>
      <w:pPr>
        <w:spacing w:before="4"/>
        <w:ind w:left="160" w:right="0" w:firstLine="0"/>
        <w:jc w:val="left"/>
        <w:rPr>
          <w:b/>
          <w:sz w:val="24"/>
        </w:rPr>
      </w:pPr>
      <w:r>
        <w:rPr>
          <w:b/>
          <w:sz w:val="24"/>
        </w:rPr>
        <w:t>&lt;B instance at 796990&gt;</w:t>
      </w:r>
      <w:r>
        <w:rPr>
          <w:b/>
          <w:spacing w:val="-11"/>
          <w:sz w:val="24"/>
        </w:rPr>
        <w:t xml:space="preserve"> </w:t>
      </w:r>
      <w:r>
        <w:rPr>
          <w:b/>
          <w:sz w:val="24"/>
        </w:rPr>
        <w:t>INSTANCE</w:t>
      </w:r>
    </w:p>
    <w:p>
      <w:pPr>
        <w:pStyle w:val="7"/>
        <w:spacing w:before="4"/>
        <w:rPr>
          <w:b/>
          <w:sz w:val="22"/>
        </w:rPr>
      </w:pPr>
    </w:p>
    <w:p>
      <w:pPr>
        <w:pStyle w:val="7"/>
        <w:spacing w:line="242" w:lineRule="auto"/>
        <w:ind w:left="160" w:right="382"/>
      </w:pPr>
      <w:r>
        <w:t>注意所有的类都具有相同的类型, 所有的实例也是一样. 要测试一个类或者实例所属的类, 可以使用内建的 issubclass 和 isinstance 函数.</w:t>
      </w:r>
    </w:p>
    <w:p>
      <w:pPr>
        <w:pStyle w:val="7"/>
        <w:spacing w:before="3"/>
        <w:rPr>
          <w:sz w:val="22"/>
        </w:rPr>
      </w:pPr>
    </w:p>
    <w:p>
      <w:pPr>
        <w:pStyle w:val="7"/>
        <w:spacing w:line="237" w:lineRule="auto"/>
        <w:ind w:left="160" w:right="382"/>
      </w:pPr>
      <w:r>
        <w:t>types 模块在第一次引入的时候会破坏当前的异常状态. 也就是说, 不要在异常处理语句块中导入该模块 (</w:t>
      </w:r>
      <w:r>
        <w:rPr>
          <w:i/>
          <w:sz w:val="25"/>
        </w:rPr>
        <w:t xml:space="preserve">或其他会导入它的模块 </w:t>
      </w:r>
      <w:r>
        <w:t>) .</w:t>
      </w:r>
    </w:p>
    <w:p>
      <w:pPr>
        <w:pStyle w:val="7"/>
        <w:rPr>
          <w:sz w:val="20"/>
        </w:rPr>
      </w:pPr>
    </w:p>
    <w:p>
      <w:pPr>
        <w:pStyle w:val="7"/>
        <w:spacing w:before="2"/>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112395</wp:posOffset>
                </wp:positionV>
                <wp:extent cx="5274310" cy="0"/>
                <wp:effectExtent l="0" t="0" r="0" b="0"/>
                <wp:wrapTopAndBottom/>
                <wp:docPr id="202" name="直线 2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 o:spid="_x0000_s1026" o:spt="20" style="position:absolute;left:0pt;margin-left:90pt;margin-top:8.85pt;height:0pt;width:415.3pt;mso-position-horizontal-relative:page;mso-wrap-distance-bottom:0pt;mso-wrap-distance-top:0pt;z-index:-1024;mso-width-relative:page;mso-height-relative:page;" filled="f" stroked="t" coordsize="21600,21600" o:gfxdata="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Wbxsc1wAAAAoBAAAPAAAAAAAAAAEAIAAAACIA&#10;AABkcnMvZG93bnJldi54bWxQSwECFAAUAAAACACHTuJA7D+6Fd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1.17. gc 模块</w:t>
      </w:r>
    </w:p>
    <w:p>
      <w:pPr>
        <w:pStyle w:val="7"/>
        <w:spacing w:before="5"/>
        <w:rPr>
          <w:b/>
          <w:sz w:val="28"/>
        </w:rPr>
      </w:pPr>
    </w:p>
    <w:p>
      <w:pPr>
        <w:pStyle w:val="7"/>
        <w:ind w:left="160"/>
      </w:pPr>
      <w:r>
        <w:t>(可选, 2.0 及以后版本) gc 模块提供了到内建循环垃圾收集器的接口.</w:t>
      </w:r>
    </w:p>
    <w:p>
      <w:pPr>
        <w:spacing w:after="0"/>
        <w:sectPr>
          <w:pgSz w:w="11910" w:h="16840"/>
          <w:pgMar w:top="1400" w:right="1560" w:bottom="280" w:left="1640" w:header="720" w:footer="720" w:gutter="0"/>
        </w:sectPr>
      </w:pPr>
    </w:p>
    <w:p>
      <w:pPr>
        <w:pStyle w:val="7"/>
        <w:spacing w:before="41" w:line="244" w:lineRule="auto"/>
        <w:ind w:left="160" w:right="262"/>
      </w:pPr>
      <w:r>
        <w:t>Python 使用引用记数来跟踪什么时候销毁一个对象; 一个对象的最后一个引用一旦消失, 这个对象就会被销毁.</w:t>
      </w:r>
    </w:p>
    <w:p>
      <w:pPr>
        <w:pStyle w:val="7"/>
        <w:spacing w:before="7"/>
        <w:rPr>
          <w:sz w:val="21"/>
        </w:rPr>
      </w:pPr>
    </w:p>
    <w:p>
      <w:pPr>
        <w:pStyle w:val="7"/>
        <w:spacing w:line="244" w:lineRule="auto"/>
        <w:ind w:left="160" w:right="262"/>
      </w:pPr>
      <w:r>
        <w:t>从 2.0 版开始, Python 还提供了一个循环垃圾收集器, 它每隔一段时间执行. 这个收集器查找指向自身的数据结构, 并尝试破坏循环. 如 Example 1-87 所示.</w:t>
      </w:r>
    </w:p>
    <w:p>
      <w:pPr>
        <w:pStyle w:val="7"/>
        <w:spacing w:before="7"/>
        <w:rPr>
          <w:sz w:val="21"/>
        </w:rPr>
      </w:pPr>
    </w:p>
    <w:p>
      <w:pPr>
        <w:pStyle w:val="7"/>
        <w:spacing w:line="244" w:lineRule="auto"/>
        <w:ind w:left="160" w:right="382"/>
      </w:pPr>
      <w:r>
        <w:t>你可以使用 gc.collect 函数来强制完整收集. 这个函数将返回收集器销毁的对象的数量.</w:t>
      </w:r>
    </w:p>
    <w:p>
      <w:pPr>
        <w:pStyle w:val="7"/>
        <w:spacing w:before="8"/>
        <w:rPr>
          <w:sz w:val="21"/>
        </w:rPr>
      </w:pPr>
    </w:p>
    <w:p>
      <w:pPr>
        <w:spacing w:before="0" w:line="460" w:lineRule="auto"/>
        <w:ind w:left="160" w:right="2267" w:firstLine="0"/>
        <w:jc w:val="left"/>
        <w:rPr>
          <w:sz w:val="24"/>
        </w:rPr>
      </w:pPr>
      <w:r>
        <w:rPr>
          <w:b/>
          <w:sz w:val="24"/>
        </w:rPr>
        <w:t>1.17.0.1. Example 1-87. 使用 gc 模块收集循环引用垃圾</w:t>
      </w:r>
      <w:r>
        <w:rPr>
          <w:sz w:val="24"/>
        </w:rPr>
        <w:t>File: gc-example-1.py</w:t>
      </w:r>
    </w:p>
    <w:p>
      <w:pPr>
        <w:pStyle w:val="7"/>
        <w:spacing w:before="34"/>
        <w:ind w:left="160"/>
      </w:pPr>
      <w:r>
        <w:t>import gc</w:t>
      </w:r>
    </w:p>
    <w:p>
      <w:pPr>
        <w:pStyle w:val="7"/>
        <w:spacing w:before="9"/>
      </w:pPr>
    </w:p>
    <w:p>
      <w:pPr>
        <w:pStyle w:val="7"/>
        <w:spacing w:line="242" w:lineRule="auto"/>
        <w:ind w:left="160" w:right="3130"/>
      </w:pPr>
      <w:r>
        <w:t># create a simple object that links to itself class Node:</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name):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line="242" w:lineRule="auto"/>
        <w:ind w:left="1120" w:right="5410"/>
      </w:pPr>
      <w:r>
        <w:t>self.name = name self.parent = None self.children = []</w:t>
      </w:r>
    </w:p>
    <w:p>
      <w:pPr>
        <w:pStyle w:val="7"/>
        <w:spacing w:before="8"/>
      </w:pPr>
    </w:p>
    <w:p>
      <w:pPr>
        <w:pStyle w:val="7"/>
        <w:spacing w:before="1" w:line="242" w:lineRule="auto"/>
        <w:ind w:left="1120" w:right="4450" w:hanging="480"/>
      </w:pPr>
      <w:r>
        <w:t>def addchild(self, node): node.parent = self self.children.append(node)</w:t>
      </w:r>
    </w:p>
    <w:p>
      <w:pPr>
        <w:pStyle w:val="7"/>
        <w:spacing w:before="6"/>
        <w:rPr>
          <w:sz w:val="19"/>
        </w:rPr>
      </w:pPr>
    </w:p>
    <w:p>
      <w:pPr>
        <w:spacing w:after="0"/>
        <w:rPr>
          <w:sz w:val="19"/>
        </w:rPr>
        <w:sectPr>
          <w:type w:val="continuous"/>
          <w:pgSz w:w="11910" w:h="16840"/>
          <w:pgMar w:top="1440" w:right="1560" w:bottom="280" w:left="1640" w:header="720" w:footer="720" w:gutter="0"/>
        </w:sectPr>
      </w:pPr>
    </w:p>
    <w:p>
      <w:pPr>
        <w:pStyle w:val="7"/>
        <w:spacing w:before="66"/>
        <w:ind w:left="640"/>
      </w:pPr>
      <w:r>
        <w:t>def</w:t>
      </w:r>
    </w:p>
    <w:p>
      <w:pPr>
        <w:pStyle w:val="7"/>
        <w:spacing w:before="66"/>
        <w:ind w:left="80"/>
      </w:pPr>
      <w:r>
        <w:br w:type="column"/>
      </w:r>
      <w:r>
        <w:t>_ _repr_</w:t>
      </w:r>
    </w:p>
    <w:p>
      <w:pPr>
        <w:pStyle w:val="7"/>
        <w:spacing w:before="66"/>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return "&lt;Node %s at %x&gt;" % (repr(self.name), id(self))</w:t>
      </w:r>
    </w:p>
    <w:p>
      <w:pPr>
        <w:pStyle w:val="7"/>
        <w:spacing w:before="9"/>
      </w:pPr>
    </w:p>
    <w:p>
      <w:pPr>
        <w:pStyle w:val="7"/>
        <w:spacing w:line="242" w:lineRule="auto"/>
        <w:ind w:left="160" w:right="4090"/>
      </w:pPr>
      <w:r>
        <w:t># set up a self-referencing structure root = Node("monty")</w:t>
      </w:r>
    </w:p>
    <w:p>
      <w:pPr>
        <w:pStyle w:val="7"/>
        <w:spacing w:before="7"/>
      </w:pPr>
    </w:p>
    <w:p>
      <w:pPr>
        <w:pStyle w:val="7"/>
        <w:spacing w:line="242" w:lineRule="auto"/>
        <w:ind w:left="160" w:right="4930"/>
      </w:pPr>
      <w:r>
        <w:t>root.addchild(Node("eric")) root.addchild(Node("john")) root.addchild(Node("michael"))</w:t>
      </w:r>
    </w:p>
    <w:p>
      <w:pPr>
        <w:pStyle w:val="7"/>
        <w:spacing w:before="9"/>
      </w:pPr>
    </w:p>
    <w:p>
      <w:pPr>
        <w:pStyle w:val="7"/>
        <w:spacing w:line="242" w:lineRule="auto"/>
        <w:ind w:left="160" w:right="5290"/>
      </w:pPr>
      <w:r>
        <w:t># remove our only reference del root</w:t>
      </w:r>
    </w:p>
    <w:p>
      <w:pPr>
        <w:pStyle w:val="7"/>
        <w:spacing w:before="7"/>
      </w:pPr>
    </w:p>
    <w:p>
      <w:pPr>
        <w:pStyle w:val="7"/>
        <w:spacing w:line="242" w:lineRule="auto"/>
        <w:ind w:left="160" w:right="3610"/>
      </w:pPr>
      <w:r>
        <w:t>print gc.collect(), "unreachable objects" print gc.collect(), "unreachable objects"</w:t>
      </w:r>
    </w:p>
    <w:p>
      <w:pPr>
        <w:pStyle w:val="7"/>
        <w:spacing w:before="8"/>
      </w:pPr>
    </w:p>
    <w:p>
      <w:pPr>
        <w:pStyle w:val="6"/>
        <w:spacing w:before="0"/>
      </w:pPr>
      <w:r>
        <w:t>12 unreachable objects</w:t>
      </w:r>
    </w:p>
    <w:p>
      <w:pPr>
        <w:spacing w:after="0"/>
        <w:sectPr>
          <w:type w:val="continuous"/>
          <w:pgSz w:w="11910" w:h="16840"/>
          <w:pgMar w:top="1440" w:right="1560" w:bottom="280" w:left="1640" w:header="720" w:footer="720" w:gutter="0"/>
        </w:sectPr>
      </w:pPr>
    </w:p>
    <w:p>
      <w:pPr>
        <w:spacing w:before="41"/>
        <w:ind w:left="160" w:right="0" w:firstLine="0"/>
        <w:jc w:val="left"/>
        <w:rPr>
          <w:b/>
          <w:sz w:val="24"/>
        </w:rPr>
      </w:pPr>
      <w:r>
        <w:rPr>
          <w:b/>
          <w:sz w:val="24"/>
        </w:rPr>
        <w:t>0 unreachable objects</w:t>
      </w:r>
    </w:p>
    <w:p>
      <w:pPr>
        <w:pStyle w:val="7"/>
        <w:spacing w:before="3"/>
        <w:rPr>
          <w:b/>
          <w:sz w:val="22"/>
        </w:rPr>
      </w:pPr>
    </w:p>
    <w:p>
      <w:pPr>
        <w:pStyle w:val="7"/>
        <w:spacing w:line="242" w:lineRule="auto"/>
        <w:ind w:left="160" w:right="382"/>
        <w:jc w:val="both"/>
      </w:pPr>
      <w:r>
        <w:t>如果你确定你的程序不会创建自引用的数据结构, 你可以使用 gc.disable 函数禁用垃圾收集, 调用这个函数以后, Python 的工作方式将与 1.5.2 或更早的版本相同.</w:t>
      </w:r>
    </w:p>
    <w:p>
      <w:pPr>
        <w:pStyle w:val="7"/>
        <w:spacing w:before="2"/>
        <w:rPr>
          <w:sz w:val="2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278130</wp:posOffset>
                </wp:positionV>
                <wp:extent cx="5274310" cy="0"/>
                <wp:effectExtent l="0" t="24130" r="2540" b="33020"/>
                <wp:wrapTopAndBottom/>
                <wp:docPr id="201" name="直线 22"/>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22" o:spid="_x0000_s1026" o:spt="20" style="position:absolute;left:0pt;margin-left:90pt;margin-top:21.9pt;height:0pt;width:415.3pt;mso-position-horizontal-relative:page;mso-wrap-distance-bottom:0pt;mso-wrap-distance-top:0pt;z-index:-1024;mso-width-relative:page;mso-height-relative:page;" filled="f" stroked="t" coordsize="21600,21600" o:gfxdata="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XMVqR1wAAAAoBAAAPAAAAAAAAAAEAIAAAACIA&#10;AABkcnMvZG93bnJldi54bWxQSwECFAAUAAAACACHTuJAZgHDN9EBAACRAwAADgAAAAAAAAABACAA&#10;AAAmAQAAZHJzL2Uyb0RvYy54bWxQSwUGAAAAAAYABgBZAQAAaQUAAAAA&#10;">
                <v:fill on="f" focussize="0,0"/>
                <v:stroke weight="3.78pt" color="#808080" joinstyle="round"/>
                <v:imagedata o:title=""/>
                <o:lock v:ext="edit" aspectratio="f"/>
                <w10:wrap type="topAndBottom"/>
              </v:line>
            </w:pict>
          </mc:Fallback>
        </mc:AlternateContent>
      </w:r>
    </w:p>
    <w:p>
      <w:pPr>
        <w:pStyle w:val="7"/>
        <w:spacing w:before="8"/>
        <w:rPr>
          <w:sz w:val="26"/>
        </w:rPr>
      </w:pPr>
    </w:p>
    <w:p>
      <w:pPr>
        <w:pStyle w:val="2"/>
        <w:numPr>
          <w:ilvl w:val="0"/>
          <w:numId w:val="5"/>
        </w:numPr>
        <w:tabs>
          <w:tab w:val="left" w:pos="885"/>
        </w:tabs>
        <w:spacing w:before="33" w:after="0" w:line="240" w:lineRule="auto"/>
        <w:ind w:left="884" w:right="0" w:hanging="724"/>
        <w:jc w:val="left"/>
      </w:pPr>
      <w:r>
        <w:t>更多标准模块</w:t>
      </w:r>
    </w:p>
    <w:p>
      <w:pPr>
        <w:pStyle w:val="7"/>
        <w:spacing w:before="285" w:line="242" w:lineRule="auto"/>
        <w:ind w:left="160" w:right="236"/>
        <w:jc w:val="both"/>
      </w:pPr>
      <w:r>
        <w:t>"Now,</w:t>
      </w:r>
      <w:r>
        <w:rPr>
          <w:spacing w:val="-21"/>
        </w:rPr>
        <w:t xml:space="preserve"> </w:t>
      </w:r>
      <w:r>
        <w:t>imagine</w:t>
      </w:r>
      <w:r>
        <w:rPr>
          <w:spacing w:val="-20"/>
        </w:rPr>
        <w:t xml:space="preserve"> </w:t>
      </w:r>
      <w:r>
        <w:t>that</w:t>
      </w:r>
      <w:r>
        <w:rPr>
          <w:spacing w:val="-21"/>
        </w:rPr>
        <w:t xml:space="preserve"> </w:t>
      </w:r>
      <w:r>
        <w:t>your</w:t>
      </w:r>
      <w:r>
        <w:rPr>
          <w:spacing w:val="-20"/>
        </w:rPr>
        <w:t xml:space="preserve"> </w:t>
      </w:r>
      <w:r>
        <w:t>friend</w:t>
      </w:r>
      <w:r>
        <w:rPr>
          <w:spacing w:val="-21"/>
        </w:rPr>
        <w:t xml:space="preserve"> </w:t>
      </w:r>
      <w:r>
        <w:t>kept</w:t>
      </w:r>
      <w:r>
        <w:rPr>
          <w:spacing w:val="-20"/>
        </w:rPr>
        <w:t xml:space="preserve"> </w:t>
      </w:r>
      <w:r>
        <w:t>complaining</w:t>
      </w:r>
      <w:r>
        <w:rPr>
          <w:spacing w:val="-21"/>
        </w:rPr>
        <w:t xml:space="preserve"> </w:t>
      </w:r>
      <w:r>
        <w:t>that</w:t>
      </w:r>
      <w:r>
        <w:rPr>
          <w:spacing w:val="-20"/>
        </w:rPr>
        <w:t xml:space="preserve"> </w:t>
      </w:r>
      <w:r>
        <w:t>she</w:t>
      </w:r>
      <w:r>
        <w:rPr>
          <w:spacing w:val="-21"/>
        </w:rPr>
        <w:t xml:space="preserve"> </w:t>
      </w:r>
      <w:r>
        <w:t>didn't</w:t>
      </w:r>
      <w:r>
        <w:rPr>
          <w:spacing w:val="-20"/>
        </w:rPr>
        <w:t xml:space="preserve"> </w:t>
      </w:r>
      <w:r>
        <w:t>want</w:t>
      </w:r>
      <w:r>
        <w:rPr>
          <w:spacing w:val="-20"/>
        </w:rPr>
        <w:t xml:space="preserve"> </w:t>
      </w:r>
      <w:r>
        <w:t>to visit</w:t>
      </w:r>
      <w:r>
        <w:rPr>
          <w:spacing w:val="-31"/>
        </w:rPr>
        <w:t xml:space="preserve"> </w:t>
      </w:r>
      <w:r>
        <w:t>you</w:t>
      </w:r>
      <w:r>
        <w:rPr>
          <w:spacing w:val="-30"/>
        </w:rPr>
        <w:t xml:space="preserve"> </w:t>
      </w:r>
      <w:r>
        <w:t>since</w:t>
      </w:r>
      <w:r>
        <w:rPr>
          <w:spacing w:val="-30"/>
        </w:rPr>
        <w:t xml:space="preserve"> </w:t>
      </w:r>
      <w:r>
        <w:t>she</w:t>
      </w:r>
      <w:r>
        <w:rPr>
          <w:spacing w:val="-30"/>
        </w:rPr>
        <w:t xml:space="preserve"> </w:t>
      </w:r>
      <w:r>
        <w:t>found</w:t>
      </w:r>
      <w:r>
        <w:rPr>
          <w:spacing w:val="-30"/>
        </w:rPr>
        <w:t xml:space="preserve"> </w:t>
      </w:r>
      <w:r>
        <w:t>it</w:t>
      </w:r>
      <w:r>
        <w:rPr>
          <w:spacing w:val="-31"/>
        </w:rPr>
        <w:t xml:space="preserve"> </w:t>
      </w:r>
      <w:r>
        <w:t>too</w:t>
      </w:r>
      <w:r>
        <w:rPr>
          <w:spacing w:val="-30"/>
        </w:rPr>
        <w:t xml:space="preserve"> </w:t>
      </w:r>
      <w:r>
        <w:t>hard</w:t>
      </w:r>
      <w:r>
        <w:rPr>
          <w:spacing w:val="-30"/>
        </w:rPr>
        <w:t xml:space="preserve"> </w:t>
      </w:r>
      <w:r>
        <w:t>to</w:t>
      </w:r>
      <w:r>
        <w:rPr>
          <w:spacing w:val="-30"/>
        </w:rPr>
        <w:t xml:space="preserve"> </w:t>
      </w:r>
      <w:r>
        <w:t>climb</w:t>
      </w:r>
      <w:r>
        <w:rPr>
          <w:spacing w:val="-30"/>
        </w:rPr>
        <w:t xml:space="preserve"> </w:t>
      </w:r>
      <w:r>
        <w:t>up</w:t>
      </w:r>
      <w:r>
        <w:rPr>
          <w:spacing w:val="-32"/>
        </w:rPr>
        <w:t xml:space="preserve"> </w:t>
      </w:r>
      <w:r>
        <w:t>the</w:t>
      </w:r>
      <w:r>
        <w:rPr>
          <w:spacing w:val="-31"/>
        </w:rPr>
        <w:t xml:space="preserve"> </w:t>
      </w:r>
      <w:r>
        <w:t>drain</w:t>
      </w:r>
      <w:r>
        <w:rPr>
          <w:spacing w:val="-30"/>
        </w:rPr>
        <w:t xml:space="preserve"> </w:t>
      </w:r>
      <w:r>
        <w:t>pipe,</w:t>
      </w:r>
      <w:r>
        <w:rPr>
          <w:spacing w:val="-31"/>
        </w:rPr>
        <w:t xml:space="preserve"> </w:t>
      </w:r>
      <w:r>
        <w:t>and</w:t>
      </w:r>
      <w:r>
        <w:rPr>
          <w:spacing w:val="-31"/>
        </w:rPr>
        <w:t xml:space="preserve"> </w:t>
      </w:r>
      <w:r>
        <w:rPr>
          <w:spacing w:val="-5"/>
        </w:rPr>
        <w:t xml:space="preserve">you </w:t>
      </w:r>
      <w:r>
        <w:t>kept telling her to use the friggin' stairs like everyone else..."</w:t>
      </w:r>
    </w:p>
    <w:p>
      <w:pPr>
        <w:pStyle w:val="11"/>
        <w:numPr>
          <w:ilvl w:val="0"/>
          <w:numId w:val="27"/>
        </w:numPr>
        <w:tabs>
          <w:tab w:val="left" w:pos="400"/>
        </w:tabs>
        <w:spacing w:before="4" w:after="0" w:line="240" w:lineRule="auto"/>
        <w:ind w:left="400" w:right="0" w:hanging="240"/>
        <w:jc w:val="both"/>
        <w:rPr>
          <w:sz w:val="24"/>
        </w:rPr>
      </w:pPr>
      <w:r>
        <w:rPr>
          <w:sz w:val="24"/>
        </w:rPr>
        <w:t>eff-bot, June 1998</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99" name="直线 2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3"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L43qwt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rPr>
          <w:w w:val="95"/>
        </w:rPr>
        <w:t>概览</w:t>
      </w:r>
    </w:p>
    <w:p>
      <w:pPr>
        <w:pStyle w:val="7"/>
        <w:spacing w:before="3"/>
        <w:rPr>
          <w:b/>
          <w:sz w:val="28"/>
        </w:rPr>
      </w:pPr>
    </w:p>
    <w:p>
      <w:pPr>
        <w:pStyle w:val="7"/>
        <w:spacing w:before="1" w:line="244" w:lineRule="auto"/>
        <w:ind w:left="160" w:right="502"/>
      </w:pPr>
      <w:r>
        <w:t>本章叙述了许多在 Python 程序中广泛使用的模块. 当然, 在大型的 Python 程序中不使用这些模块也是可以的, 但如果使用会节省你不少时间.</w:t>
      </w:r>
    </w:p>
    <w:p>
      <w:pPr>
        <w:pStyle w:val="7"/>
        <w:spacing w:before="4"/>
        <w:rPr>
          <w:sz w:val="32"/>
        </w:rPr>
      </w:pPr>
    </w:p>
    <w:p>
      <w:pPr>
        <w:pStyle w:val="4"/>
        <w:numPr>
          <w:ilvl w:val="2"/>
          <w:numId w:val="5"/>
        </w:numPr>
        <w:tabs>
          <w:tab w:val="left" w:pos="1112"/>
        </w:tabs>
        <w:spacing w:before="0" w:after="0" w:line="240" w:lineRule="auto"/>
        <w:ind w:left="1112" w:right="0" w:hanging="952"/>
        <w:jc w:val="left"/>
      </w:pPr>
      <w:r>
        <w:t>文件与流</w:t>
      </w:r>
    </w:p>
    <w:p>
      <w:pPr>
        <w:pStyle w:val="7"/>
        <w:spacing w:before="11"/>
        <w:rPr>
          <w:b/>
          <w:sz w:val="32"/>
        </w:rPr>
      </w:pPr>
    </w:p>
    <w:p>
      <w:pPr>
        <w:pStyle w:val="7"/>
        <w:spacing w:line="244" w:lineRule="auto"/>
        <w:ind w:left="160" w:right="382"/>
        <w:jc w:val="both"/>
      </w:pPr>
      <w:r>
        <w:t>fileinput 模块可以让你更简单地向不同的文件写入内容. 该模块提供了一个简单的封装类, 一个简单的 for-in 语句就可以循环得到一个或多个文本文件的内容.</w:t>
      </w:r>
    </w:p>
    <w:p>
      <w:pPr>
        <w:pStyle w:val="7"/>
        <w:spacing w:before="5"/>
        <w:rPr>
          <w:sz w:val="21"/>
        </w:rPr>
      </w:pPr>
    </w:p>
    <w:p>
      <w:pPr>
        <w:pStyle w:val="7"/>
        <w:spacing w:line="244" w:lineRule="auto"/>
        <w:ind w:left="160" w:right="382"/>
      </w:pPr>
      <w:r>
        <w:t>StringIO 模块 (以及 cStringIO 模块, 作为一个的变种) 实现了一个工作在内存的文件对象. 你可以在很多地方用 StringIO 对象替换普通的文件对象.</w:t>
      </w:r>
    </w:p>
    <w:p>
      <w:pPr>
        <w:pStyle w:val="7"/>
        <w:spacing w:before="5"/>
        <w:rPr>
          <w:sz w:val="32"/>
        </w:rPr>
      </w:pPr>
    </w:p>
    <w:p>
      <w:pPr>
        <w:pStyle w:val="4"/>
        <w:numPr>
          <w:ilvl w:val="2"/>
          <w:numId w:val="5"/>
        </w:numPr>
        <w:tabs>
          <w:tab w:val="left" w:pos="1112"/>
        </w:tabs>
        <w:spacing w:before="0" w:after="0" w:line="240" w:lineRule="auto"/>
        <w:ind w:left="1112" w:right="0" w:hanging="952"/>
        <w:jc w:val="left"/>
      </w:pPr>
      <w:r>
        <w:t>类型封装</w:t>
      </w:r>
    </w:p>
    <w:p>
      <w:pPr>
        <w:pStyle w:val="7"/>
        <w:spacing w:before="10"/>
        <w:rPr>
          <w:b/>
          <w:sz w:val="32"/>
        </w:rPr>
      </w:pPr>
    </w:p>
    <w:p>
      <w:pPr>
        <w:pStyle w:val="7"/>
        <w:spacing w:before="1" w:line="244" w:lineRule="auto"/>
        <w:ind w:left="160" w:right="237"/>
      </w:pPr>
      <w:r>
        <w:t>UserDict</w:t>
      </w:r>
      <w:r>
        <w:rPr>
          <w:spacing w:val="-22"/>
        </w:rPr>
        <w:t xml:space="preserve"> , </w:t>
      </w:r>
      <w:r>
        <w:t>UserList</w:t>
      </w:r>
      <w:r>
        <w:rPr>
          <w:spacing w:val="-7"/>
        </w:rPr>
        <w:t xml:space="preserve"> , 以及 </w:t>
      </w:r>
      <w:r>
        <w:t>UserString</w:t>
      </w:r>
      <w:r>
        <w:rPr>
          <w:spacing w:val="-1"/>
        </w:rPr>
        <w:t xml:space="preserve"> 是对应内建类型的顶层简单封装. 和</w:t>
      </w:r>
      <w:r>
        <w:t>内建类型不同的是, 这些封装是可以被继承的. 这在你需要一个和内建类型行为相似但由额外新方法的类的时候很有用.</w:t>
      </w:r>
    </w:p>
    <w:p>
      <w:pPr>
        <w:pStyle w:val="7"/>
        <w:spacing w:before="2"/>
        <w:rPr>
          <w:sz w:val="32"/>
        </w:rPr>
      </w:pPr>
    </w:p>
    <w:p>
      <w:pPr>
        <w:pStyle w:val="4"/>
        <w:numPr>
          <w:ilvl w:val="2"/>
          <w:numId w:val="5"/>
        </w:numPr>
        <w:tabs>
          <w:tab w:val="left" w:pos="1112"/>
        </w:tabs>
        <w:spacing w:before="0" w:after="0" w:line="240" w:lineRule="auto"/>
        <w:ind w:left="1112" w:right="0" w:hanging="952"/>
        <w:jc w:val="left"/>
      </w:pPr>
      <w:r>
        <w:t>随机数字</w:t>
      </w:r>
    </w:p>
    <w:p>
      <w:pPr>
        <w:pStyle w:val="7"/>
        <w:spacing w:before="10"/>
        <w:rPr>
          <w:b/>
          <w:sz w:val="32"/>
        </w:rPr>
      </w:pPr>
    </w:p>
    <w:p>
      <w:pPr>
        <w:pStyle w:val="7"/>
        <w:spacing w:line="244" w:lineRule="auto"/>
        <w:ind w:left="160" w:right="382"/>
      </w:pPr>
      <w:r>
        <w:t>random 模块提供了一些不同的随机数字生成器. whrandom 模块与此相似, 但允许你创建多个生成器对象.</w:t>
      </w:r>
    </w:p>
    <w:p>
      <w:pPr>
        <w:spacing w:after="0" w:line="244" w:lineRule="auto"/>
        <w:sectPr>
          <w:pgSz w:w="11910" w:h="16840"/>
          <w:pgMar w:top="1400" w:right="1560" w:bottom="280" w:left="1640" w:header="720" w:footer="720" w:gutter="0"/>
        </w:sectPr>
      </w:pPr>
    </w:p>
    <w:p>
      <w:pPr>
        <w:pStyle w:val="7"/>
        <w:spacing w:before="41"/>
        <w:ind w:left="160"/>
      </w:pPr>
      <w:r>
        <w:t>[!Feather 注: whrandom 在版本 2.1 时声明不支持. 请使用 random 替代.]</w:t>
      </w:r>
    </w:p>
    <w:p>
      <w:pPr>
        <w:pStyle w:val="7"/>
        <w:spacing w:before="12"/>
        <w:rPr>
          <w:sz w:val="32"/>
        </w:rPr>
      </w:pPr>
    </w:p>
    <w:p>
      <w:pPr>
        <w:pStyle w:val="4"/>
        <w:numPr>
          <w:ilvl w:val="2"/>
          <w:numId w:val="5"/>
        </w:numPr>
        <w:tabs>
          <w:tab w:val="left" w:pos="1112"/>
        </w:tabs>
        <w:spacing w:before="0" w:after="0" w:line="240" w:lineRule="auto"/>
        <w:ind w:left="1112" w:right="0" w:hanging="952"/>
        <w:jc w:val="left"/>
      </w:pPr>
      <w:r>
        <w:t>加密算法</w:t>
      </w:r>
    </w:p>
    <w:p>
      <w:pPr>
        <w:pStyle w:val="7"/>
        <w:spacing w:before="11"/>
        <w:rPr>
          <w:b/>
          <w:sz w:val="32"/>
        </w:rPr>
      </w:pPr>
    </w:p>
    <w:p>
      <w:pPr>
        <w:pStyle w:val="7"/>
        <w:spacing w:line="244" w:lineRule="auto"/>
        <w:ind w:left="160" w:right="970"/>
      </w:pPr>
      <w:r>
        <w:t>md5 和 sha 模块用于计算密写的信息标记( cryptographically strong message signatures , 所谓的 "message digests", 信息摘要).</w:t>
      </w:r>
    </w:p>
    <w:p>
      <w:pPr>
        <w:pStyle w:val="7"/>
        <w:spacing w:before="8"/>
        <w:rPr>
          <w:sz w:val="21"/>
        </w:rPr>
      </w:pPr>
    </w:p>
    <w:p>
      <w:pPr>
        <w:pStyle w:val="7"/>
        <w:ind w:left="160"/>
      </w:pPr>
      <w:r>
        <w:t>crypt 模块实现了 DES 样式的单向加密. 该模块只在 Unix 系统下可用.</w:t>
      </w:r>
    </w:p>
    <w:p>
      <w:pPr>
        <w:pStyle w:val="7"/>
        <w:spacing w:before="2"/>
        <w:rPr>
          <w:sz w:val="22"/>
        </w:rPr>
      </w:pPr>
    </w:p>
    <w:p>
      <w:pPr>
        <w:pStyle w:val="7"/>
        <w:spacing w:before="1"/>
        <w:ind w:left="160"/>
      </w:pPr>
      <w:r>
        <w:t>rotor 模块提供了简单的双向加密. 版本 2.4 以后的朋友可以不用忙活了.</w:t>
      </w:r>
    </w:p>
    <w:p>
      <w:pPr>
        <w:pStyle w:val="7"/>
        <w:spacing w:before="2"/>
        <w:rPr>
          <w:sz w:val="22"/>
        </w:rPr>
      </w:pPr>
    </w:p>
    <w:p>
      <w:pPr>
        <w:pStyle w:val="7"/>
        <w:ind w:left="160"/>
      </w:pPr>
      <w:r>
        <w:t>[!Feather 注: 它在版本 2.3 时申明不支持, 因为它的加密运算不安全.]</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94" name="直线 2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4"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sQe7F9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7"/>
        </w:tabs>
        <w:spacing w:before="225" w:after="0" w:line="240" w:lineRule="auto"/>
        <w:ind w:left="1066" w:right="0" w:hanging="906"/>
        <w:jc w:val="left"/>
      </w:pPr>
      <w:r>
        <w:t>fileinput 模块</w:t>
      </w:r>
    </w:p>
    <w:p>
      <w:pPr>
        <w:pStyle w:val="7"/>
        <w:spacing w:before="2"/>
        <w:rPr>
          <w:b/>
          <w:sz w:val="28"/>
        </w:rPr>
      </w:pPr>
    </w:p>
    <w:p>
      <w:pPr>
        <w:pStyle w:val="7"/>
        <w:spacing w:line="244" w:lineRule="auto"/>
        <w:ind w:left="160" w:right="502"/>
      </w:pPr>
      <w:r>
        <w:t>fileinput 模块允许你循环一个或多个文本文件的内容, 如 Example 2-1 所示.</w:t>
      </w:r>
    </w:p>
    <w:p>
      <w:pPr>
        <w:pStyle w:val="7"/>
        <w:spacing w:before="10"/>
        <w:rPr>
          <w:sz w:val="21"/>
        </w:rPr>
      </w:pPr>
    </w:p>
    <w:p>
      <w:pPr>
        <w:pStyle w:val="11"/>
        <w:numPr>
          <w:ilvl w:val="3"/>
          <w:numId w:val="40"/>
        </w:numPr>
        <w:tabs>
          <w:tab w:val="left" w:pos="1249"/>
        </w:tabs>
        <w:spacing w:before="0" w:after="0" w:line="460" w:lineRule="auto"/>
        <w:ind w:left="160" w:right="1663" w:firstLine="0"/>
        <w:jc w:val="left"/>
        <w:rPr>
          <w:sz w:val="24"/>
        </w:rPr>
      </w:pPr>
      <w:r>
        <w:rPr>
          <w:b/>
          <w:sz w:val="24"/>
        </w:rPr>
        <w:t>Example</w:t>
      </w:r>
      <w:r>
        <w:rPr>
          <w:b/>
          <w:spacing w:val="-7"/>
          <w:sz w:val="24"/>
        </w:rPr>
        <w:t xml:space="preserve"> </w:t>
      </w:r>
      <w:r>
        <w:rPr>
          <w:b/>
          <w:sz w:val="24"/>
        </w:rPr>
        <w:t>2-1.</w:t>
      </w:r>
      <w:r>
        <w:rPr>
          <w:b/>
          <w:spacing w:val="-4"/>
          <w:sz w:val="24"/>
        </w:rPr>
        <w:t xml:space="preserve"> 使用 </w:t>
      </w:r>
      <w:r>
        <w:rPr>
          <w:b/>
          <w:sz w:val="24"/>
        </w:rPr>
        <w:t>fileinput</w:t>
      </w:r>
      <w:r>
        <w:rPr>
          <w:b/>
          <w:spacing w:val="-3"/>
          <w:sz w:val="24"/>
        </w:rPr>
        <w:t xml:space="preserve"> 模块循环一个文本文件</w:t>
      </w:r>
      <w:r>
        <w:rPr>
          <w:spacing w:val="-3"/>
          <w:sz w:val="24"/>
        </w:rPr>
        <w:t>File: fileinput-example-1.py</w:t>
      </w:r>
    </w:p>
    <w:p>
      <w:pPr>
        <w:pStyle w:val="7"/>
        <w:spacing w:before="34" w:line="242" w:lineRule="auto"/>
        <w:ind w:left="160" w:right="6610"/>
      </w:pPr>
      <w:r>
        <w:t>import fileinput import sys</w:t>
      </w:r>
    </w:p>
    <w:p>
      <w:pPr>
        <w:pStyle w:val="7"/>
        <w:spacing w:before="7"/>
      </w:pPr>
    </w:p>
    <w:p>
      <w:pPr>
        <w:pStyle w:val="7"/>
        <w:spacing w:line="242" w:lineRule="auto"/>
        <w:ind w:left="640" w:right="2542" w:hanging="480"/>
      </w:pPr>
      <w:r>
        <w:t>for line in fileinput.input("samples/sample.txt"): sys.stdout.write("-&gt; ")</w:t>
      </w:r>
    </w:p>
    <w:p>
      <w:pPr>
        <w:pStyle w:val="7"/>
        <w:spacing w:before="3"/>
        <w:ind w:left="640"/>
      </w:pPr>
      <w:r>
        <w:t>sys.stdout.write(line)</w:t>
      </w:r>
    </w:p>
    <w:p>
      <w:pPr>
        <w:pStyle w:val="7"/>
        <w:spacing w:before="9"/>
      </w:pPr>
    </w:p>
    <w:p>
      <w:pPr>
        <w:pStyle w:val="6"/>
        <w:spacing w:before="0"/>
      </w:pPr>
      <w:r>
        <w:t>-&gt; We will perhaps eventually be writing only</w:t>
      </w:r>
      <w:r>
        <w:rPr>
          <w:spacing w:val="-2"/>
        </w:rPr>
        <w:t xml:space="preserve"> </w:t>
      </w:r>
      <w:r>
        <w:t>small</w:t>
      </w:r>
    </w:p>
    <w:p>
      <w:pPr>
        <w:spacing w:before="4"/>
        <w:ind w:left="160" w:right="0" w:firstLine="0"/>
        <w:jc w:val="left"/>
        <w:rPr>
          <w:b/>
          <w:sz w:val="24"/>
        </w:rPr>
      </w:pPr>
      <w:r>
        <w:rPr>
          <w:b/>
          <w:sz w:val="24"/>
        </w:rPr>
        <w:t>-&gt; modules which are identified by name as they</w:t>
      </w:r>
      <w:r>
        <w:rPr>
          <w:b/>
          <w:spacing w:val="-2"/>
          <w:sz w:val="24"/>
        </w:rPr>
        <w:t xml:space="preserve"> </w:t>
      </w:r>
      <w:r>
        <w:rPr>
          <w:b/>
          <w:sz w:val="24"/>
        </w:rPr>
        <w:t>are</w:t>
      </w:r>
    </w:p>
    <w:p>
      <w:pPr>
        <w:spacing w:before="5"/>
        <w:ind w:left="160" w:right="0" w:firstLine="0"/>
        <w:jc w:val="left"/>
        <w:rPr>
          <w:b/>
          <w:sz w:val="24"/>
        </w:rPr>
      </w:pPr>
      <w:r>
        <w:rPr>
          <w:b/>
          <w:sz w:val="24"/>
        </w:rPr>
        <w:t>-&gt; used to build larger ones, so that devices like</w:t>
      </w:r>
    </w:p>
    <w:p>
      <w:pPr>
        <w:spacing w:before="4"/>
        <w:ind w:left="160" w:right="0" w:firstLine="0"/>
        <w:jc w:val="left"/>
        <w:rPr>
          <w:b/>
          <w:sz w:val="24"/>
        </w:rPr>
      </w:pPr>
      <w:r>
        <w:rPr>
          <w:b/>
          <w:sz w:val="24"/>
        </w:rPr>
        <w:t>-&gt; indentation, rather than delimiters, might become</w:t>
      </w:r>
    </w:p>
    <w:p>
      <w:pPr>
        <w:spacing w:before="5"/>
        <w:ind w:left="160" w:right="0" w:firstLine="0"/>
        <w:jc w:val="left"/>
        <w:rPr>
          <w:b/>
          <w:sz w:val="24"/>
        </w:rPr>
      </w:pPr>
      <w:r>
        <w:rPr>
          <w:b/>
          <w:sz w:val="24"/>
        </w:rPr>
        <w:t>-&gt; feasible for expressing local structure in the</w:t>
      </w:r>
    </w:p>
    <w:p>
      <w:pPr>
        <w:spacing w:before="4"/>
        <w:ind w:left="160" w:right="0" w:firstLine="0"/>
        <w:jc w:val="left"/>
        <w:rPr>
          <w:b/>
          <w:sz w:val="24"/>
        </w:rPr>
      </w:pPr>
      <w:r>
        <w:rPr>
          <w:b/>
          <w:sz w:val="24"/>
        </w:rPr>
        <w:t>-&gt; source language.</w:t>
      </w:r>
    </w:p>
    <w:p>
      <w:pPr>
        <w:tabs>
          <w:tab w:val="left" w:pos="1126"/>
        </w:tabs>
        <w:spacing w:before="5"/>
        <w:ind w:left="160" w:right="0" w:firstLine="0"/>
        <w:jc w:val="left"/>
        <w:rPr>
          <w:b/>
          <w:sz w:val="24"/>
        </w:rPr>
      </w:pPr>
      <w:r>
        <w:rPr>
          <w:b/>
          <w:sz w:val="24"/>
        </w:rPr>
        <w:t>-&gt;</w:t>
      </w:r>
      <w:r>
        <w:rPr>
          <w:b/>
          <w:sz w:val="24"/>
        </w:rPr>
        <w:tab/>
      </w:r>
      <w:r>
        <w:rPr>
          <w:b/>
          <w:sz w:val="24"/>
        </w:rPr>
        <w:t>-- Donald E. Knuth, December</w:t>
      </w:r>
      <w:r>
        <w:rPr>
          <w:b/>
          <w:spacing w:val="-4"/>
          <w:sz w:val="24"/>
        </w:rPr>
        <w:t xml:space="preserve"> </w:t>
      </w:r>
      <w:r>
        <w:rPr>
          <w:b/>
          <w:sz w:val="24"/>
        </w:rPr>
        <w:t>1974</w:t>
      </w:r>
    </w:p>
    <w:p>
      <w:pPr>
        <w:pStyle w:val="7"/>
        <w:spacing w:before="3"/>
        <w:rPr>
          <w:b/>
          <w:sz w:val="22"/>
        </w:rPr>
      </w:pPr>
    </w:p>
    <w:p>
      <w:pPr>
        <w:pStyle w:val="7"/>
        <w:spacing w:line="242" w:lineRule="auto"/>
        <w:ind w:left="160" w:right="382"/>
      </w:pPr>
      <w:r>
        <w:t>你也可以使用 fileinput 模块获得当前行的元信息 (meta information). 其中包括 isfirstline , filename , lineno , 如 Example 2-2 所示.</w:t>
      </w:r>
    </w:p>
    <w:p>
      <w:pPr>
        <w:pStyle w:val="7"/>
        <w:spacing w:before="2"/>
        <w:rPr>
          <w:sz w:val="22"/>
        </w:rPr>
      </w:pPr>
    </w:p>
    <w:p>
      <w:pPr>
        <w:pStyle w:val="6"/>
        <w:numPr>
          <w:ilvl w:val="3"/>
          <w:numId w:val="40"/>
        </w:numPr>
        <w:tabs>
          <w:tab w:val="left" w:pos="1249"/>
        </w:tabs>
        <w:spacing w:before="0" w:after="0" w:line="240" w:lineRule="auto"/>
        <w:ind w:left="1248" w:right="0" w:hanging="1088"/>
        <w:jc w:val="left"/>
      </w:pPr>
      <w:r>
        <w:t>Example</w:t>
      </w:r>
      <w:r>
        <w:rPr>
          <w:spacing w:val="-2"/>
        </w:rPr>
        <w:t xml:space="preserve"> </w:t>
      </w:r>
      <w:r>
        <w:t>2-2.</w:t>
      </w:r>
      <w:r>
        <w:rPr>
          <w:spacing w:val="-1"/>
        </w:rPr>
        <w:t xml:space="preserve"> 使用 </w:t>
      </w:r>
      <w:r>
        <w:t>fileinput</w:t>
      </w:r>
      <w:r>
        <w:rPr>
          <w:spacing w:val="-1"/>
        </w:rPr>
        <w:t xml:space="preserve"> 模块处理多个文本文件</w:t>
      </w:r>
    </w:p>
    <w:p>
      <w:pPr>
        <w:spacing w:after="0" w:line="240" w:lineRule="auto"/>
        <w:jc w:val="left"/>
        <w:sectPr>
          <w:pgSz w:w="11910" w:h="16840"/>
          <w:pgMar w:top="1400" w:right="1560" w:bottom="280" w:left="1640" w:header="720" w:footer="720" w:gutter="0"/>
        </w:sectPr>
      </w:pPr>
    </w:p>
    <w:p>
      <w:pPr>
        <w:pStyle w:val="7"/>
        <w:spacing w:before="41"/>
        <w:ind w:left="160"/>
      </w:pPr>
      <w:r>
        <w:t>File: fileinput-example-2.py</w:t>
      </w:r>
    </w:p>
    <w:p>
      <w:pPr>
        <w:pStyle w:val="7"/>
        <w:spacing w:before="9"/>
      </w:pPr>
    </w:p>
    <w:p>
      <w:pPr>
        <w:pStyle w:val="7"/>
        <w:spacing w:line="242" w:lineRule="auto"/>
        <w:ind w:left="160" w:right="6610"/>
      </w:pPr>
      <w:r>
        <w:t>import fileinput import glob</w:t>
      </w:r>
    </w:p>
    <w:p>
      <w:pPr>
        <w:pStyle w:val="7"/>
        <w:spacing w:before="3"/>
        <w:ind w:left="160"/>
      </w:pPr>
      <w:r>
        <w:t>import string, sys</w:t>
      </w:r>
    </w:p>
    <w:p>
      <w:pPr>
        <w:pStyle w:val="7"/>
        <w:spacing w:before="9"/>
      </w:pPr>
    </w:p>
    <w:p>
      <w:pPr>
        <w:pStyle w:val="7"/>
        <w:spacing w:line="242" w:lineRule="auto"/>
        <w:ind w:left="640" w:right="1810" w:hanging="480"/>
      </w:pPr>
      <w:r>
        <w:t>for line in fileinput.input(glob.glob("samples/*.txt")): if fileinput.isfirstline(): # first in a file?</w:t>
      </w:r>
    </w:p>
    <w:p>
      <w:pPr>
        <w:pStyle w:val="7"/>
        <w:spacing w:before="3" w:line="242" w:lineRule="auto"/>
        <w:ind w:left="640" w:right="250" w:firstLine="480"/>
      </w:pPr>
      <w:r>
        <w:t>sys.stderr.write("-- reading %s --\n" % fileinput.filename()) sys.stdout.write(str(fileinput.lineno()) + " " +</w:t>
      </w:r>
    </w:p>
    <w:p>
      <w:pPr>
        <w:pStyle w:val="7"/>
        <w:spacing w:before="2"/>
        <w:ind w:left="160"/>
      </w:pPr>
      <w:r>
        <w:t>string.upper(line))</w:t>
      </w:r>
    </w:p>
    <w:p>
      <w:pPr>
        <w:pStyle w:val="7"/>
        <w:spacing w:before="9"/>
      </w:pPr>
    </w:p>
    <w:p>
      <w:pPr>
        <w:pStyle w:val="6"/>
        <w:spacing w:before="0"/>
      </w:pPr>
      <w:r>
        <w:t>-- reading samples\sample.txt --</w:t>
      </w:r>
    </w:p>
    <w:p>
      <w:pPr>
        <w:pStyle w:val="11"/>
        <w:numPr>
          <w:ilvl w:val="0"/>
          <w:numId w:val="41"/>
        </w:numPr>
        <w:tabs>
          <w:tab w:val="left" w:pos="403"/>
        </w:tabs>
        <w:spacing w:before="5" w:after="0" w:line="240" w:lineRule="auto"/>
        <w:ind w:left="402" w:right="0" w:hanging="242"/>
        <w:jc w:val="left"/>
        <w:rPr>
          <w:b/>
          <w:sz w:val="24"/>
        </w:rPr>
      </w:pPr>
      <w:r>
        <w:rPr>
          <w:b/>
          <w:sz w:val="24"/>
        </w:rPr>
        <w:t>WE WILL PERHAPS EVENTUALLY BE WRITING ONLY</w:t>
      </w:r>
      <w:r>
        <w:rPr>
          <w:b/>
          <w:spacing w:val="-11"/>
          <w:sz w:val="24"/>
        </w:rPr>
        <w:t xml:space="preserve"> </w:t>
      </w:r>
      <w:r>
        <w:rPr>
          <w:b/>
          <w:sz w:val="24"/>
        </w:rPr>
        <w:t>SMALL</w:t>
      </w:r>
    </w:p>
    <w:p>
      <w:pPr>
        <w:pStyle w:val="11"/>
        <w:numPr>
          <w:ilvl w:val="0"/>
          <w:numId w:val="41"/>
        </w:numPr>
        <w:tabs>
          <w:tab w:val="left" w:pos="403"/>
        </w:tabs>
        <w:spacing w:before="4" w:after="0" w:line="240" w:lineRule="auto"/>
        <w:ind w:left="402" w:right="0" w:hanging="242"/>
        <w:jc w:val="left"/>
        <w:rPr>
          <w:b/>
          <w:sz w:val="24"/>
        </w:rPr>
      </w:pPr>
      <w:r>
        <w:rPr>
          <w:b/>
          <w:sz w:val="24"/>
        </w:rPr>
        <w:t>MODULES WHICH ARE IDENTIFIED BY NAME AS THEY</w:t>
      </w:r>
      <w:r>
        <w:rPr>
          <w:b/>
          <w:spacing w:val="-10"/>
          <w:sz w:val="24"/>
        </w:rPr>
        <w:t xml:space="preserve"> </w:t>
      </w:r>
      <w:r>
        <w:rPr>
          <w:b/>
          <w:sz w:val="24"/>
        </w:rPr>
        <w:t>ARE</w:t>
      </w:r>
    </w:p>
    <w:p>
      <w:pPr>
        <w:pStyle w:val="11"/>
        <w:numPr>
          <w:ilvl w:val="0"/>
          <w:numId w:val="41"/>
        </w:numPr>
        <w:tabs>
          <w:tab w:val="left" w:pos="403"/>
        </w:tabs>
        <w:spacing w:before="5" w:after="0" w:line="240" w:lineRule="auto"/>
        <w:ind w:left="402" w:right="0" w:hanging="242"/>
        <w:jc w:val="left"/>
        <w:rPr>
          <w:b/>
          <w:sz w:val="24"/>
        </w:rPr>
      </w:pPr>
      <w:r>
        <w:rPr>
          <w:b/>
          <w:sz w:val="24"/>
        </w:rPr>
        <w:t>USED TO BUILD LARGER ONES, SO THAT DEVICES</w:t>
      </w:r>
      <w:r>
        <w:rPr>
          <w:b/>
          <w:spacing w:val="2"/>
          <w:sz w:val="24"/>
        </w:rPr>
        <w:t xml:space="preserve"> </w:t>
      </w:r>
      <w:r>
        <w:rPr>
          <w:b/>
          <w:sz w:val="24"/>
        </w:rPr>
        <w:t>LIKE</w:t>
      </w:r>
    </w:p>
    <w:p>
      <w:pPr>
        <w:pStyle w:val="11"/>
        <w:numPr>
          <w:ilvl w:val="0"/>
          <w:numId w:val="41"/>
        </w:numPr>
        <w:tabs>
          <w:tab w:val="left" w:pos="403"/>
        </w:tabs>
        <w:spacing w:before="4" w:after="0" w:line="240" w:lineRule="auto"/>
        <w:ind w:left="402" w:right="0" w:hanging="242"/>
        <w:jc w:val="left"/>
        <w:rPr>
          <w:b/>
          <w:sz w:val="24"/>
        </w:rPr>
      </w:pPr>
      <w:r>
        <w:rPr>
          <w:b/>
          <w:sz w:val="24"/>
        </w:rPr>
        <w:t>INDENTATION, RATHER THAN DELIMITERS, MIGHT</w:t>
      </w:r>
      <w:r>
        <w:rPr>
          <w:b/>
          <w:spacing w:val="3"/>
          <w:sz w:val="24"/>
        </w:rPr>
        <w:t xml:space="preserve"> </w:t>
      </w:r>
      <w:r>
        <w:rPr>
          <w:b/>
          <w:sz w:val="24"/>
        </w:rPr>
        <w:t>BECOME</w:t>
      </w:r>
    </w:p>
    <w:p>
      <w:pPr>
        <w:pStyle w:val="11"/>
        <w:numPr>
          <w:ilvl w:val="0"/>
          <w:numId w:val="41"/>
        </w:numPr>
        <w:tabs>
          <w:tab w:val="left" w:pos="403"/>
        </w:tabs>
        <w:spacing w:before="5" w:after="0" w:line="240" w:lineRule="auto"/>
        <w:ind w:left="402" w:right="0" w:hanging="242"/>
        <w:jc w:val="left"/>
        <w:rPr>
          <w:b/>
          <w:sz w:val="24"/>
        </w:rPr>
      </w:pPr>
      <w:r>
        <w:rPr>
          <w:b/>
          <w:sz w:val="24"/>
        </w:rPr>
        <w:t>FEASIBLE FOR EXPRESSING LOCAL STRUCTURE IN</w:t>
      </w:r>
      <w:r>
        <w:rPr>
          <w:b/>
          <w:spacing w:val="1"/>
          <w:sz w:val="24"/>
        </w:rPr>
        <w:t xml:space="preserve"> </w:t>
      </w:r>
      <w:r>
        <w:rPr>
          <w:b/>
          <w:sz w:val="24"/>
        </w:rPr>
        <w:t>THE</w:t>
      </w:r>
    </w:p>
    <w:p>
      <w:pPr>
        <w:pStyle w:val="11"/>
        <w:numPr>
          <w:ilvl w:val="0"/>
          <w:numId w:val="41"/>
        </w:numPr>
        <w:tabs>
          <w:tab w:val="left" w:pos="402"/>
        </w:tabs>
        <w:spacing w:before="4" w:after="0" w:line="240" w:lineRule="auto"/>
        <w:ind w:left="401" w:right="0" w:hanging="241"/>
        <w:jc w:val="left"/>
        <w:rPr>
          <w:b/>
          <w:sz w:val="24"/>
        </w:rPr>
      </w:pPr>
      <w:r>
        <w:rPr>
          <w:b/>
          <w:sz w:val="24"/>
        </w:rPr>
        <w:t>SOURCE</w:t>
      </w:r>
      <w:r>
        <w:rPr>
          <w:b/>
          <w:spacing w:val="-1"/>
          <w:sz w:val="24"/>
        </w:rPr>
        <w:t xml:space="preserve"> </w:t>
      </w:r>
      <w:r>
        <w:rPr>
          <w:b/>
          <w:sz w:val="24"/>
        </w:rPr>
        <w:t>LANGUAGE.</w:t>
      </w:r>
    </w:p>
    <w:p>
      <w:pPr>
        <w:pStyle w:val="11"/>
        <w:numPr>
          <w:ilvl w:val="0"/>
          <w:numId w:val="41"/>
        </w:numPr>
        <w:tabs>
          <w:tab w:val="left" w:pos="764"/>
          <w:tab w:val="left" w:pos="765"/>
        </w:tabs>
        <w:spacing w:before="5" w:after="0" w:line="240" w:lineRule="auto"/>
        <w:ind w:left="764" w:right="0" w:hanging="604"/>
        <w:jc w:val="left"/>
        <w:rPr>
          <w:b/>
          <w:sz w:val="24"/>
        </w:rPr>
      </w:pPr>
      <w:r>
        <w:rPr>
          <w:b/>
          <w:sz w:val="24"/>
        </w:rPr>
        <w:t>-- DONALD E. KNUTH, DECEMBER</w:t>
      </w:r>
      <w:r>
        <w:rPr>
          <w:b/>
          <w:spacing w:val="-1"/>
          <w:sz w:val="24"/>
        </w:rPr>
        <w:t xml:space="preserve"> </w:t>
      </w:r>
      <w:r>
        <w:rPr>
          <w:b/>
          <w:sz w:val="24"/>
        </w:rPr>
        <w:t>1974</w:t>
      </w:r>
    </w:p>
    <w:p>
      <w:pPr>
        <w:pStyle w:val="7"/>
        <w:spacing w:before="3"/>
        <w:rPr>
          <w:b/>
          <w:sz w:val="22"/>
        </w:rPr>
      </w:pPr>
    </w:p>
    <w:p>
      <w:pPr>
        <w:pStyle w:val="7"/>
        <w:spacing w:line="242" w:lineRule="auto"/>
        <w:ind w:left="160" w:right="382"/>
      </w:pPr>
      <w:r>
        <w:t>文本文件的替换操作很简单. 只需要把 inplace 关键字参数设置为 1 , 传递给 input 函数, 该模块会帮你做好一切. Example 2-3 展示了这些.</w:t>
      </w:r>
    </w:p>
    <w:p>
      <w:pPr>
        <w:pStyle w:val="7"/>
        <w:spacing w:before="2"/>
        <w:rPr>
          <w:sz w:val="22"/>
        </w:rPr>
      </w:pPr>
    </w:p>
    <w:p>
      <w:pPr>
        <w:pStyle w:val="11"/>
        <w:numPr>
          <w:ilvl w:val="3"/>
          <w:numId w:val="40"/>
        </w:numPr>
        <w:tabs>
          <w:tab w:val="left" w:pos="1250"/>
        </w:tabs>
        <w:spacing w:before="0" w:after="0" w:line="460" w:lineRule="auto"/>
        <w:ind w:left="160" w:right="1779" w:firstLine="0"/>
        <w:jc w:val="left"/>
        <w:rPr>
          <w:sz w:val="24"/>
        </w:rPr>
      </w:pPr>
      <w:r>
        <w:rPr>
          <w:b/>
          <w:sz w:val="24"/>
        </w:rPr>
        <w:t>Example</w:t>
      </w:r>
      <w:r>
        <w:rPr>
          <w:b/>
          <w:spacing w:val="-3"/>
          <w:sz w:val="24"/>
        </w:rPr>
        <w:t xml:space="preserve"> </w:t>
      </w:r>
      <w:r>
        <w:rPr>
          <w:b/>
          <w:sz w:val="24"/>
        </w:rPr>
        <w:t>2-3</w:t>
      </w:r>
      <w:r>
        <w:rPr>
          <w:b/>
          <w:spacing w:val="-2"/>
          <w:sz w:val="24"/>
        </w:rPr>
        <w:t xml:space="preserve">. 使用 </w:t>
      </w:r>
      <w:r>
        <w:rPr>
          <w:b/>
          <w:sz w:val="24"/>
        </w:rPr>
        <w:t>fileinput</w:t>
      </w:r>
      <w:r>
        <w:rPr>
          <w:b/>
          <w:spacing w:val="-3"/>
          <w:sz w:val="24"/>
        </w:rPr>
        <w:t xml:space="preserve"> 模块将 </w:t>
      </w:r>
      <w:r>
        <w:rPr>
          <w:b/>
          <w:sz w:val="24"/>
        </w:rPr>
        <w:t>CRLF</w:t>
      </w:r>
      <w:r>
        <w:rPr>
          <w:b/>
          <w:spacing w:val="-3"/>
          <w:sz w:val="24"/>
        </w:rPr>
        <w:t xml:space="preserve"> 改为 </w:t>
      </w:r>
      <w:r>
        <w:rPr>
          <w:b/>
          <w:sz w:val="24"/>
        </w:rPr>
        <w:t xml:space="preserve">LF </w:t>
      </w:r>
      <w:r>
        <w:rPr>
          <w:sz w:val="24"/>
        </w:rPr>
        <w:t>File: fileinput-example-3.py</w:t>
      </w:r>
    </w:p>
    <w:p>
      <w:pPr>
        <w:pStyle w:val="7"/>
        <w:spacing w:before="34"/>
        <w:ind w:left="160"/>
      </w:pPr>
      <w:r>
        <w:t>import fileinput, sys</w:t>
      </w:r>
    </w:p>
    <w:p>
      <w:pPr>
        <w:pStyle w:val="7"/>
        <w:spacing w:before="9"/>
      </w:pPr>
    </w:p>
    <w:p>
      <w:pPr>
        <w:pStyle w:val="7"/>
        <w:ind w:left="160"/>
      </w:pPr>
      <w:r>
        <w:t>for line in fileinput.input(inplace=1):</w:t>
      </w:r>
    </w:p>
    <w:p>
      <w:pPr>
        <w:pStyle w:val="7"/>
        <w:spacing w:before="4" w:line="242" w:lineRule="auto"/>
        <w:ind w:left="640" w:right="2363"/>
      </w:pPr>
      <w:r>
        <w:t xml:space="preserve"># convert Windows/DOS text files to Unix </w:t>
      </w:r>
      <w:r>
        <w:rPr>
          <w:spacing w:val="-4"/>
        </w:rPr>
        <w:t xml:space="preserve">files </w:t>
      </w:r>
      <w:r>
        <w:t>if line[-2:] == "\r\n":</w:t>
      </w:r>
    </w:p>
    <w:p>
      <w:pPr>
        <w:pStyle w:val="7"/>
        <w:spacing w:before="3" w:line="242" w:lineRule="auto"/>
        <w:ind w:left="640" w:right="4582" w:firstLine="480"/>
      </w:pPr>
      <w:r>
        <w:t xml:space="preserve">line = line[:-2] + </w:t>
      </w:r>
      <w:r>
        <w:rPr>
          <w:spacing w:val="-5"/>
        </w:rPr>
        <w:t xml:space="preserve">"\n" </w:t>
      </w:r>
      <w:r>
        <w:t>sys.stdout.write(line)</w:t>
      </w:r>
    </w:p>
    <w:p>
      <w:pPr>
        <w:pStyle w:val="7"/>
        <w:spacing w:before="7"/>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92" name="直线 2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5"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HrZIw9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2.3. shutil 模块</w:t>
      </w:r>
    </w:p>
    <w:p>
      <w:pPr>
        <w:pStyle w:val="7"/>
        <w:spacing w:before="3"/>
        <w:rPr>
          <w:b/>
          <w:sz w:val="28"/>
        </w:rPr>
      </w:pPr>
    </w:p>
    <w:p>
      <w:pPr>
        <w:pStyle w:val="7"/>
        <w:spacing w:before="1" w:line="244" w:lineRule="auto"/>
        <w:ind w:left="160" w:right="262"/>
      </w:pPr>
      <w:r>
        <w:t>shutil 实用模块包含了一些用于复制文件和文件夹的函数. Example 2-4 中使用的 copy 函数使用和 Unix 下 cp 命令基本相同的方式复制一个文件.</w:t>
      </w:r>
    </w:p>
    <w:p>
      <w:pPr>
        <w:pStyle w:val="7"/>
        <w:spacing w:before="8"/>
        <w:rPr>
          <w:sz w:val="21"/>
        </w:rPr>
      </w:pPr>
    </w:p>
    <w:p>
      <w:pPr>
        <w:pStyle w:val="6"/>
        <w:numPr>
          <w:ilvl w:val="3"/>
          <w:numId w:val="42"/>
        </w:numPr>
        <w:tabs>
          <w:tab w:val="left" w:pos="1249"/>
        </w:tabs>
        <w:spacing w:before="0" w:after="0" w:line="240" w:lineRule="auto"/>
        <w:ind w:left="1248" w:right="0" w:hanging="1088"/>
        <w:jc w:val="left"/>
      </w:pPr>
      <w:r>
        <w:t>Example</w:t>
      </w:r>
      <w:r>
        <w:rPr>
          <w:spacing w:val="-1"/>
        </w:rPr>
        <w:t xml:space="preserve"> </w:t>
      </w:r>
      <w:r>
        <w:t>2-4.</w:t>
      </w:r>
      <w:r>
        <w:rPr>
          <w:spacing w:val="-1"/>
        </w:rPr>
        <w:t xml:space="preserve"> 使用 </w:t>
      </w:r>
      <w:r>
        <w:t>shutil</w:t>
      </w:r>
      <w:r>
        <w:rPr>
          <w:spacing w:val="-1"/>
        </w:rPr>
        <w:t xml:space="preserve"> 复制文件</w:t>
      </w:r>
    </w:p>
    <w:p>
      <w:pPr>
        <w:spacing w:after="0" w:line="240" w:lineRule="auto"/>
        <w:jc w:val="left"/>
        <w:sectPr>
          <w:pgSz w:w="11910" w:h="16840"/>
          <w:pgMar w:top="1400" w:right="1560" w:bottom="280" w:left="1640" w:header="720" w:footer="720" w:gutter="0"/>
        </w:sectPr>
      </w:pPr>
    </w:p>
    <w:p>
      <w:pPr>
        <w:pStyle w:val="7"/>
        <w:spacing w:before="41"/>
        <w:ind w:left="160"/>
      </w:pPr>
      <w:r>
        <w:t>File: shutil-example-1.py</w:t>
      </w:r>
    </w:p>
    <w:p>
      <w:pPr>
        <w:pStyle w:val="7"/>
        <w:spacing w:before="9"/>
      </w:pPr>
    </w:p>
    <w:p>
      <w:pPr>
        <w:pStyle w:val="7"/>
        <w:spacing w:line="242" w:lineRule="auto"/>
        <w:ind w:left="160" w:right="6970"/>
      </w:pPr>
      <w:r>
        <w:t>import shutil import os</w:t>
      </w:r>
    </w:p>
    <w:p>
      <w:pPr>
        <w:pStyle w:val="7"/>
        <w:spacing w:before="7"/>
      </w:pPr>
    </w:p>
    <w:p>
      <w:pPr>
        <w:pStyle w:val="7"/>
        <w:ind w:left="160"/>
      </w:pPr>
      <w:r>
        <w:t>for file in os.listdir("."):</w:t>
      </w:r>
    </w:p>
    <w:p>
      <w:pPr>
        <w:pStyle w:val="7"/>
        <w:spacing w:before="5" w:line="242" w:lineRule="auto"/>
        <w:ind w:left="1120" w:right="3490" w:hanging="480"/>
      </w:pPr>
      <w:r>
        <w:t>if os.path.splitext(file)[1] == ".py": print file</w:t>
      </w:r>
    </w:p>
    <w:p>
      <w:pPr>
        <w:pStyle w:val="7"/>
        <w:spacing w:before="3"/>
        <w:ind w:left="1120"/>
      </w:pPr>
      <w:r>
        <w:t>shutil.copy(file, os.path.join("backup", file))</w:t>
      </w:r>
    </w:p>
    <w:p>
      <w:pPr>
        <w:pStyle w:val="7"/>
        <w:spacing w:before="8"/>
      </w:pPr>
    </w:p>
    <w:p>
      <w:pPr>
        <w:pStyle w:val="6"/>
        <w:spacing w:before="1" w:line="242" w:lineRule="auto"/>
        <w:ind w:right="6244"/>
      </w:pPr>
      <w:r>
        <w:t xml:space="preserve">aifc-example-1.py </w:t>
      </w:r>
      <w:r>
        <w:rPr>
          <w:w w:val="95"/>
        </w:rPr>
        <w:t xml:space="preserve">anydbm-example-1.py </w:t>
      </w:r>
      <w:r>
        <w:t>array-example-1.py</w:t>
      </w:r>
    </w:p>
    <w:p>
      <w:pPr>
        <w:spacing w:before="4"/>
        <w:ind w:left="160" w:right="0" w:firstLine="0"/>
        <w:jc w:val="left"/>
        <w:rPr>
          <w:b/>
          <w:sz w:val="24"/>
        </w:rPr>
      </w:pPr>
      <w:r>
        <w:rPr>
          <w:b/>
          <w:sz w:val="24"/>
        </w:rPr>
        <w:t>...</w:t>
      </w:r>
    </w:p>
    <w:p>
      <w:pPr>
        <w:pStyle w:val="7"/>
        <w:spacing w:before="3"/>
        <w:rPr>
          <w:b/>
          <w:sz w:val="22"/>
        </w:rPr>
      </w:pPr>
    </w:p>
    <w:p>
      <w:pPr>
        <w:pStyle w:val="7"/>
        <w:spacing w:line="242" w:lineRule="auto"/>
        <w:ind w:left="160" w:right="262"/>
      </w:pPr>
      <w:r>
        <w:t>copytree 函数用于复制整个目录树 (与 cp -r 相同), 而 rmtree 函数用于删除整个目录树 (与 rm -r ). 如 Example 2-5 所示.</w:t>
      </w:r>
    </w:p>
    <w:p>
      <w:pPr>
        <w:pStyle w:val="7"/>
        <w:spacing w:before="2"/>
        <w:rPr>
          <w:sz w:val="22"/>
        </w:rPr>
      </w:pPr>
    </w:p>
    <w:p>
      <w:pPr>
        <w:pStyle w:val="11"/>
        <w:numPr>
          <w:ilvl w:val="3"/>
          <w:numId w:val="42"/>
        </w:numPr>
        <w:tabs>
          <w:tab w:val="left" w:pos="1249"/>
        </w:tabs>
        <w:spacing w:before="0" w:after="0" w:line="460" w:lineRule="auto"/>
        <w:ind w:left="160" w:right="2144" w:firstLine="0"/>
        <w:jc w:val="left"/>
        <w:rPr>
          <w:sz w:val="24"/>
        </w:rPr>
      </w:pPr>
      <w:r>
        <w:rPr>
          <w:b/>
          <w:sz w:val="24"/>
        </w:rPr>
        <w:t>Example</w:t>
      </w:r>
      <w:r>
        <w:rPr>
          <w:b/>
          <w:spacing w:val="-7"/>
          <w:sz w:val="24"/>
        </w:rPr>
        <w:t xml:space="preserve"> </w:t>
      </w:r>
      <w:r>
        <w:rPr>
          <w:b/>
          <w:sz w:val="24"/>
        </w:rPr>
        <w:t>2-5.</w:t>
      </w:r>
      <w:r>
        <w:rPr>
          <w:b/>
          <w:spacing w:val="-3"/>
          <w:sz w:val="24"/>
        </w:rPr>
        <w:t xml:space="preserve"> 使用 </w:t>
      </w:r>
      <w:r>
        <w:rPr>
          <w:b/>
          <w:sz w:val="24"/>
        </w:rPr>
        <w:t>shutil</w:t>
      </w:r>
      <w:r>
        <w:rPr>
          <w:b/>
          <w:spacing w:val="-2"/>
          <w:sz w:val="24"/>
        </w:rPr>
        <w:t xml:space="preserve"> 模块复制</w:t>
      </w:r>
      <w:r>
        <w:rPr>
          <w:b/>
          <w:sz w:val="24"/>
        </w:rPr>
        <w:t>/删除目录树</w:t>
      </w:r>
      <w:r>
        <w:rPr>
          <w:sz w:val="24"/>
        </w:rPr>
        <w:t>File: shutil-example-2.py</w:t>
      </w:r>
    </w:p>
    <w:p>
      <w:pPr>
        <w:pStyle w:val="7"/>
        <w:spacing w:before="34" w:line="242" w:lineRule="auto"/>
        <w:ind w:left="160" w:right="6970"/>
      </w:pPr>
      <w:r>
        <w:t>import shutil import os</w:t>
      </w:r>
    </w:p>
    <w:p>
      <w:pPr>
        <w:pStyle w:val="7"/>
        <w:spacing w:before="7"/>
      </w:pPr>
    </w:p>
    <w:p>
      <w:pPr>
        <w:pStyle w:val="7"/>
        <w:spacing w:line="242" w:lineRule="auto"/>
        <w:ind w:left="160" w:right="5890"/>
      </w:pPr>
      <w:r>
        <w:t>SOURCE = "samples" BACKUP = "samples-bak"</w:t>
      </w:r>
    </w:p>
    <w:p>
      <w:pPr>
        <w:pStyle w:val="7"/>
        <w:spacing w:before="7"/>
      </w:pPr>
    </w:p>
    <w:p>
      <w:pPr>
        <w:pStyle w:val="7"/>
        <w:spacing w:line="242" w:lineRule="auto"/>
        <w:ind w:left="160" w:right="4810"/>
      </w:pPr>
      <w:r>
        <w:t># create a backup directory shutil.copytree(SOURCE, BACKUP)</w:t>
      </w:r>
    </w:p>
    <w:p>
      <w:pPr>
        <w:pStyle w:val="7"/>
        <w:spacing w:before="8"/>
      </w:pPr>
    </w:p>
    <w:p>
      <w:pPr>
        <w:pStyle w:val="7"/>
        <w:ind w:left="160"/>
      </w:pPr>
      <w:r>
        <w:t>print os.listdir(BACKUP)</w:t>
      </w:r>
    </w:p>
    <w:p>
      <w:pPr>
        <w:pStyle w:val="7"/>
        <w:spacing w:before="9"/>
      </w:pPr>
    </w:p>
    <w:p>
      <w:pPr>
        <w:pStyle w:val="7"/>
        <w:spacing w:line="242" w:lineRule="auto"/>
        <w:ind w:left="160" w:right="6010"/>
      </w:pPr>
      <w:r>
        <w:t># remove it shutil.rmtree(BACKUP)</w:t>
      </w:r>
    </w:p>
    <w:p>
      <w:pPr>
        <w:pStyle w:val="7"/>
        <w:spacing w:before="7"/>
      </w:pPr>
    </w:p>
    <w:p>
      <w:pPr>
        <w:pStyle w:val="7"/>
        <w:ind w:left="160"/>
      </w:pPr>
      <w:r>
        <w:t>print os.listdir(BACKUP)</w:t>
      </w:r>
    </w:p>
    <w:p>
      <w:pPr>
        <w:pStyle w:val="7"/>
        <w:spacing w:before="9"/>
      </w:pPr>
    </w:p>
    <w:p>
      <w:pPr>
        <w:pStyle w:val="6"/>
        <w:spacing w:before="0"/>
      </w:pPr>
      <w:r>
        <w:t>['sample.wav', 'sample.jpg', 'sample.au', 'sample.msg',</w:t>
      </w:r>
      <w:r>
        <w:rPr>
          <w:spacing w:val="-59"/>
        </w:rPr>
        <w:t xml:space="preserve"> </w:t>
      </w:r>
      <w:r>
        <w:t>'sample.tgz',</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Traceback (most recent call last):</w:t>
      </w:r>
    </w:p>
    <w:p>
      <w:pPr>
        <w:spacing w:before="5" w:line="242" w:lineRule="auto"/>
        <w:ind w:left="522" w:right="3451" w:hanging="242"/>
        <w:jc w:val="left"/>
        <w:rPr>
          <w:b/>
          <w:sz w:val="24"/>
        </w:rPr>
      </w:pPr>
      <w:r>
        <w:rPr>
          <w:b/>
          <w:sz w:val="24"/>
        </w:rPr>
        <w:t>File "shutil-example-2.py", line 17, in ? print os.listdir(BACKUP)</w:t>
      </w:r>
    </w:p>
    <w:p>
      <w:pPr>
        <w:spacing w:before="2"/>
        <w:ind w:left="159" w:right="0" w:firstLine="0"/>
        <w:jc w:val="left"/>
        <w:rPr>
          <w:b/>
          <w:sz w:val="24"/>
        </w:rPr>
      </w:pPr>
      <w:r>
        <w:rPr>
          <w:b/>
          <w:sz w:val="24"/>
        </w:rPr>
        <w:t>os.error: No such file or directory</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95" name="直线 2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6"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Si7S49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400" w:right="1560" w:bottom="280" w:left="1640" w:header="720" w:footer="720" w:gutter="0"/>
        </w:sectPr>
      </w:pPr>
    </w:p>
    <w:p>
      <w:pPr>
        <w:spacing w:before="22"/>
        <w:ind w:left="160" w:right="0" w:firstLine="0"/>
        <w:jc w:val="left"/>
        <w:rPr>
          <w:b/>
          <w:sz w:val="36"/>
        </w:rPr>
      </w:pPr>
      <w:r>
        <w:rPr>
          <w:b/>
          <w:sz w:val="36"/>
        </w:rPr>
        <w:t>2.4. tempfile 模块</w:t>
      </w:r>
    </w:p>
    <w:p>
      <w:pPr>
        <w:pStyle w:val="7"/>
        <w:spacing w:before="2"/>
        <w:rPr>
          <w:b/>
          <w:sz w:val="28"/>
        </w:rPr>
      </w:pPr>
    </w:p>
    <w:p>
      <w:pPr>
        <w:pStyle w:val="7"/>
        <w:spacing w:line="244" w:lineRule="auto"/>
        <w:ind w:left="160" w:right="382"/>
      </w:pPr>
      <w:r>
        <w:t>Example 2-6 中展示的 tempfile 模块允许你快速地创建名称唯一的临时文件供使用.</w:t>
      </w:r>
    </w:p>
    <w:p>
      <w:pPr>
        <w:pStyle w:val="7"/>
        <w:spacing w:before="10"/>
        <w:rPr>
          <w:sz w:val="21"/>
        </w:rPr>
      </w:pPr>
    </w:p>
    <w:p>
      <w:pPr>
        <w:pStyle w:val="11"/>
        <w:numPr>
          <w:ilvl w:val="3"/>
          <w:numId w:val="43"/>
        </w:numPr>
        <w:tabs>
          <w:tab w:val="left" w:pos="1249"/>
        </w:tabs>
        <w:spacing w:before="0" w:after="0" w:line="460" w:lineRule="auto"/>
        <w:ind w:left="160" w:right="2264" w:firstLine="0"/>
        <w:jc w:val="left"/>
        <w:rPr>
          <w:sz w:val="24"/>
        </w:rPr>
      </w:pPr>
      <w:r>
        <w:rPr>
          <w:b/>
          <w:sz w:val="24"/>
        </w:rPr>
        <w:t>Example</w:t>
      </w:r>
      <w:r>
        <w:rPr>
          <w:b/>
          <w:spacing w:val="-7"/>
          <w:sz w:val="24"/>
        </w:rPr>
        <w:t xml:space="preserve"> </w:t>
      </w:r>
      <w:r>
        <w:rPr>
          <w:b/>
          <w:sz w:val="24"/>
        </w:rPr>
        <w:t>2-6.</w:t>
      </w:r>
      <w:r>
        <w:rPr>
          <w:b/>
          <w:spacing w:val="-3"/>
          <w:sz w:val="24"/>
        </w:rPr>
        <w:t xml:space="preserve"> 使用 </w:t>
      </w:r>
      <w:r>
        <w:rPr>
          <w:b/>
          <w:sz w:val="24"/>
        </w:rPr>
        <w:t>tempfile</w:t>
      </w:r>
      <w:r>
        <w:rPr>
          <w:b/>
          <w:spacing w:val="-2"/>
          <w:sz w:val="24"/>
        </w:rPr>
        <w:t xml:space="preserve"> 模块创建临时文件</w:t>
      </w:r>
      <w:r>
        <w:rPr>
          <w:spacing w:val="-2"/>
          <w:sz w:val="24"/>
        </w:rPr>
        <w:t>File: tempfile-example-1.py</w:t>
      </w:r>
    </w:p>
    <w:p>
      <w:pPr>
        <w:pStyle w:val="7"/>
        <w:spacing w:before="34" w:line="242" w:lineRule="auto"/>
        <w:ind w:left="160" w:right="6730"/>
      </w:pPr>
      <w:r>
        <w:t>import tempfile import os</w:t>
      </w:r>
    </w:p>
    <w:p>
      <w:pPr>
        <w:pStyle w:val="7"/>
        <w:spacing w:before="7"/>
      </w:pPr>
    </w:p>
    <w:p>
      <w:pPr>
        <w:pStyle w:val="7"/>
        <w:spacing w:line="487" w:lineRule="auto"/>
        <w:ind w:left="160" w:right="4690"/>
      </w:pPr>
      <w:r>
        <w:t>tempfile = tempfile.mktemp() print "tempfile", "=&gt;", tempfile</w:t>
      </w:r>
    </w:p>
    <w:p>
      <w:pPr>
        <w:pStyle w:val="7"/>
        <w:spacing w:line="242" w:lineRule="auto"/>
        <w:ind w:left="160" w:right="4582"/>
      </w:pPr>
      <w:r>
        <w:t xml:space="preserve">file = open(tempfile, </w:t>
      </w:r>
      <w:r>
        <w:rPr>
          <w:spacing w:val="-3"/>
        </w:rPr>
        <w:t xml:space="preserve">"w+b") </w:t>
      </w:r>
      <w:r>
        <w:t>file.write("*" * 1000) file.seek(0)</w:t>
      </w:r>
    </w:p>
    <w:p>
      <w:pPr>
        <w:pStyle w:val="7"/>
        <w:spacing w:before="4" w:line="242" w:lineRule="auto"/>
        <w:ind w:left="160" w:right="4582"/>
      </w:pPr>
      <w:r>
        <w:t xml:space="preserve">print len(file.read()), </w:t>
      </w:r>
      <w:r>
        <w:rPr>
          <w:spacing w:val="-3"/>
        </w:rPr>
        <w:t xml:space="preserve">"bytes" </w:t>
      </w:r>
      <w:r>
        <w:t>file.close()</w:t>
      </w:r>
    </w:p>
    <w:p>
      <w:pPr>
        <w:pStyle w:val="7"/>
        <w:spacing w:before="7"/>
      </w:pPr>
    </w:p>
    <w:p>
      <w:pPr>
        <w:pStyle w:val="7"/>
        <w:ind w:left="160"/>
      </w:pPr>
      <w:r>
        <w:t>try:</w:t>
      </w:r>
    </w:p>
    <w:p>
      <w:pPr>
        <w:pStyle w:val="7"/>
        <w:spacing w:before="5" w:line="242" w:lineRule="auto"/>
        <w:ind w:left="640" w:right="4690"/>
      </w:pPr>
      <w:r>
        <w:t># must remove file when done os.remove(tempfile)</w:t>
      </w:r>
    </w:p>
    <w:p>
      <w:pPr>
        <w:pStyle w:val="7"/>
        <w:spacing w:before="3" w:line="242" w:lineRule="auto"/>
        <w:ind w:left="640" w:right="6730" w:hanging="480"/>
      </w:pPr>
      <w:r>
        <w:t>except OSError: pass</w:t>
      </w:r>
    </w:p>
    <w:p>
      <w:pPr>
        <w:pStyle w:val="7"/>
        <w:spacing w:before="7"/>
      </w:pPr>
    </w:p>
    <w:p>
      <w:pPr>
        <w:pStyle w:val="7"/>
        <w:spacing w:line="242" w:lineRule="auto"/>
        <w:ind w:left="160" w:right="5410"/>
      </w:pPr>
      <w:r>
        <w:t>tempfile =&gt; C:\TEMP\~160-1 1000 bytes</w:t>
      </w:r>
    </w:p>
    <w:p>
      <w:pPr>
        <w:pStyle w:val="7"/>
        <w:spacing w:before="2"/>
        <w:rPr>
          <w:sz w:val="22"/>
        </w:rPr>
      </w:pPr>
    </w:p>
    <w:p>
      <w:pPr>
        <w:pStyle w:val="7"/>
        <w:spacing w:line="242" w:lineRule="auto"/>
        <w:ind w:left="160" w:right="262"/>
      </w:pPr>
      <w:r>
        <w:t>TemporaryFile 函数会自动挑选合适的文件名, 并打开文件, 如 Example 2-7 所示. 而且它会确保该文件在关闭的时候会被删除. (在 Unix</w:t>
      </w:r>
      <w:r>
        <w:rPr>
          <w:spacing w:val="-2"/>
        </w:rPr>
        <w:t xml:space="preserve"> 下, 你可以删除</w:t>
      </w:r>
      <w:r>
        <w:t>一个已打开的文件, 这时文件关闭时它会被自动删除. 在其他平台上, 这通过一个特殊的封装类实现.)</w:t>
      </w:r>
    </w:p>
    <w:p>
      <w:pPr>
        <w:pStyle w:val="7"/>
        <w:spacing w:before="4"/>
        <w:rPr>
          <w:sz w:val="22"/>
        </w:rPr>
      </w:pPr>
    </w:p>
    <w:p>
      <w:pPr>
        <w:pStyle w:val="11"/>
        <w:numPr>
          <w:ilvl w:val="3"/>
          <w:numId w:val="43"/>
        </w:numPr>
        <w:tabs>
          <w:tab w:val="left" w:pos="1249"/>
        </w:tabs>
        <w:spacing w:before="0" w:after="0" w:line="460" w:lineRule="auto"/>
        <w:ind w:left="160" w:right="2264" w:firstLine="0"/>
        <w:jc w:val="left"/>
        <w:rPr>
          <w:sz w:val="24"/>
        </w:rPr>
      </w:pPr>
      <w:r>
        <w:rPr>
          <w:b/>
          <w:sz w:val="24"/>
        </w:rPr>
        <w:t>Example</w:t>
      </w:r>
      <w:r>
        <w:rPr>
          <w:b/>
          <w:spacing w:val="-7"/>
          <w:sz w:val="24"/>
        </w:rPr>
        <w:t xml:space="preserve"> </w:t>
      </w:r>
      <w:r>
        <w:rPr>
          <w:b/>
          <w:sz w:val="24"/>
        </w:rPr>
        <w:t>2-7.</w:t>
      </w:r>
      <w:r>
        <w:rPr>
          <w:b/>
          <w:spacing w:val="-3"/>
          <w:sz w:val="24"/>
        </w:rPr>
        <w:t xml:space="preserve"> 使用 </w:t>
      </w:r>
      <w:r>
        <w:rPr>
          <w:b/>
          <w:sz w:val="24"/>
        </w:rPr>
        <w:t>tempfile</w:t>
      </w:r>
      <w:r>
        <w:rPr>
          <w:b/>
          <w:spacing w:val="-2"/>
          <w:sz w:val="24"/>
        </w:rPr>
        <w:t xml:space="preserve"> 模块打开临时文件</w:t>
      </w:r>
      <w:r>
        <w:rPr>
          <w:spacing w:val="-2"/>
          <w:sz w:val="24"/>
        </w:rPr>
        <w:t>File: tempfile-example-2.py</w:t>
      </w:r>
    </w:p>
    <w:p>
      <w:pPr>
        <w:pStyle w:val="7"/>
        <w:spacing w:before="34"/>
        <w:ind w:left="160"/>
      </w:pPr>
      <w:r>
        <w:t>import tempfile</w:t>
      </w:r>
    </w:p>
    <w:p>
      <w:pPr>
        <w:pStyle w:val="7"/>
        <w:spacing w:before="9"/>
      </w:pPr>
    </w:p>
    <w:p>
      <w:pPr>
        <w:pStyle w:val="7"/>
        <w:ind w:left="160"/>
      </w:pPr>
      <w:r>
        <w:t>file = tempfile.TemporaryFile()</w:t>
      </w:r>
    </w:p>
    <w:p>
      <w:pPr>
        <w:spacing w:after="0"/>
        <w:sectPr>
          <w:pgSz w:w="11910" w:h="16840"/>
          <w:pgMar w:top="1500" w:right="1560" w:bottom="280" w:left="1640" w:header="720" w:footer="720" w:gutter="0"/>
        </w:sectPr>
      </w:pPr>
    </w:p>
    <w:p>
      <w:pPr>
        <w:pStyle w:val="7"/>
        <w:spacing w:before="41" w:line="242" w:lineRule="auto"/>
        <w:ind w:left="640" w:right="5530" w:hanging="480"/>
      </w:pPr>
      <w:r>
        <w:t>for i in range(100): file.write("*" * 100)</w:t>
      </w:r>
    </w:p>
    <w:p>
      <w:pPr>
        <w:pStyle w:val="7"/>
        <w:spacing w:before="7"/>
      </w:pPr>
    </w:p>
    <w:p>
      <w:pPr>
        <w:pStyle w:val="7"/>
        <w:ind w:left="160"/>
      </w:pPr>
      <w:r>
        <w:t>file.close() # removes the file!</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98" name="直线 2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7"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0CMUe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2.5. StringIO 模块</w:t>
      </w:r>
    </w:p>
    <w:p>
      <w:pPr>
        <w:pStyle w:val="7"/>
        <w:spacing w:before="3"/>
        <w:rPr>
          <w:b/>
          <w:sz w:val="28"/>
        </w:rPr>
      </w:pPr>
    </w:p>
    <w:p>
      <w:pPr>
        <w:pStyle w:val="7"/>
        <w:spacing w:before="1" w:line="244" w:lineRule="auto"/>
        <w:ind w:left="160" w:right="382"/>
      </w:pPr>
      <w:r>
        <w:t>Example 2-8 展示了 StringIO 模块的使用. 它实现了一个工作在内存的文件对象 (内存文件). 在大多需要标准文件对象的地方都可以使用它来替换.</w:t>
      </w:r>
    </w:p>
    <w:p>
      <w:pPr>
        <w:pStyle w:val="7"/>
        <w:spacing w:before="8"/>
        <w:rPr>
          <w:sz w:val="21"/>
        </w:rPr>
      </w:pPr>
    </w:p>
    <w:p>
      <w:pPr>
        <w:pStyle w:val="11"/>
        <w:numPr>
          <w:ilvl w:val="3"/>
          <w:numId w:val="44"/>
        </w:numPr>
        <w:tabs>
          <w:tab w:val="left" w:pos="1249"/>
        </w:tabs>
        <w:spacing w:before="0" w:after="0" w:line="460" w:lineRule="auto"/>
        <w:ind w:left="160" w:right="1543" w:firstLine="0"/>
        <w:jc w:val="left"/>
        <w:rPr>
          <w:sz w:val="24"/>
        </w:rPr>
      </w:pPr>
      <w:r>
        <w:rPr>
          <w:b/>
          <w:sz w:val="24"/>
        </w:rPr>
        <w:t>Example</w:t>
      </w:r>
      <w:r>
        <w:rPr>
          <w:b/>
          <w:spacing w:val="-7"/>
          <w:sz w:val="24"/>
        </w:rPr>
        <w:t xml:space="preserve"> </w:t>
      </w:r>
      <w:r>
        <w:rPr>
          <w:b/>
          <w:sz w:val="24"/>
        </w:rPr>
        <w:t>2-8.</w:t>
      </w:r>
      <w:r>
        <w:rPr>
          <w:b/>
          <w:spacing w:val="-4"/>
          <w:sz w:val="24"/>
        </w:rPr>
        <w:t xml:space="preserve"> 使用 </w:t>
      </w:r>
      <w:r>
        <w:rPr>
          <w:b/>
          <w:sz w:val="24"/>
        </w:rPr>
        <w:t>StringIO</w:t>
      </w:r>
      <w:r>
        <w:rPr>
          <w:b/>
          <w:spacing w:val="-3"/>
          <w:sz w:val="24"/>
        </w:rPr>
        <w:t xml:space="preserve"> 模块从内存文件读入内容</w:t>
      </w:r>
      <w:r>
        <w:rPr>
          <w:spacing w:val="-3"/>
          <w:sz w:val="24"/>
        </w:rPr>
        <w:t>File: stringio-example-1.py</w:t>
      </w:r>
    </w:p>
    <w:p>
      <w:pPr>
        <w:pStyle w:val="7"/>
        <w:spacing w:before="34"/>
        <w:ind w:left="160"/>
      </w:pPr>
      <w:r>
        <w:t>import StringIO</w:t>
      </w:r>
    </w:p>
    <w:p>
      <w:pPr>
        <w:pStyle w:val="7"/>
        <w:spacing w:before="8"/>
      </w:pPr>
    </w:p>
    <w:p>
      <w:pPr>
        <w:pStyle w:val="7"/>
        <w:spacing w:before="1" w:line="242" w:lineRule="auto"/>
        <w:ind w:left="160" w:right="610"/>
      </w:pPr>
      <w:r>
        <w:t>MESSAGE = "That man is depriving a village somewhere of a computer scientist."</w:t>
      </w:r>
    </w:p>
    <w:p>
      <w:pPr>
        <w:pStyle w:val="7"/>
        <w:spacing w:before="7"/>
      </w:pPr>
    </w:p>
    <w:p>
      <w:pPr>
        <w:pStyle w:val="7"/>
        <w:spacing w:line="487" w:lineRule="auto"/>
        <w:ind w:left="160" w:right="4570"/>
      </w:pPr>
      <w:r>
        <w:t>file = StringIO.StringIO(MESSAGE) print file.read()</w:t>
      </w:r>
    </w:p>
    <w:p>
      <w:pPr>
        <w:pStyle w:val="6"/>
        <w:spacing w:before="0" w:line="307" w:lineRule="exact"/>
      </w:pPr>
      <w:r>
        <w:t>That man is depriving a village somewhere of a computer scientist.</w:t>
      </w:r>
    </w:p>
    <w:p>
      <w:pPr>
        <w:pStyle w:val="7"/>
        <w:spacing w:before="3"/>
        <w:rPr>
          <w:b/>
          <w:sz w:val="22"/>
        </w:rPr>
      </w:pPr>
    </w:p>
    <w:p>
      <w:pPr>
        <w:pStyle w:val="7"/>
        <w:spacing w:line="244" w:lineRule="auto"/>
        <w:ind w:left="160" w:right="262"/>
      </w:pPr>
      <w:r>
        <w:t>StringIO 类实现了内建文件对象的所有方法, 此外还有 getvalue 方法用来返回它内部的字符串值. Example 2-9 展示了这个方法.</w:t>
      </w:r>
    </w:p>
    <w:p>
      <w:pPr>
        <w:pStyle w:val="7"/>
        <w:spacing w:before="9"/>
        <w:rPr>
          <w:sz w:val="21"/>
        </w:rPr>
      </w:pPr>
    </w:p>
    <w:p>
      <w:pPr>
        <w:pStyle w:val="11"/>
        <w:numPr>
          <w:ilvl w:val="3"/>
          <w:numId w:val="44"/>
        </w:numPr>
        <w:tabs>
          <w:tab w:val="left" w:pos="1249"/>
        </w:tabs>
        <w:spacing w:before="0" w:after="0" w:line="460" w:lineRule="auto"/>
        <w:ind w:left="160" w:right="1543" w:firstLine="0"/>
        <w:jc w:val="left"/>
        <w:rPr>
          <w:sz w:val="24"/>
        </w:rPr>
      </w:pPr>
      <w:r>
        <w:rPr>
          <w:b/>
          <w:sz w:val="24"/>
        </w:rPr>
        <w:t>Example</w:t>
      </w:r>
      <w:r>
        <w:rPr>
          <w:b/>
          <w:spacing w:val="-7"/>
          <w:sz w:val="24"/>
        </w:rPr>
        <w:t xml:space="preserve"> </w:t>
      </w:r>
      <w:r>
        <w:rPr>
          <w:b/>
          <w:sz w:val="24"/>
        </w:rPr>
        <w:t>2-9.</w:t>
      </w:r>
      <w:r>
        <w:rPr>
          <w:b/>
          <w:spacing w:val="-4"/>
          <w:sz w:val="24"/>
        </w:rPr>
        <w:t xml:space="preserve"> 使用 </w:t>
      </w:r>
      <w:r>
        <w:rPr>
          <w:b/>
          <w:sz w:val="24"/>
        </w:rPr>
        <w:t>StringIO</w:t>
      </w:r>
      <w:r>
        <w:rPr>
          <w:b/>
          <w:spacing w:val="-3"/>
          <w:sz w:val="24"/>
        </w:rPr>
        <w:t xml:space="preserve"> 模块向内存文件写入内容</w:t>
      </w:r>
      <w:r>
        <w:rPr>
          <w:spacing w:val="-3"/>
          <w:sz w:val="24"/>
        </w:rPr>
        <w:t>File: stringio-example-2.py</w:t>
      </w:r>
    </w:p>
    <w:p>
      <w:pPr>
        <w:pStyle w:val="7"/>
        <w:spacing w:before="33"/>
        <w:ind w:left="160"/>
      </w:pPr>
      <w:r>
        <w:t>import StringIO</w:t>
      </w:r>
    </w:p>
    <w:p>
      <w:pPr>
        <w:pStyle w:val="7"/>
        <w:spacing w:before="9"/>
      </w:pPr>
    </w:p>
    <w:p>
      <w:pPr>
        <w:pStyle w:val="7"/>
        <w:ind w:left="160"/>
      </w:pPr>
      <w:r>
        <w:t>file = StringIO.StringIO()</w:t>
      </w:r>
    </w:p>
    <w:p>
      <w:pPr>
        <w:pStyle w:val="7"/>
        <w:spacing w:before="5" w:line="242" w:lineRule="auto"/>
        <w:ind w:left="160" w:right="3370"/>
      </w:pPr>
      <w:r>
        <w:t>file.write("This man is no ordinary man. ") file.write("This is Mr. F. G. Superman.")</w:t>
      </w:r>
    </w:p>
    <w:p>
      <w:pPr>
        <w:pStyle w:val="7"/>
        <w:spacing w:before="7"/>
      </w:pPr>
    </w:p>
    <w:p>
      <w:pPr>
        <w:pStyle w:val="7"/>
        <w:ind w:left="160"/>
      </w:pPr>
      <w:r>
        <w:t>print file.getvalue()</w:t>
      </w:r>
    </w:p>
    <w:p>
      <w:pPr>
        <w:pStyle w:val="7"/>
        <w:spacing w:before="9"/>
      </w:pPr>
    </w:p>
    <w:p>
      <w:pPr>
        <w:pStyle w:val="6"/>
        <w:spacing w:before="0"/>
      </w:pPr>
      <w:r>
        <w:t>This man is no ordinary man. This is Mr. F. G. Superman.</w:t>
      </w:r>
    </w:p>
    <w:p>
      <w:pPr>
        <w:pStyle w:val="7"/>
        <w:spacing w:before="4"/>
        <w:rPr>
          <w:b/>
          <w:sz w:val="22"/>
        </w:rPr>
      </w:pPr>
    </w:p>
    <w:p>
      <w:pPr>
        <w:pStyle w:val="7"/>
        <w:ind w:left="160"/>
      </w:pPr>
      <w:r>
        <w:t>StringIO 可以用于重新定向 Python 解释器的输出, 如 Example 2-10 所示.</w:t>
      </w:r>
    </w:p>
    <w:p>
      <w:pPr>
        <w:spacing w:after="0"/>
        <w:sectPr>
          <w:pgSz w:w="11910" w:h="16840"/>
          <w:pgMar w:top="1400" w:right="1560" w:bottom="280" w:left="1640" w:header="720" w:footer="720" w:gutter="0"/>
        </w:sectPr>
      </w:pPr>
    </w:p>
    <w:p>
      <w:pPr>
        <w:pStyle w:val="11"/>
        <w:numPr>
          <w:ilvl w:val="3"/>
          <w:numId w:val="44"/>
        </w:numPr>
        <w:tabs>
          <w:tab w:val="left" w:pos="1249"/>
        </w:tabs>
        <w:spacing w:before="42" w:after="0" w:line="460" w:lineRule="auto"/>
        <w:ind w:left="160" w:right="2626" w:firstLine="0"/>
        <w:jc w:val="left"/>
        <w:rPr>
          <w:sz w:val="24"/>
        </w:rPr>
      </w:pPr>
      <w:r>
        <w:rPr>
          <w:b/>
          <w:sz w:val="24"/>
        </w:rPr>
        <w:t>Example</w:t>
      </w:r>
      <w:r>
        <w:rPr>
          <w:b/>
          <w:spacing w:val="-7"/>
          <w:sz w:val="24"/>
        </w:rPr>
        <w:t xml:space="preserve"> </w:t>
      </w:r>
      <w:r>
        <w:rPr>
          <w:b/>
          <w:sz w:val="24"/>
        </w:rPr>
        <w:t>2-10.</w:t>
      </w:r>
      <w:r>
        <w:rPr>
          <w:b/>
          <w:spacing w:val="-3"/>
          <w:sz w:val="24"/>
        </w:rPr>
        <w:t xml:space="preserve"> 使用 </w:t>
      </w:r>
      <w:r>
        <w:rPr>
          <w:b/>
          <w:sz w:val="24"/>
        </w:rPr>
        <w:t>StringIO</w:t>
      </w:r>
      <w:r>
        <w:rPr>
          <w:b/>
          <w:spacing w:val="-2"/>
          <w:sz w:val="24"/>
        </w:rPr>
        <w:t xml:space="preserve"> 模块捕获输出</w:t>
      </w:r>
      <w:r>
        <w:rPr>
          <w:spacing w:val="-2"/>
          <w:sz w:val="24"/>
        </w:rPr>
        <w:t>File: stringio-example-3.py</w:t>
      </w:r>
    </w:p>
    <w:p>
      <w:pPr>
        <w:pStyle w:val="7"/>
        <w:spacing w:before="34" w:line="242" w:lineRule="auto"/>
        <w:ind w:left="160" w:right="6370"/>
      </w:pPr>
      <w:r>
        <w:t>import StringIO import string, sys</w:t>
      </w:r>
    </w:p>
    <w:p>
      <w:pPr>
        <w:pStyle w:val="7"/>
        <w:spacing w:before="7"/>
      </w:pPr>
    </w:p>
    <w:p>
      <w:pPr>
        <w:pStyle w:val="7"/>
        <w:ind w:left="160"/>
      </w:pPr>
      <w:r>
        <w:t>stdout = sys.stdout</w:t>
      </w:r>
    </w:p>
    <w:p>
      <w:pPr>
        <w:pStyle w:val="7"/>
        <w:spacing w:before="4" w:line="620" w:lineRule="atLeast"/>
        <w:ind w:left="160" w:right="3850"/>
      </w:pPr>
      <w:r>
        <w:t>sys.stdout = file = StringIO.StringIO() print """</w:t>
      </w:r>
    </w:p>
    <w:p>
      <w:pPr>
        <w:pStyle w:val="7"/>
        <w:spacing w:before="9" w:line="242" w:lineRule="auto"/>
        <w:ind w:left="160" w:right="2770"/>
      </w:pPr>
      <w:r>
        <w:t>According to Gbaya folktales, trickery and guile are the best ways to defeat the python, king of snakes, which was hatched from a dragon at the world's start. -- National Geographic, May 1997 """</w:t>
      </w:r>
    </w:p>
    <w:p>
      <w:pPr>
        <w:pStyle w:val="7"/>
        <w:spacing w:before="11"/>
      </w:pPr>
    </w:p>
    <w:p>
      <w:pPr>
        <w:pStyle w:val="7"/>
        <w:ind w:left="160"/>
      </w:pPr>
      <w:r>
        <w:t>sys.stdout = stdout</w:t>
      </w:r>
    </w:p>
    <w:p>
      <w:pPr>
        <w:pStyle w:val="7"/>
        <w:spacing w:before="9"/>
      </w:pPr>
    </w:p>
    <w:p>
      <w:pPr>
        <w:pStyle w:val="7"/>
        <w:ind w:left="160"/>
      </w:pPr>
      <w:r>
        <w:t>print string.upper(file.getvalue())</w:t>
      </w:r>
    </w:p>
    <w:p>
      <w:pPr>
        <w:pStyle w:val="7"/>
        <w:spacing w:before="9"/>
      </w:pPr>
    </w:p>
    <w:p>
      <w:pPr>
        <w:pStyle w:val="6"/>
        <w:spacing w:before="0" w:line="242" w:lineRule="auto"/>
        <w:ind w:right="2725"/>
      </w:pPr>
      <w:r>
        <w:t>ACCORDING TO GBAYA FOLKTALES, TRICKERY AND GUILE ARE THE BEST WAYS TO DEFEAT THE PYTHON, KING OF SNAKES, WHICH WAS HATCHED FROM A DRAGON AT THE WORLD'S START. -- NATIONAL GEOGRAPHIC, MAY 1997</w:t>
      </w:r>
    </w:p>
    <w:p>
      <w:pPr>
        <w:pStyle w:val="7"/>
        <w:spacing w:before="10"/>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101600</wp:posOffset>
                </wp:positionV>
                <wp:extent cx="5274310" cy="0"/>
                <wp:effectExtent l="0" t="0" r="0" b="0"/>
                <wp:wrapTopAndBottom/>
                <wp:docPr id="205" name="直线 2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8" o:spid="_x0000_s1026" o:spt="20" style="position:absolute;left:0pt;margin-left:90pt;margin-top:8pt;height:0pt;width:415.3pt;mso-position-horizontal-relative:page;mso-wrap-distance-bottom:0pt;mso-wrap-distance-top:0pt;z-index:-1024;mso-width-relative:page;mso-height-relative:page;" filled="f" stroked="t" coordsize="21600,21600" o:gfxdata="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ZL+IrVAAAACgEAAA8AAAAAAAAAAQAgAAAAIgAA&#10;AGRycy9kb3ducmV2LnhtbFBLAQIUABQAAAAIAIdO4kC0Lpjm0gEAAJA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2.6. cStringIO 模块</w:t>
      </w:r>
    </w:p>
    <w:p>
      <w:pPr>
        <w:pStyle w:val="7"/>
        <w:spacing w:before="3"/>
        <w:rPr>
          <w:b/>
          <w:sz w:val="28"/>
        </w:rPr>
      </w:pPr>
    </w:p>
    <w:p>
      <w:pPr>
        <w:pStyle w:val="7"/>
        <w:spacing w:before="1"/>
        <w:ind w:left="160"/>
      </w:pPr>
      <w:r>
        <w:t>cStringIO 是一个可选的模块, 是 StringIO 的更快速实现. 它的工作方式和</w:t>
      </w:r>
    </w:p>
    <w:p>
      <w:pPr>
        <w:pStyle w:val="7"/>
        <w:spacing w:before="4" w:line="244" w:lineRule="auto"/>
        <w:ind w:left="160" w:right="382"/>
      </w:pPr>
      <w:r>
        <w:t>StringIO</w:t>
      </w:r>
      <w:r>
        <w:rPr>
          <w:spacing w:val="-3"/>
        </w:rPr>
        <w:t xml:space="preserve"> 基本相同, 但是它不可以被继承. </w:t>
      </w:r>
      <w:r>
        <w:t>Example</w:t>
      </w:r>
      <w:r>
        <w:rPr>
          <w:spacing w:val="-3"/>
        </w:rPr>
        <w:t xml:space="preserve"> </w:t>
      </w:r>
      <w:r>
        <w:t>2-11</w:t>
      </w:r>
      <w:r>
        <w:rPr>
          <w:spacing w:val="-3"/>
        </w:rPr>
        <w:t xml:space="preserve"> 展示了 </w:t>
      </w:r>
      <w:r>
        <w:t>cStringIO 的用法, 另参考前一节.</w:t>
      </w:r>
    </w:p>
    <w:p>
      <w:pPr>
        <w:pStyle w:val="7"/>
        <w:spacing w:before="8"/>
        <w:rPr>
          <w:sz w:val="21"/>
        </w:rPr>
      </w:pPr>
    </w:p>
    <w:p>
      <w:pPr>
        <w:pStyle w:val="11"/>
        <w:numPr>
          <w:ilvl w:val="3"/>
          <w:numId w:val="45"/>
        </w:numPr>
        <w:tabs>
          <w:tab w:val="left" w:pos="1249"/>
        </w:tabs>
        <w:spacing w:before="1" w:after="0" w:line="460" w:lineRule="auto"/>
        <w:ind w:left="160" w:right="3468" w:firstLine="0"/>
        <w:jc w:val="left"/>
        <w:rPr>
          <w:sz w:val="24"/>
        </w:rPr>
      </w:pPr>
      <w:r>
        <w:rPr>
          <w:b/>
          <w:sz w:val="24"/>
        </w:rPr>
        <w:t>Example</w:t>
      </w:r>
      <w:r>
        <w:rPr>
          <w:b/>
          <w:spacing w:val="-6"/>
          <w:sz w:val="24"/>
        </w:rPr>
        <w:t xml:space="preserve"> </w:t>
      </w:r>
      <w:r>
        <w:rPr>
          <w:b/>
          <w:sz w:val="24"/>
        </w:rPr>
        <w:t>2-11.</w:t>
      </w:r>
      <w:r>
        <w:rPr>
          <w:b/>
          <w:spacing w:val="-3"/>
          <w:sz w:val="24"/>
        </w:rPr>
        <w:t xml:space="preserve"> 使用 </w:t>
      </w:r>
      <w:r>
        <w:rPr>
          <w:b/>
          <w:sz w:val="24"/>
        </w:rPr>
        <w:t>cStringIO</w:t>
      </w:r>
      <w:r>
        <w:rPr>
          <w:b/>
          <w:spacing w:val="-2"/>
          <w:sz w:val="24"/>
        </w:rPr>
        <w:t xml:space="preserve"> 模块</w:t>
      </w:r>
      <w:r>
        <w:rPr>
          <w:spacing w:val="-2"/>
          <w:sz w:val="24"/>
        </w:rPr>
        <w:t>File: cstringio-example-1.py</w:t>
      </w:r>
    </w:p>
    <w:p>
      <w:pPr>
        <w:pStyle w:val="7"/>
        <w:spacing w:before="34"/>
        <w:ind w:left="160"/>
      </w:pPr>
      <w:r>
        <w:t>import cStringIO</w:t>
      </w:r>
    </w:p>
    <w:p>
      <w:pPr>
        <w:pStyle w:val="7"/>
        <w:spacing w:before="9"/>
      </w:pPr>
    </w:p>
    <w:p>
      <w:pPr>
        <w:pStyle w:val="7"/>
        <w:spacing w:line="242" w:lineRule="auto"/>
        <w:ind w:left="160" w:right="610"/>
      </w:pPr>
      <w:r>
        <w:t>MESSAGE = "That man is depriving a village somewhere of a computer scientist."</w:t>
      </w:r>
    </w:p>
    <w:p>
      <w:pPr>
        <w:pStyle w:val="7"/>
        <w:spacing w:before="8"/>
      </w:pPr>
    </w:p>
    <w:p>
      <w:pPr>
        <w:pStyle w:val="7"/>
        <w:ind w:left="160"/>
      </w:pPr>
      <w:r>
        <w:t>file = cStringIO.StringIO(MESSAGE)</w:t>
      </w:r>
    </w:p>
    <w:p>
      <w:pPr>
        <w:spacing w:after="0"/>
        <w:sectPr>
          <w:pgSz w:w="11910" w:h="16840"/>
          <w:pgMar w:top="1400" w:right="1560" w:bottom="280" w:left="1640" w:header="720" w:footer="720" w:gutter="0"/>
        </w:sectPr>
      </w:pPr>
    </w:p>
    <w:p>
      <w:pPr>
        <w:pStyle w:val="7"/>
        <w:spacing w:before="153"/>
        <w:ind w:left="160"/>
      </w:pPr>
      <w:r>
        <w:t>print file.read()</w:t>
      </w:r>
    </w:p>
    <w:p>
      <w:pPr>
        <w:pStyle w:val="7"/>
        <w:spacing w:before="9"/>
      </w:pPr>
    </w:p>
    <w:p>
      <w:pPr>
        <w:pStyle w:val="6"/>
        <w:spacing w:before="0"/>
      </w:pPr>
      <w:r>
        <w:t>That man is depriving a village somewhere of a computer scientist.</w:t>
      </w:r>
    </w:p>
    <w:p>
      <w:pPr>
        <w:pStyle w:val="7"/>
        <w:spacing w:before="3"/>
        <w:rPr>
          <w:b/>
          <w:sz w:val="22"/>
        </w:rPr>
      </w:pPr>
    </w:p>
    <w:p>
      <w:pPr>
        <w:pStyle w:val="7"/>
        <w:spacing w:line="242" w:lineRule="auto"/>
        <w:ind w:left="160" w:right="262"/>
      </w:pPr>
      <w:r>
        <w:t>为了让你的代码尽可能快, 但同时保证兼容低版本的 Python ,你可以使用一个小技巧在 cStringIO 不可用时启用 StringIO 模块, 如 Example 2-12 所示.</w:t>
      </w:r>
    </w:p>
    <w:p>
      <w:pPr>
        <w:pStyle w:val="7"/>
        <w:spacing w:before="2"/>
        <w:rPr>
          <w:sz w:val="22"/>
        </w:rPr>
      </w:pPr>
    </w:p>
    <w:p>
      <w:pPr>
        <w:pStyle w:val="11"/>
        <w:numPr>
          <w:ilvl w:val="3"/>
          <w:numId w:val="45"/>
        </w:numPr>
        <w:tabs>
          <w:tab w:val="left" w:pos="1250"/>
        </w:tabs>
        <w:spacing w:before="0" w:after="0" w:line="460" w:lineRule="auto"/>
        <w:ind w:left="160" w:right="3949" w:firstLine="0"/>
        <w:jc w:val="left"/>
        <w:rPr>
          <w:sz w:val="24"/>
        </w:rPr>
      </w:pPr>
      <w:r>
        <w:rPr>
          <w:b/>
          <w:sz w:val="24"/>
        </w:rPr>
        <w:t>Example</w:t>
      </w:r>
      <w:r>
        <w:rPr>
          <w:b/>
          <w:spacing w:val="-3"/>
          <w:sz w:val="24"/>
        </w:rPr>
        <w:t xml:space="preserve"> </w:t>
      </w:r>
      <w:r>
        <w:rPr>
          <w:b/>
          <w:sz w:val="24"/>
        </w:rPr>
        <w:t>2-12</w:t>
      </w:r>
      <w:r>
        <w:rPr>
          <w:b/>
          <w:spacing w:val="-3"/>
          <w:sz w:val="24"/>
        </w:rPr>
        <w:t xml:space="preserve">. 后退至 </w:t>
      </w:r>
      <w:r>
        <w:rPr>
          <w:b/>
          <w:sz w:val="24"/>
        </w:rPr>
        <w:t xml:space="preserve">StringIO </w:t>
      </w:r>
      <w:r>
        <w:rPr>
          <w:sz w:val="24"/>
        </w:rPr>
        <w:t>File: cstringio-example-2.py</w:t>
      </w:r>
    </w:p>
    <w:p>
      <w:pPr>
        <w:pStyle w:val="7"/>
        <w:spacing w:before="34"/>
        <w:ind w:left="160"/>
      </w:pPr>
      <w:r>
        <w:t>try:</w:t>
      </w:r>
    </w:p>
    <w:p>
      <w:pPr>
        <w:pStyle w:val="7"/>
        <w:spacing w:before="4" w:line="242" w:lineRule="auto"/>
        <w:ind w:left="640" w:right="5650"/>
      </w:pPr>
      <w:r>
        <w:t>import cStringIO StringIO = cStringIO</w:t>
      </w:r>
    </w:p>
    <w:p>
      <w:pPr>
        <w:pStyle w:val="7"/>
        <w:spacing w:before="3" w:line="242" w:lineRule="auto"/>
        <w:ind w:left="640" w:right="6250" w:hanging="480"/>
      </w:pPr>
      <w:r>
        <w:t>except ImportError: import StringIO</w:t>
      </w:r>
    </w:p>
    <w:p>
      <w:pPr>
        <w:pStyle w:val="7"/>
        <w:spacing w:before="7"/>
      </w:pPr>
    </w:p>
    <w:p>
      <w:pPr>
        <w:pStyle w:val="7"/>
        <w:ind w:left="160"/>
      </w:pPr>
      <w:r>
        <w:t>print StringIO</w:t>
      </w:r>
    </w:p>
    <w:p>
      <w:pPr>
        <w:pStyle w:val="7"/>
        <w:spacing w:before="9"/>
      </w:pPr>
    </w:p>
    <w:p>
      <w:pPr>
        <w:pStyle w:val="6"/>
        <w:tabs>
          <w:tab w:val="left" w:pos="1248"/>
        </w:tabs>
        <w:spacing w:before="0"/>
      </w:pPr>
      <w:r>
        <w:t>&lt;module</w:t>
      </w:r>
      <w:r>
        <w:tab/>
      </w:r>
      <w:r>
        <w:t>'StringIO'</w:t>
      </w:r>
      <w:r>
        <w:rPr>
          <w:spacing w:val="-1"/>
        </w:rPr>
        <w:t xml:space="preserve"> </w:t>
      </w:r>
      <w:r>
        <w:t>(built-in)&gt;</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78" name="直线 2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9"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UOImA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2.7. mmap 模块</w:t>
      </w:r>
    </w:p>
    <w:p>
      <w:pPr>
        <w:pStyle w:val="7"/>
        <w:spacing w:before="3"/>
        <w:rPr>
          <w:b/>
          <w:sz w:val="28"/>
        </w:rPr>
      </w:pPr>
    </w:p>
    <w:p>
      <w:pPr>
        <w:pStyle w:val="7"/>
        <w:spacing w:before="1" w:line="244" w:lineRule="auto"/>
        <w:ind w:left="160" w:right="262"/>
      </w:pPr>
      <w:r>
        <w:t>(2.0 新增) mmap 模块提供了操作系统内存映射函数的接口, 如 Example 2-13 所示. 映射区域的行为和字符串对象类似, 但数据是直接从文件读取的.</w:t>
      </w:r>
    </w:p>
    <w:p>
      <w:pPr>
        <w:pStyle w:val="7"/>
        <w:spacing w:before="8"/>
        <w:rPr>
          <w:sz w:val="21"/>
        </w:rPr>
      </w:pPr>
    </w:p>
    <w:p>
      <w:pPr>
        <w:pStyle w:val="11"/>
        <w:numPr>
          <w:ilvl w:val="3"/>
          <w:numId w:val="46"/>
        </w:numPr>
        <w:tabs>
          <w:tab w:val="left" w:pos="1250"/>
        </w:tabs>
        <w:spacing w:before="0" w:after="0" w:line="460" w:lineRule="auto"/>
        <w:ind w:left="160" w:right="4073" w:firstLine="0"/>
        <w:jc w:val="left"/>
        <w:rPr>
          <w:sz w:val="24"/>
        </w:rPr>
      </w:pPr>
      <w:r>
        <w:rPr>
          <w:b/>
          <w:sz w:val="24"/>
        </w:rPr>
        <w:t>Example</w:t>
      </w:r>
      <w:r>
        <w:rPr>
          <w:b/>
          <w:spacing w:val="-2"/>
          <w:sz w:val="24"/>
        </w:rPr>
        <w:t xml:space="preserve"> </w:t>
      </w:r>
      <w:r>
        <w:rPr>
          <w:b/>
          <w:sz w:val="24"/>
        </w:rPr>
        <w:t>2-13</w:t>
      </w:r>
      <w:r>
        <w:rPr>
          <w:b/>
          <w:spacing w:val="-2"/>
          <w:sz w:val="24"/>
        </w:rPr>
        <w:t xml:space="preserve">. 使用 </w:t>
      </w:r>
      <w:r>
        <w:rPr>
          <w:b/>
          <w:sz w:val="24"/>
        </w:rPr>
        <w:t>mmap</w:t>
      </w:r>
      <w:r>
        <w:rPr>
          <w:b/>
          <w:spacing w:val="-5"/>
          <w:sz w:val="24"/>
        </w:rPr>
        <w:t xml:space="preserve"> 模块</w:t>
      </w:r>
      <w:r>
        <w:rPr>
          <w:sz w:val="24"/>
        </w:rPr>
        <w:t>File: mmap-example-1.py</w:t>
      </w:r>
    </w:p>
    <w:p>
      <w:pPr>
        <w:pStyle w:val="7"/>
        <w:spacing w:before="34" w:line="242" w:lineRule="auto"/>
        <w:ind w:left="160" w:right="7210"/>
      </w:pPr>
      <w:r>
        <w:t>import mmap import os</w:t>
      </w:r>
    </w:p>
    <w:p>
      <w:pPr>
        <w:pStyle w:val="7"/>
        <w:spacing w:before="55" w:line="624" w:lineRule="exact"/>
        <w:ind w:left="160" w:right="4810"/>
      </w:pPr>
      <w:r>
        <w:t>filename = "samples/sample.txt" file = open(filename, "r+")</w:t>
      </w:r>
    </w:p>
    <w:p>
      <w:pPr>
        <w:pStyle w:val="7"/>
        <w:spacing w:line="255" w:lineRule="exact"/>
        <w:ind w:left="160"/>
      </w:pPr>
      <w:r>
        <w:t>size = os.path.getsize(filename)</w:t>
      </w:r>
    </w:p>
    <w:p>
      <w:pPr>
        <w:pStyle w:val="7"/>
        <w:spacing w:before="4" w:line="620" w:lineRule="atLeast"/>
        <w:ind w:left="160" w:right="4090"/>
      </w:pPr>
      <w:r>
        <w:t>data = mmap.mmap(file.fileno(), size) # basics</w:t>
      </w:r>
    </w:p>
    <w:p>
      <w:pPr>
        <w:pStyle w:val="7"/>
        <w:spacing w:before="9"/>
        <w:ind w:left="160"/>
      </w:pPr>
      <w:r>
        <w:t>print data</w:t>
      </w:r>
    </w:p>
    <w:p>
      <w:pPr>
        <w:spacing w:after="0"/>
        <w:sectPr>
          <w:pgSz w:w="11910" w:h="16840"/>
          <w:pgMar w:top="1600" w:right="1560" w:bottom="280" w:left="1640" w:header="720" w:footer="720" w:gutter="0"/>
        </w:sectPr>
      </w:pPr>
    </w:p>
    <w:p>
      <w:pPr>
        <w:pStyle w:val="7"/>
        <w:spacing w:before="41"/>
        <w:ind w:left="160"/>
      </w:pPr>
      <w:r>
        <w:t>print len(data), size</w:t>
      </w:r>
    </w:p>
    <w:p>
      <w:pPr>
        <w:pStyle w:val="7"/>
        <w:spacing w:before="9"/>
      </w:pPr>
    </w:p>
    <w:p>
      <w:pPr>
        <w:pStyle w:val="7"/>
        <w:ind w:left="160"/>
      </w:pPr>
      <w:r>
        <w:t># use slicing to read from the file</w:t>
      </w:r>
    </w:p>
    <w:p>
      <w:pPr>
        <w:pStyle w:val="7"/>
        <w:spacing w:before="4"/>
        <w:ind w:left="160"/>
      </w:pPr>
      <w:r>
        <w:t># 使用切片操作读取文件</w:t>
      </w:r>
    </w:p>
    <w:p>
      <w:pPr>
        <w:pStyle w:val="7"/>
        <w:spacing w:before="5"/>
        <w:ind w:left="160"/>
      </w:pPr>
      <w:r>
        <w:t>print repr(data[:10]), repr(data[:10])</w:t>
      </w:r>
    </w:p>
    <w:p>
      <w:pPr>
        <w:pStyle w:val="7"/>
        <w:spacing w:before="9"/>
      </w:pPr>
    </w:p>
    <w:p>
      <w:pPr>
        <w:pStyle w:val="7"/>
        <w:ind w:left="160"/>
      </w:pPr>
      <w:r>
        <w:t># or use the standard file interface</w:t>
      </w:r>
    </w:p>
    <w:p>
      <w:pPr>
        <w:pStyle w:val="7"/>
        <w:spacing w:before="4"/>
        <w:ind w:left="160"/>
      </w:pPr>
      <w:r>
        <w:t># 或使用标准的文件接口</w:t>
      </w:r>
    </w:p>
    <w:p>
      <w:pPr>
        <w:pStyle w:val="7"/>
        <w:spacing w:before="5"/>
        <w:ind w:left="160"/>
      </w:pPr>
      <w:r>
        <w:t>print repr(data.read(10)), repr(data.read(10))</w:t>
      </w:r>
    </w:p>
    <w:p>
      <w:pPr>
        <w:pStyle w:val="7"/>
        <w:spacing w:before="9"/>
      </w:pPr>
    </w:p>
    <w:p>
      <w:pPr>
        <w:pStyle w:val="6"/>
        <w:spacing w:before="0" w:line="242" w:lineRule="auto"/>
        <w:ind w:right="5506"/>
      </w:pPr>
      <w:r>
        <w:t>&lt;mmap object at 008A2A10&gt; 302 302</w:t>
      </w:r>
    </w:p>
    <w:p>
      <w:pPr>
        <w:spacing w:before="3" w:line="242" w:lineRule="auto"/>
        <w:ind w:left="160" w:right="5506" w:firstLine="0"/>
        <w:jc w:val="left"/>
        <w:rPr>
          <w:b/>
          <w:sz w:val="24"/>
        </w:rPr>
      </w:pPr>
      <w:r>
        <w:rPr>
          <w:b/>
          <w:sz w:val="24"/>
        </w:rPr>
        <w:t>'We will pe' 'We will pe' 'We will pe' 'rhaps even'</w:t>
      </w:r>
    </w:p>
    <w:p>
      <w:pPr>
        <w:pStyle w:val="7"/>
        <w:spacing w:before="1"/>
        <w:rPr>
          <w:b/>
          <w:sz w:val="22"/>
        </w:rPr>
      </w:pPr>
    </w:p>
    <w:p>
      <w:pPr>
        <w:pStyle w:val="7"/>
        <w:spacing w:before="1"/>
        <w:ind w:left="160"/>
      </w:pPr>
      <w:r>
        <w:t>在 Windows 下, 这个文件必须以既可读又可写的模式打开( `r+` , `w+` , 或</w:t>
      </w:r>
    </w:p>
    <w:p>
      <w:pPr>
        <w:pStyle w:val="7"/>
        <w:spacing w:before="4"/>
        <w:ind w:left="160"/>
      </w:pPr>
      <w:r>
        <w:t>`a+` ), 否则 mmap 调用会失败.</w:t>
      </w:r>
    </w:p>
    <w:p>
      <w:pPr>
        <w:pStyle w:val="7"/>
        <w:spacing w:before="2"/>
        <w:rPr>
          <w:sz w:val="22"/>
        </w:rPr>
      </w:pPr>
    </w:p>
    <w:p>
      <w:pPr>
        <w:pStyle w:val="7"/>
        <w:ind w:left="160"/>
      </w:pPr>
      <w:r>
        <w:t>[!Feather 注: 经本人测试, a+ 模式是完全可以的, 原文只有 r+ 和 w+]</w:t>
      </w:r>
    </w:p>
    <w:p>
      <w:pPr>
        <w:pStyle w:val="7"/>
        <w:spacing w:before="3"/>
        <w:rPr>
          <w:sz w:val="22"/>
        </w:rPr>
      </w:pPr>
    </w:p>
    <w:p>
      <w:pPr>
        <w:pStyle w:val="7"/>
        <w:spacing w:before="1" w:line="242" w:lineRule="auto"/>
        <w:ind w:left="160" w:right="262"/>
      </w:pPr>
      <w:r>
        <w:t>Example 2-14 展示了内存映射区域的使用, 在很多地方它都可以替换普通字符串使用, 包括正则表达式和其他字符串操作.</w:t>
      </w:r>
    </w:p>
    <w:p>
      <w:pPr>
        <w:pStyle w:val="7"/>
        <w:rPr>
          <w:sz w:val="22"/>
        </w:rPr>
      </w:pPr>
    </w:p>
    <w:p>
      <w:pPr>
        <w:pStyle w:val="11"/>
        <w:numPr>
          <w:ilvl w:val="3"/>
          <w:numId w:val="46"/>
        </w:numPr>
        <w:tabs>
          <w:tab w:val="left" w:pos="1250"/>
        </w:tabs>
        <w:spacing w:before="0" w:after="0" w:line="460" w:lineRule="auto"/>
        <w:ind w:left="160" w:right="1425" w:firstLine="0"/>
        <w:jc w:val="left"/>
        <w:rPr>
          <w:sz w:val="24"/>
        </w:rPr>
      </w:pPr>
      <w:r>
        <w:rPr>
          <w:b/>
          <w:sz w:val="24"/>
        </w:rPr>
        <w:t>Example</w:t>
      </w:r>
      <w:r>
        <w:rPr>
          <w:b/>
          <w:spacing w:val="-8"/>
          <w:sz w:val="24"/>
        </w:rPr>
        <w:t xml:space="preserve"> </w:t>
      </w:r>
      <w:r>
        <w:rPr>
          <w:b/>
          <w:sz w:val="24"/>
        </w:rPr>
        <w:t>2-14</w:t>
      </w:r>
      <w:r>
        <w:rPr>
          <w:b/>
          <w:spacing w:val="-3"/>
          <w:sz w:val="24"/>
        </w:rPr>
        <w:t>. 对映射区域使用字符串方法和正则表达式</w:t>
      </w:r>
      <w:r>
        <w:rPr>
          <w:spacing w:val="-3"/>
          <w:sz w:val="24"/>
        </w:rPr>
        <w:t>File: mmap-example-2.py</w:t>
      </w:r>
    </w:p>
    <w:p>
      <w:pPr>
        <w:pStyle w:val="7"/>
        <w:spacing w:before="35"/>
        <w:ind w:left="160"/>
      </w:pPr>
      <w:r>
        <w:t>import mmap</w:t>
      </w:r>
    </w:p>
    <w:p>
      <w:pPr>
        <w:pStyle w:val="7"/>
        <w:spacing w:before="5"/>
        <w:ind w:left="160"/>
      </w:pPr>
      <w:r>
        <w:t>import os, string, re</w:t>
      </w:r>
    </w:p>
    <w:p>
      <w:pPr>
        <w:pStyle w:val="7"/>
        <w:spacing w:before="8"/>
      </w:pPr>
    </w:p>
    <w:p>
      <w:pPr>
        <w:pStyle w:val="7"/>
        <w:spacing w:before="1"/>
        <w:ind w:left="160"/>
      </w:pPr>
      <w:r>
        <w:t>def mapfile(filename):</w:t>
      </w:r>
    </w:p>
    <w:p>
      <w:pPr>
        <w:pStyle w:val="7"/>
        <w:spacing w:before="4"/>
        <w:ind w:right="4182"/>
        <w:jc w:val="center"/>
      </w:pPr>
      <w:r>
        <w:t>file = open(filename, "r+")</w:t>
      </w:r>
    </w:p>
    <w:p>
      <w:pPr>
        <w:pStyle w:val="7"/>
        <w:spacing w:before="5" w:line="242" w:lineRule="auto"/>
        <w:ind w:left="640" w:right="3610"/>
      </w:pPr>
      <w:r>
        <w:t>size = os.path.getsize(filename) return mmap.mmap(file.fileno(), size)</w:t>
      </w:r>
    </w:p>
    <w:p>
      <w:pPr>
        <w:pStyle w:val="7"/>
        <w:spacing w:before="55" w:line="624" w:lineRule="exact"/>
        <w:ind w:left="160" w:right="4210"/>
      </w:pPr>
      <w:r>
        <w:t>data = mapfile("samples/sample.txt") # search</w:t>
      </w:r>
    </w:p>
    <w:p>
      <w:pPr>
        <w:pStyle w:val="7"/>
        <w:spacing w:line="255" w:lineRule="exact"/>
        <w:ind w:left="160"/>
      </w:pPr>
      <w:r>
        <w:t>index = data.find("small")</w:t>
      </w:r>
    </w:p>
    <w:p>
      <w:pPr>
        <w:pStyle w:val="7"/>
        <w:spacing w:before="5"/>
        <w:ind w:left="160"/>
      </w:pPr>
      <w:r>
        <w:t>print index, repr(data[index-5:index+15])</w:t>
      </w:r>
    </w:p>
    <w:p>
      <w:pPr>
        <w:pStyle w:val="7"/>
        <w:spacing w:before="9"/>
      </w:pPr>
    </w:p>
    <w:p>
      <w:pPr>
        <w:pStyle w:val="7"/>
        <w:spacing w:line="242" w:lineRule="auto"/>
        <w:ind w:left="160" w:right="4810"/>
      </w:pPr>
      <w:r>
        <w:t># regular expressions work too! m = re.search("small", data) print m.start(), m.group()</w:t>
      </w:r>
    </w:p>
    <w:p>
      <w:pPr>
        <w:spacing w:after="0" w:line="242" w:lineRule="auto"/>
        <w:sectPr>
          <w:pgSz w:w="11910" w:h="16840"/>
          <w:pgMar w:top="1400" w:right="1560" w:bottom="280" w:left="1640" w:header="720" w:footer="720" w:gutter="0"/>
        </w:sectPr>
      </w:pPr>
    </w:p>
    <w:p>
      <w:pPr>
        <w:pStyle w:val="6"/>
        <w:spacing w:before="41"/>
      </w:pPr>
      <w:r>
        <w:t>43 'only small\015\012modules '</w:t>
      </w:r>
    </w:p>
    <w:p>
      <w:pPr>
        <w:spacing w:before="4"/>
        <w:ind w:left="160" w:right="0" w:firstLine="0"/>
        <w:jc w:val="left"/>
        <w:rPr>
          <w:b/>
          <w:sz w:val="24"/>
        </w:rPr>
      </w:pPr>
      <w:r>
        <w:rPr>
          <w:b/>
          <w:sz w:val="24"/>
        </w:rPr>
        <w:t>43 small</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218" name="直线 3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0"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&#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DSgqeg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2.8. UserDict 模块</w:t>
      </w:r>
    </w:p>
    <w:p>
      <w:pPr>
        <w:pStyle w:val="7"/>
        <w:spacing w:before="3"/>
        <w:rPr>
          <w:b/>
          <w:sz w:val="28"/>
        </w:rPr>
      </w:pPr>
    </w:p>
    <w:p>
      <w:pPr>
        <w:pStyle w:val="7"/>
        <w:spacing w:before="1"/>
        <w:ind w:left="160"/>
      </w:pPr>
      <w:r>
        <w:t>UserDict 模块包含了一个可继承的字典类 (事实上是对内建字典类型的</w:t>
      </w:r>
    </w:p>
    <w:p>
      <w:pPr>
        <w:pStyle w:val="7"/>
        <w:spacing w:before="5"/>
        <w:ind w:left="160"/>
      </w:pPr>
      <w:r>
        <w:t>Python 封装).</w:t>
      </w:r>
    </w:p>
    <w:p>
      <w:pPr>
        <w:pStyle w:val="7"/>
        <w:spacing w:before="1"/>
        <w:rPr>
          <w:sz w:val="22"/>
        </w:rPr>
      </w:pPr>
    </w:p>
    <w:p>
      <w:pPr>
        <w:pStyle w:val="7"/>
        <w:spacing w:line="244" w:lineRule="auto"/>
        <w:ind w:left="160" w:right="262"/>
      </w:pPr>
      <w:r>
        <w:t>Example 2-15 展示了一个增强的字典类, 允许对字典使用 "加/+"</w:t>
      </w:r>
      <w:r>
        <w:rPr>
          <w:spacing w:val="-4"/>
        </w:rPr>
        <w:t xml:space="preserve"> 操作并提供</w:t>
      </w:r>
      <w:r>
        <w:t>了接受关键字参数的构造函数.</w:t>
      </w:r>
    </w:p>
    <w:p>
      <w:pPr>
        <w:pStyle w:val="7"/>
        <w:spacing w:before="9"/>
        <w:rPr>
          <w:sz w:val="21"/>
        </w:rPr>
      </w:pPr>
    </w:p>
    <w:p>
      <w:pPr>
        <w:spacing w:before="0" w:line="460" w:lineRule="auto"/>
        <w:ind w:left="160" w:right="3589" w:firstLine="0"/>
        <w:jc w:val="left"/>
        <w:rPr>
          <w:sz w:val="24"/>
        </w:rPr>
      </w:pPr>
      <w:r>
        <w:rPr>
          <w:b/>
          <w:sz w:val="24"/>
        </w:rPr>
        <w:t>2.8.0.1.</w:t>
      </w:r>
      <w:r>
        <w:rPr>
          <w:b/>
          <w:spacing w:val="-6"/>
          <w:sz w:val="24"/>
        </w:rPr>
        <w:t xml:space="preserve"> </w:t>
      </w:r>
      <w:r>
        <w:rPr>
          <w:b/>
          <w:sz w:val="24"/>
        </w:rPr>
        <w:t>Example</w:t>
      </w:r>
      <w:r>
        <w:rPr>
          <w:b/>
          <w:spacing w:val="-6"/>
          <w:sz w:val="24"/>
        </w:rPr>
        <w:t xml:space="preserve"> </w:t>
      </w:r>
      <w:r>
        <w:rPr>
          <w:b/>
          <w:sz w:val="24"/>
        </w:rPr>
        <w:t>2-15.</w:t>
      </w:r>
      <w:r>
        <w:rPr>
          <w:b/>
          <w:spacing w:val="-3"/>
          <w:sz w:val="24"/>
        </w:rPr>
        <w:t xml:space="preserve"> 使用 </w:t>
      </w:r>
      <w:r>
        <w:rPr>
          <w:b/>
          <w:sz w:val="24"/>
        </w:rPr>
        <w:t>UserDict</w:t>
      </w:r>
      <w:r>
        <w:rPr>
          <w:b/>
          <w:spacing w:val="-2"/>
          <w:sz w:val="24"/>
        </w:rPr>
        <w:t xml:space="preserve"> 模块</w:t>
      </w:r>
      <w:r>
        <w:rPr>
          <w:spacing w:val="-2"/>
          <w:sz w:val="24"/>
        </w:rPr>
        <w:t>File: userdict-example-1.py</w:t>
      </w:r>
    </w:p>
    <w:p>
      <w:pPr>
        <w:pStyle w:val="7"/>
        <w:spacing w:before="35"/>
        <w:ind w:left="160"/>
      </w:pPr>
      <w:r>
        <w:t>import UserDict</w:t>
      </w:r>
    </w:p>
    <w:p>
      <w:pPr>
        <w:pStyle w:val="7"/>
        <w:spacing w:before="8"/>
      </w:pPr>
    </w:p>
    <w:p>
      <w:pPr>
        <w:pStyle w:val="7"/>
        <w:spacing w:before="1"/>
        <w:ind w:left="160"/>
      </w:pPr>
      <w:r>
        <w:t>class FancyDict(UserDict.UserDict):</w:t>
      </w:r>
    </w:p>
    <w:p>
      <w:pPr>
        <w:pStyle w:val="7"/>
        <w:spacing w:before="6"/>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data = {}, **kw):</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19"/>
      </w:pPr>
      <w:r>
        <w:t>UserDict.UserDict._ self.update(data) self.update(kw)</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401" w:space="40"/>
            <w:col w:w="801" w:space="39"/>
            <w:col w:w="4429"/>
          </w:cols>
        </w:sectPr>
      </w:pPr>
    </w:p>
    <w:p>
      <w:pPr>
        <w:pStyle w:val="7"/>
        <w:spacing w:before="7"/>
        <w:rPr>
          <w:sz w:val="19"/>
        </w:rPr>
      </w:pPr>
    </w:p>
    <w:p>
      <w:pPr>
        <w:spacing w:after="0"/>
        <w:rPr>
          <w:sz w:val="19"/>
        </w:rPr>
        <w:sectPr>
          <w:type w:val="continuous"/>
          <w:pgSz w:w="11910" w:h="16840"/>
          <w:pgMar w:top="1440" w:right="1560" w:bottom="280" w:left="1640" w:header="720" w:footer="720" w:gutter="0"/>
        </w:sectPr>
      </w:pPr>
    </w:p>
    <w:p>
      <w:pPr>
        <w:pStyle w:val="7"/>
        <w:spacing w:before="66"/>
        <w:ind w:left="640"/>
      </w:pPr>
      <w:r>
        <w:t>def</w:t>
      </w:r>
    </w:p>
    <w:p>
      <w:pPr>
        <w:pStyle w:val="7"/>
        <w:spacing w:before="66"/>
        <w:ind w:left="80"/>
      </w:pPr>
      <w:r>
        <w:br w:type="column"/>
      </w:r>
      <w:r>
        <w:t>_ _add_</w:t>
      </w:r>
    </w:p>
    <w:p>
      <w:pPr>
        <w:pStyle w:val="7"/>
        <w:spacing w:before="66"/>
        <w:ind w:left="80"/>
      </w:pPr>
      <w:r>
        <w:br w:type="column"/>
      </w:r>
      <w:r>
        <w:t>_(self, other):</w:t>
      </w:r>
    </w:p>
    <w:p>
      <w:pPr>
        <w:spacing w:after="0"/>
        <w:sectPr>
          <w:type w:val="continuous"/>
          <w:pgSz w:w="11910" w:h="16840"/>
          <w:pgMar w:top="1440" w:right="1560" w:bottom="280" w:left="1640" w:header="720" w:footer="720" w:gutter="0"/>
          <w:cols w:equalWidth="0" w:num="3">
            <w:col w:w="1001" w:space="40"/>
            <w:col w:w="921" w:space="39"/>
            <w:col w:w="6709"/>
          </w:cols>
        </w:sectPr>
      </w:pPr>
    </w:p>
    <w:p>
      <w:pPr>
        <w:pStyle w:val="7"/>
        <w:spacing w:before="5" w:line="242" w:lineRule="auto"/>
        <w:ind w:left="1120" w:right="4330"/>
      </w:pPr>
      <w:r>
        <w:t>dict = FancyDict(self.data) dict.update(b)</w:t>
      </w:r>
    </w:p>
    <w:p>
      <w:pPr>
        <w:pStyle w:val="7"/>
        <w:spacing w:before="2"/>
        <w:ind w:left="1120"/>
      </w:pPr>
      <w:r>
        <w:t>return dict</w:t>
      </w:r>
    </w:p>
    <w:p>
      <w:pPr>
        <w:pStyle w:val="7"/>
        <w:spacing w:before="9"/>
      </w:pPr>
    </w:p>
    <w:p>
      <w:pPr>
        <w:pStyle w:val="7"/>
        <w:spacing w:line="242" w:lineRule="auto"/>
        <w:ind w:left="160" w:right="6130"/>
      </w:pPr>
      <w:r>
        <w:t xml:space="preserve">a = FancyDict(a = </w:t>
      </w:r>
      <w:r>
        <w:rPr>
          <w:spacing w:val="-9"/>
        </w:rPr>
        <w:t xml:space="preserve">1) </w:t>
      </w:r>
      <w:r>
        <w:t xml:space="preserve">b = FancyDict(b = </w:t>
      </w:r>
      <w:r>
        <w:rPr>
          <w:spacing w:val="-9"/>
        </w:rPr>
        <w:t>2)</w:t>
      </w:r>
    </w:p>
    <w:p>
      <w:pPr>
        <w:pStyle w:val="7"/>
        <w:spacing w:before="8"/>
      </w:pPr>
    </w:p>
    <w:p>
      <w:pPr>
        <w:pStyle w:val="7"/>
        <w:ind w:left="160"/>
      </w:pPr>
      <w:r>
        <w:t>print a + b</w:t>
      </w:r>
    </w:p>
    <w:p>
      <w:pPr>
        <w:pStyle w:val="7"/>
        <w:spacing w:before="9"/>
      </w:pPr>
    </w:p>
    <w:p>
      <w:pPr>
        <w:pStyle w:val="6"/>
        <w:spacing w:before="0"/>
      </w:pPr>
      <w:r>
        <w:t>{'b': 2, 'a': 1}</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219" name="直线 3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1"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q2iFc9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2.9. UserList 模块</w:t>
      </w:r>
    </w:p>
    <w:p>
      <w:pPr>
        <w:pStyle w:val="7"/>
        <w:spacing w:before="2"/>
        <w:rPr>
          <w:b/>
          <w:sz w:val="28"/>
        </w:rPr>
      </w:pPr>
    </w:p>
    <w:p>
      <w:pPr>
        <w:pStyle w:val="7"/>
        <w:ind w:left="160"/>
      </w:pPr>
      <w:r>
        <w:t>UserList 模块包含了一个可继承的列表类 (事实上是对内建列表类型的</w:t>
      </w:r>
    </w:p>
    <w:p>
      <w:pPr>
        <w:pStyle w:val="7"/>
        <w:spacing w:before="6"/>
        <w:ind w:left="160"/>
      </w:pPr>
      <w:r>
        <w:t>Python 封装).</w:t>
      </w:r>
    </w:p>
    <w:p>
      <w:pPr>
        <w:spacing w:after="0"/>
        <w:sectPr>
          <w:type w:val="continuous"/>
          <w:pgSz w:w="11910" w:h="16840"/>
          <w:pgMar w:top="1440" w:right="1560" w:bottom="280" w:left="1640" w:header="720" w:footer="720" w:gutter="0"/>
        </w:sectPr>
      </w:pPr>
    </w:p>
    <w:p>
      <w:pPr>
        <w:pStyle w:val="7"/>
        <w:spacing w:before="51" w:line="242" w:lineRule="auto"/>
        <w:ind w:left="160" w:right="203"/>
      </w:pPr>
      <w:r>
        <w:t xml:space="preserve">在 Example 2-16 中, </w:t>
      </w:r>
      <w:r>
        <w:rPr>
          <w:i/>
          <w:sz w:val="25"/>
        </w:rPr>
        <w:t xml:space="preserve">AutoList </w:t>
      </w:r>
      <w:r>
        <w:t>实例类似一个普通的列表对象, 但它允许你通过赋值为列表添加项目.</w:t>
      </w:r>
    </w:p>
    <w:p>
      <w:pPr>
        <w:pStyle w:val="7"/>
        <w:spacing w:before="11"/>
        <w:rPr>
          <w:sz w:val="21"/>
        </w:rPr>
      </w:pPr>
    </w:p>
    <w:p>
      <w:pPr>
        <w:spacing w:before="1" w:line="460" w:lineRule="auto"/>
        <w:ind w:left="160" w:right="3589" w:firstLine="0"/>
        <w:jc w:val="left"/>
        <w:rPr>
          <w:sz w:val="24"/>
        </w:rPr>
      </w:pPr>
      <w:r>
        <w:rPr>
          <w:b/>
          <w:sz w:val="24"/>
        </w:rPr>
        <w:t>2.9.0.1. Example 2-16. 使用 UserList 模块</w:t>
      </w:r>
      <w:r>
        <w:rPr>
          <w:sz w:val="24"/>
        </w:rPr>
        <w:t>File: userlist-example-1.py</w:t>
      </w:r>
    </w:p>
    <w:p>
      <w:pPr>
        <w:pStyle w:val="7"/>
        <w:spacing w:before="34"/>
        <w:ind w:left="160"/>
      </w:pPr>
      <w:r>
        <w:t>import UserList</w:t>
      </w:r>
    </w:p>
    <w:p>
      <w:pPr>
        <w:pStyle w:val="7"/>
        <w:spacing w:before="9"/>
      </w:pPr>
    </w:p>
    <w:p>
      <w:pPr>
        <w:pStyle w:val="7"/>
        <w:ind w:left="160"/>
      </w:pPr>
      <w:r>
        <w:t>class AutoList(UserList.UserList):</w:t>
      </w:r>
    </w:p>
    <w:p>
      <w:pPr>
        <w:pStyle w:val="7"/>
        <w:spacing w:before="7"/>
        <w:rPr>
          <w:sz w:val="19"/>
        </w:rPr>
      </w:pPr>
    </w:p>
    <w:p>
      <w:pPr>
        <w:spacing w:after="0"/>
        <w:rPr>
          <w:sz w:val="19"/>
        </w:rPr>
        <w:sectPr>
          <w:pgSz w:w="11910" w:h="16840"/>
          <w:pgMar w:top="1380" w:right="1560" w:bottom="280" w:left="1640" w:header="720" w:footer="720" w:gutter="0"/>
        </w:sectPr>
      </w:pPr>
    </w:p>
    <w:p>
      <w:pPr>
        <w:pStyle w:val="7"/>
        <w:spacing w:before="66"/>
        <w:ind w:left="640"/>
      </w:pPr>
      <w:r>
        <w:t>def</w:t>
      </w:r>
    </w:p>
    <w:p>
      <w:pPr>
        <w:pStyle w:val="7"/>
        <w:spacing w:before="66"/>
        <w:ind w:left="80"/>
      </w:pPr>
      <w:r>
        <w:br w:type="column"/>
      </w:r>
      <w:r>
        <w:t>_ _setitem_</w:t>
      </w:r>
    </w:p>
    <w:p>
      <w:pPr>
        <w:pStyle w:val="7"/>
        <w:spacing w:before="66"/>
        <w:ind w:left="80"/>
      </w:pPr>
      <w:r>
        <w:br w:type="column"/>
      </w:r>
      <w:r>
        <w:t>_(self, i, item):</w:t>
      </w:r>
    </w:p>
    <w:p>
      <w:pPr>
        <w:spacing w:after="0"/>
        <w:sectPr>
          <w:type w:val="continuous"/>
          <w:pgSz w:w="11910" w:h="16840"/>
          <w:pgMar w:top="1440" w:right="1560" w:bottom="280" w:left="1640" w:header="720" w:footer="720" w:gutter="0"/>
          <w:cols w:equalWidth="0" w:num="3">
            <w:col w:w="1001" w:space="40"/>
            <w:col w:w="1401" w:space="39"/>
            <w:col w:w="6229"/>
          </w:cols>
        </w:sectPr>
      </w:pPr>
    </w:p>
    <w:p>
      <w:pPr>
        <w:pStyle w:val="7"/>
        <w:spacing w:before="5" w:line="242" w:lineRule="auto"/>
        <w:ind w:left="1600" w:right="4450" w:hanging="480"/>
      </w:pPr>
      <w:r>
        <w:t>if i == len(self.data): self.data.append(item)</w:t>
      </w:r>
    </w:p>
    <w:p>
      <w:pPr>
        <w:pStyle w:val="7"/>
        <w:spacing w:before="3"/>
        <w:ind w:left="1120"/>
      </w:pPr>
      <w:r>
        <w:t>else:</w:t>
      </w:r>
    </w:p>
    <w:p>
      <w:pPr>
        <w:pStyle w:val="7"/>
        <w:spacing w:before="4" w:line="487" w:lineRule="auto"/>
        <w:ind w:left="160" w:right="4810" w:firstLine="1440"/>
      </w:pPr>
      <w:r>
        <w:t>self.data[i] = item list = AutoList()</w:t>
      </w:r>
    </w:p>
    <w:p>
      <w:pPr>
        <w:pStyle w:val="7"/>
        <w:spacing w:line="242" w:lineRule="auto"/>
        <w:ind w:left="640" w:right="6250" w:hanging="480"/>
      </w:pPr>
      <w:r>
        <w:t>for i in range(10): list[i] = i</w:t>
      </w:r>
    </w:p>
    <w:p>
      <w:pPr>
        <w:pStyle w:val="7"/>
        <w:spacing w:before="7"/>
      </w:pPr>
    </w:p>
    <w:p>
      <w:pPr>
        <w:pStyle w:val="7"/>
        <w:ind w:left="160"/>
      </w:pPr>
      <w:r>
        <w:t>print list</w:t>
      </w:r>
    </w:p>
    <w:p>
      <w:pPr>
        <w:pStyle w:val="7"/>
        <w:spacing w:before="9"/>
      </w:pPr>
    </w:p>
    <w:p>
      <w:pPr>
        <w:pStyle w:val="6"/>
        <w:spacing w:before="0"/>
      </w:pPr>
      <w:r>
        <w:t>[0, 1, 2, 3, 4, 5, 6, 7, 8, 9]</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97" name="直线 3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2"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Ice0Wf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2.10. UserString 模块</w:t>
      </w:r>
    </w:p>
    <w:p>
      <w:pPr>
        <w:pStyle w:val="7"/>
        <w:spacing w:before="5"/>
        <w:rPr>
          <w:b/>
          <w:sz w:val="27"/>
        </w:rPr>
      </w:pPr>
    </w:p>
    <w:p>
      <w:pPr>
        <w:spacing w:before="0" w:line="242" w:lineRule="auto"/>
        <w:ind w:left="160" w:right="188" w:firstLine="0"/>
        <w:jc w:val="left"/>
        <w:rPr>
          <w:sz w:val="24"/>
        </w:rPr>
      </w:pPr>
      <w:r>
        <w:rPr>
          <w:sz w:val="24"/>
        </w:rPr>
        <w:t>(2.0</w:t>
      </w:r>
      <w:r>
        <w:rPr>
          <w:spacing w:val="-13"/>
          <w:sz w:val="24"/>
        </w:rPr>
        <w:t xml:space="preserve"> 新增) </w:t>
      </w:r>
      <w:r>
        <w:rPr>
          <w:sz w:val="24"/>
        </w:rPr>
        <w:t>UserString</w:t>
      </w:r>
      <w:r>
        <w:rPr>
          <w:spacing w:val="-8"/>
          <w:sz w:val="24"/>
        </w:rPr>
        <w:t xml:space="preserve"> 模块包含两个类, </w:t>
      </w:r>
      <w:r>
        <w:rPr>
          <w:i/>
          <w:sz w:val="25"/>
        </w:rPr>
        <w:t xml:space="preserve">UserString </w:t>
      </w:r>
      <w:r>
        <w:rPr>
          <w:spacing w:val="-8"/>
          <w:sz w:val="24"/>
        </w:rPr>
        <w:t xml:space="preserve">和 </w:t>
      </w:r>
      <w:r>
        <w:rPr>
          <w:i/>
          <w:sz w:val="25"/>
        </w:rPr>
        <w:t xml:space="preserve">MutableString </w:t>
      </w:r>
      <w:r>
        <w:rPr>
          <w:spacing w:val="-11"/>
          <w:sz w:val="24"/>
        </w:rPr>
        <w:t>. 前</w:t>
      </w:r>
      <w:r>
        <w:rPr>
          <w:sz w:val="24"/>
        </w:rPr>
        <w:t>者是对标准字符串类型的封装, 后者是一个变种, 允许你修改特定位置的字符(联想下列表就知道了).</w:t>
      </w:r>
    </w:p>
    <w:p>
      <w:pPr>
        <w:pStyle w:val="7"/>
        <w:spacing w:before="3"/>
        <w:rPr>
          <w:sz w:val="21"/>
        </w:rPr>
      </w:pPr>
    </w:p>
    <w:p>
      <w:pPr>
        <w:pStyle w:val="7"/>
        <w:ind w:left="160" w:right="191"/>
      </w:pPr>
      <w:r>
        <w:t xml:space="preserve">注意 </w:t>
      </w:r>
      <w:r>
        <w:rPr>
          <w:i/>
          <w:sz w:val="25"/>
        </w:rPr>
        <w:t xml:space="preserve">MutableString </w:t>
      </w:r>
      <w:r>
        <w:t>并不是效率很好, 许多操作是通过切片和字符串连接实现的. 如果性能很对你的脚本来说重要的话, 你最好使用字符串片断的列表或者</w:t>
      </w:r>
    </w:p>
    <w:p>
      <w:pPr>
        <w:pStyle w:val="7"/>
        <w:spacing w:before="8"/>
        <w:ind w:left="160"/>
      </w:pPr>
      <w:r>
        <w:t>array 模块. Example 2-17 展示了 UserString 模块.</w:t>
      </w:r>
    </w:p>
    <w:p>
      <w:pPr>
        <w:pStyle w:val="7"/>
        <w:spacing w:before="2"/>
        <w:rPr>
          <w:sz w:val="22"/>
        </w:rPr>
      </w:pPr>
    </w:p>
    <w:p>
      <w:pPr>
        <w:spacing w:before="0" w:line="460" w:lineRule="auto"/>
        <w:ind w:left="160" w:right="3227" w:firstLine="0"/>
        <w:jc w:val="left"/>
        <w:rPr>
          <w:sz w:val="24"/>
        </w:rPr>
      </w:pPr>
      <w:r>
        <w:rPr>
          <w:b/>
          <w:sz w:val="24"/>
        </w:rPr>
        <w:t>2.10.0.1. Example 2-17. 使用 UserString 模块</w:t>
      </w:r>
      <w:r>
        <w:rPr>
          <w:sz w:val="24"/>
        </w:rPr>
        <w:t>File: userstring-example-1.py</w:t>
      </w:r>
    </w:p>
    <w:p>
      <w:pPr>
        <w:pStyle w:val="7"/>
        <w:spacing w:before="34"/>
        <w:ind w:left="160"/>
      </w:pPr>
      <w:r>
        <w:t>import UserString</w:t>
      </w:r>
    </w:p>
    <w:p>
      <w:pPr>
        <w:pStyle w:val="7"/>
        <w:spacing w:before="8"/>
      </w:pPr>
    </w:p>
    <w:p>
      <w:pPr>
        <w:pStyle w:val="7"/>
        <w:spacing w:before="1"/>
        <w:ind w:left="160"/>
      </w:pPr>
      <w:r>
        <w:t>class MyString(UserString.MutableString):</w:t>
      </w:r>
    </w:p>
    <w:p>
      <w:pPr>
        <w:spacing w:after="0"/>
        <w:sectPr>
          <w:type w:val="continuous"/>
          <w:pgSz w:w="11910" w:h="16840"/>
          <w:pgMar w:top="1440" w:right="1560" w:bottom="280" w:left="1640" w:header="720" w:footer="720" w:gutter="0"/>
        </w:sectPr>
      </w:pPr>
    </w:p>
    <w:p>
      <w:pPr>
        <w:pStyle w:val="7"/>
        <w:spacing w:before="153" w:line="242" w:lineRule="auto"/>
        <w:ind w:left="1120" w:right="4582" w:hanging="480"/>
      </w:pPr>
      <w:r>
        <w:t xml:space="preserve">def append(self, s): self.data = self.data + </w:t>
      </w:r>
      <w:r>
        <w:rPr>
          <w:spacing w:val="-18"/>
        </w:rPr>
        <w:t>s</w:t>
      </w:r>
    </w:p>
    <w:p>
      <w:pPr>
        <w:pStyle w:val="7"/>
        <w:spacing w:before="7"/>
      </w:pPr>
    </w:p>
    <w:p>
      <w:pPr>
        <w:pStyle w:val="7"/>
        <w:ind w:left="640"/>
      </w:pPr>
      <w:r>
        <w:t>def insert(self, index, s):</w:t>
      </w:r>
    </w:p>
    <w:p>
      <w:pPr>
        <w:pStyle w:val="7"/>
        <w:spacing w:before="5"/>
        <w:ind w:left="1120"/>
      </w:pPr>
      <w:r>
        <w:t>self.data = self.data[index:] + s + self.data[index:]</w:t>
      </w:r>
    </w:p>
    <w:p>
      <w:pPr>
        <w:pStyle w:val="7"/>
        <w:spacing w:before="9"/>
      </w:pPr>
    </w:p>
    <w:p>
      <w:pPr>
        <w:pStyle w:val="7"/>
        <w:ind w:left="640"/>
      </w:pPr>
      <w:r>
        <w:t>def remove(self, s):</w:t>
      </w:r>
    </w:p>
    <w:p>
      <w:pPr>
        <w:pStyle w:val="7"/>
        <w:spacing w:before="4"/>
        <w:ind w:left="1120"/>
      </w:pPr>
      <w:r>
        <w:t>self.data = self.data.replace(s, "")</w:t>
      </w:r>
    </w:p>
    <w:p>
      <w:pPr>
        <w:pStyle w:val="7"/>
        <w:spacing w:before="9"/>
      </w:pPr>
    </w:p>
    <w:p>
      <w:pPr>
        <w:pStyle w:val="7"/>
        <w:spacing w:line="242" w:lineRule="auto"/>
        <w:ind w:left="160" w:right="4810"/>
      </w:pPr>
      <w:r>
        <w:t>file = open("samples/book.txt") text = file.read()</w:t>
      </w:r>
    </w:p>
    <w:p>
      <w:pPr>
        <w:pStyle w:val="7"/>
        <w:spacing w:before="3"/>
        <w:ind w:left="160"/>
      </w:pPr>
      <w:r>
        <w:t>file.close()</w:t>
      </w:r>
    </w:p>
    <w:p>
      <w:pPr>
        <w:pStyle w:val="7"/>
        <w:spacing w:before="9"/>
      </w:pPr>
    </w:p>
    <w:p>
      <w:pPr>
        <w:pStyle w:val="7"/>
        <w:ind w:left="160"/>
      </w:pPr>
      <w:r>
        <w:t>book = MyString(text)</w:t>
      </w:r>
    </w:p>
    <w:p>
      <w:pPr>
        <w:pStyle w:val="7"/>
        <w:spacing w:before="9"/>
      </w:pPr>
    </w:p>
    <w:p>
      <w:pPr>
        <w:pStyle w:val="7"/>
        <w:spacing w:line="242" w:lineRule="auto"/>
        <w:ind w:left="640" w:right="1822" w:hanging="480"/>
      </w:pPr>
      <w:r>
        <w:t xml:space="preserve">for bird in ["gannet", "robin", </w:t>
      </w:r>
      <w:r>
        <w:rPr>
          <w:spacing w:val="-2"/>
        </w:rPr>
        <w:t xml:space="preserve">"nuthatch"]: </w:t>
      </w:r>
      <w:r>
        <w:t>book.remove(bird)</w:t>
      </w:r>
    </w:p>
    <w:p>
      <w:pPr>
        <w:pStyle w:val="7"/>
        <w:spacing w:before="7"/>
      </w:pPr>
    </w:p>
    <w:p>
      <w:pPr>
        <w:pStyle w:val="7"/>
        <w:ind w:left="160"/>
      </w:pPr>
      <w:r>
        <w:t>print book</w:t>
      </w:r>
    </w:p>
    <w:p>
      <w:pPr>
        <w:pStyle w:val="7"/>
        <w:spacing w:before="9"/>
      </w:pPr>
    </w:p>
    <w:p>
      <w:pPr>
        <w:pStyle w:val="6"/>
        <w:spacing w:before="0"/>
      </w:pPr>
      <w:r>
        <w:t>...</w:t>
      </w:r>
    </w:p>
    <w:p>
      <w:pPr>
        <w:spacing w:before="5"/>
        <w:ind w:left="160" w:right="0" w:firstLine="0"/>
        <w:jc w:val="left"/>
        <w:rPr>
          <w:b/>
          <w:sz w:val="24"/>
        </w:rPr>
      </w:pPr>
      <w:r>
        <w:rPr>
          <w:b/>
          <w:sz w:val="24"/>
        </w:rPr>
        <w:t>C: The one without the !</w:t>
      </w:r>
    </w:p>
    <w:p>
      <w:pPr>
        <w:spacing w:before="4" w:line="242" w:lineRule="auto"/>
        <w:ind w:left="160" w:right="1636" w:firstLine="0"/>
        <w:jc w:val="left"/>
        <w:rPr>
          <w:b/>
          <w:sz w:val="24"/>
        </w:rPr>
      </w:pPr>
      <w:r>
        <w:rPr>
          <w:b/>
          <w:sz w:val="24"/>
        </w:rPr>
        <w:t>P: The one without the -!!! They've ALL got the !! It's a Standard British Bird, the , it's in all the books!!!</w:t>
      </w:r>
    </w:p>
    <w:p>
      <w:pPr>
        <w:spacing w:before="3"/>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91" name="直线 3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3"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CivIrP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2.11. traceback 模块</w:t>
      </w:r>
    </w:p>
    <w:p>
      <w:pPr>
        <w:pStyle w:val="7"/>
        <w:spacing w:before="3"/>
        <w:rPr>
          <w:b/>
          <w:sz w:val="28"/>
        </w:rPr>
      </w:pPr>
    </w:p>
    <w:p>
      <w:pPr>
        <w:pStyle w:val="7"/>
        <w:spacing w:before="1"/>
        <w:ind w:left="160"/>
      </w:pPr>
      <w:r>
        <w:t>Example 2-18 展示了 traceback 模块允许你在程序里打印异常的跟踪返回</w:t>
      </w:r>
    </w:p>
    <w:p>
      <w:pPr>
        <w:pStyle w:val="7"/>
        <w:spacing w:before="5"/>
        <w:ind w:left="160"/>
      </w:pPr>
      <w:r>
        <w:t>(Traceback)信息, 类似未捕获异常时解释器所做的. 如 Example 2-18 所示.</w:t>
      </w:r>
    </w:p>
    <w:p>
      <w:pPr>
        <w:pStyle w:val="7"/>
        <w:spacing w:before="2"/>
        <w:rPr>
          <w:sz w:val="22"/>
        </w:rPr>
      </w:pPr>
    </w:p>
    <w:p>
      <w:pPr>
        <w:pStyle w:val="11"/>
        <w:numPr>
          <w:ilvl w:val="3"/>
          <w:numId w:val="47"/>
        </w:numPr>
        <w:tabs>
          <w:tab w:val="left" w:pos="1370"/>
        </w:tabs>
        <w:spacing w:before="1" w:after="0" w:line="460" w:lineRule="auto"/>
        <w:ind w:left="160" w:right="1420" w:firstLine="0"/>
        <w:jc w:val="left"/>
        <w:rPr>
          <w:sz w:val="24"/>
        </w:rPr>
      </w:pPr>
      <w:r>
        <w:rPr>
          <w:b/>
          <w:sz w:val="24"/>
        </w:rPr>
        <w:t>Example</w:t>
      </w:r>
      <w:r>
        <w:rPr>
          <w:b/>
          <w:spacing w:val="-8"/>
          <w:sz w:val="24"/>
        </w:rPr>
        <w:t xml:space="preserve"> </w:t>
      </w:r>
      <w:r>
        <w:rPr>
          <w:b/>
          <w:sz w:val="24"/>
        </w:rPr>
        <w:t>2-18.</w:t>
      </w:r>
      <w:r>
        <w:rPr>
          <w:b/>
          <w:spacing w:val="-4"/>
          <w:sz w:val="24"/>
        </w:rPr>
        <w:t xml:space="preserve"> 使用 </w:t>
      </w:r>
      <w:r>
        <w:rPr>
          <w:b/>
          <w:sz w:val="24"/>
        </w:rPr>
        <w:t>traceback</w:t>
      </w:r>
      <w:r>
        <w:rPr>
          <w:b/>
          <w:spacing w:val="-3"/>
          <w:sz w:val="24"/>
        </w:rPr>
        <w:t xml:space="preserve"> 模块打印跟踪返回信息</w:t>
      </w:r>
      <w:r>
        <w:rPr>
          <w:spacing w:val="-3"/>
          <w:sz w:val="24"/>
        </w:rPr>
        <w:t>File: traceback-example-1.py</w:t>
      </w:r>
    </w:p>
    <w:p>
      <w:pPr>
        <w:pStyle w:val="7"/>
        <w:spacing w:before="33" w:line="242" w:lineRule="auto"/>
        <w:ind w:left="160" w:right="2182"/>
      </w:pPr>
      <w:r>
        <w:t xml:space="preserve"># note! importing the traceback module messes up the # exception state, so you better do that here and </w:t>
      </w:r>
      <w:r>
        <w:rPr>
          <w:spacing w:val="-6"/>
        </w:rPr>
        <w:t xml:space="preserve">not </w:t>
      </w:r>
      <w:r>
        <w:t># in the exception handler</w:t>
      </w:r>
    </w:p>
    <w:p>
      <w:pPr>
        <w:pStyle w:val="7"/>
        <w:spacing w:before="4" w:line="242" w:lineRule="auto"/>
        <w:ind w:left="160" w:right="3142"/>
      </w:pPr>
      <w:r>
        <w:t># 注意! 导入 traceback 会清理掉异常状态, 所以# 最好别在异常处理代码中导入该模块</w:t>
      </w:r>
    </w:p>
    <w:p>
      <w:pPr>
        <w:pStyle w:val="7"/>
        <w:spacing w:before="3"/>
        <w:ind w:left="160"/>
      </w:pPr>
      <w:r>
        <w:t>import traceback</w:t>
      </w:r>
    </w:p>
    <w:p>
      <w:pPr>
        <w:spacing w:after="0"/>
        <w:sectPr>
          <w:pgSz w:w="11910" w:h="16840"/>
          <w:pgMar w:top="1600" w:right="1560" w:bottom="280" w:left="1640" w:header="720" w:footer="720" w:gutter="0"/>
        </w:sectPr>
      </w:pPr>
    </w:p>
    <w:p>
      <w:pPr>
        <w:pStyle w:val="7"/>
        <w:spacing w:before="41"/>
        <w:ind w:left="160"/>
      </w:pPr>
      <w:r>
        <w:t>try:</w:t>
      </w:r>
    </w:p>
    <w:p>
      <w:pPr>
        <w:pStyle w:val="7"/>
        <w:spacing w:before="4" w:line="242" w:lineRule="auto"/>
        <w:ind w:left="160" w:right="4690" w:firstLine="480"/>
      </w:pPr>
      <w:r>
        <w:t>raise SyntaxError, "example" except:</w:t>
      </w:r>
    </w:p>
    <w:p>
      <w:pPr>
        <w:pStyle w:val="7"/>
        <w:spacing w:before="3"/>
        <w:ind w:left="640"/>
      </w:pPr>
      <w:r>
        <w:t>traceback.print_exc()</w:t>
      </w:r>
    </w:p>
    <w:p>
      <w:pPr>
        <w:pStyle w:val="7"/>
        <w:spacing w:before="9"/>
      </w:pPr>
    </w:p>
    <w:p>
      <w:pPr>
        <w:pStyle w:val="6"/>
        <w:spacing w:before="0"/>
      </w:pPr>
      <w:r>
        <w:t>Traceback (innermost last):</w:t>
      </w:r>
    </w:p>
    <w:p>
      <w:pPr>
        <w:spacing w:before="5"/>
        <w:ind w:left="0" w:right="2699" w:firstLine="0"/>
        <w:jc w:val="center"/>
        <w:rPr>
          <w:b/>
          <w:sz w:val="24"/>
        </w:rPr>
      </w:pPr>
      <w:r>
        <w:rPr>
          <w:b/>
          <w:sz w:val="24"/>
        </w:rPr>
        <w:t>File "traceback-example-1.py", line 7, in ?</w:t>
      </w:r>
    </w:p>
    <w:p>
      <w:pPr>
        <w:spacing w:before="4"/>
        <w:ind w:left="160" w:right="0" w:firstLine="0"/>
        <w:jc w:val="left"/>
        <w:rPr>
          <w:b/>
          <w:sz w:val="24"/>
        </w:rPr>
      </w:pPr>
      <w:r>
        <w:rPr>
          <w:b/>
          <w:sz w:val="24"/>
        </w:rPr>
        <w:t>SyntaxError: example</w:t>
      </w:r>
    </w:p>
    <w:p>
      <w:pPr>
        <w:pStyle w:val="7"/>
        <w:spacing w:before="3"/>
        <w:rPr>
          <w:b/>
          <w:sz w:val="22"/>
        </w:rPr>
      </w:pPr>
    </w:p>
    <w:p>
      <w:pPr>
        <w:pStyle w:val="7"/>
        <w:spacing w:before="1"/>
        <w:ind w:left="160"/>
      </w:pPr>
      <w:r>
        <w:t>Example 2-19 使用 StringIO 模块将跟踪返回信息放在字符串中.</w:t>
      </w:r>
    </w:p>
    <w:p>
      <w:pPr>
        <w:pStyle w:val="7"/>
        <w:spacing w:before="3"/>
        <w:rPr>
          <w:sz w:val="22"/>
        </w:rPr>
      </w:pPr>
    </w:p>
    <w:p>
      <w:pPr>
        <w:pStyle w:val="11"/>
        <w:numPr>
          <w:ilvl w:val="3"/>
          <w:numId w:val="47"/>
        </w:numPr>
        <w:tabs>
          <w:tab w:val="left" w:pos="1359"/>
        </w:tabs>
        <w:spacing w:before="0" w:after="0" w:line="460" w:lineRule="auto"/>
        <w:ind w:left="160" w:right="237" w:firstLine="0"/>
        <w:jc w:val="left"/>
        <w:rPr>
          <w:sz w:val="24"/>
        </w:rPr>
      </w:pPr>
      <w:r>
        <w:rPr>
          <w:b/>
          <w:sz w:val="24"/>
        </w:rPr>
        <w:t>Example</w:t>
      </w:r>
      <w:r>
        <w:rPr>
          <w:b/>
          <w:spacing w:val="-16"/>
          <w:sz w:val="24"/>
        </w:rPr>
        <w:t xml:space="preserve"> </w:t>
      </w:r>
      <w:r>
        <w:rPr>
          <w:b/>
          <w:sz w:val="24"/>
        </w:rPr>
        <w:t>2-19</w:t>
      </w:r>
      <w:r>
        <w:rPr>
          <w:b/>
          <w:spacing w:val="-3"/>
          <w:sz w:val="24"/>
        </w:rPr>
        <w:t xml:space="preserve">. 使用 </w:t>
      </w:r>
      <w:r>
        <w:rPr>
          <w:b/>
          <w:sz w:val="24"/>
        </w:rPr>
        <w:t>traceback</w:t>
      </w:r>
      <w:r>
        <w:rPr>
          <w:b/>
          <w:spacing w:val="-2"/>
          <w:sz w:val="24"/>
        </w:rPr>
        <w:t xml:space="preserve"> 模块将跟踪返回信息复制到字符串</w:t>
      </w:r>
      <w:r>
        <w:rPr>
          <w:spacing w:val="-2"/>
          <w:sz w:val="24"/>
        </w:rPr>
        <w:t>File: traceback-example-2.py</w:t>
      </w:r>
    </w:p>
    <w:p>
      <w:pPr>
        <w:pStyle w:val="7"/>
        <w:spacing w:before="34" w:line="242" w:lineRule="auto"/>
        <w:ind w:left="160" w:right="6610"/>
      </w:pPr>
      <w:r>
        <w:t>import traceback import StringIO</w:t>
      </w:r>
    </w:p>
    <w:p>
      <w:pPr>
        <w:pStyle w:val="7"/>
        <w:spacing w:before="7"/>
      </w:pPr>
    </w:p>
    <w:p>
      <w:pPr>
        <w:pStyle w:val="7"/>
        <w:ind w:left="160"/>
      </w:pPr>
      <w:r>
        <w:t>try:</w:t>
      </w:r>
    </w:p>
    <w:p>
      <w:pPr>
        <w:pStyle w:val="7"/>
        <w:spacing w:before="5" w:line="242" w:lineRule="auto"/>
        <w:ind w:left="160" w:right="3490" w:firstLine="480"/>
      </w:pPr>
      <w:r>
        <w:t>raise IOError, "an i/o error occurred" except:</w:t>
      </w:r>
    </w:p>
    <w:p>
      <w:pPr>
        <w:pStyle w:val="7"/>
        <w:spacing w:before="2" w:line="242" w:lineRule="auto"/>
        <w:ind w:left="640" w:right="4690"/>
      </w:pPr>
      <w:r>
        <w:t>fp = StringIO.StringIO() traceback.print_exc(file=fp) message = fp.getvalue()</w:t>
      </w:r>
    </w:p>
    <w:p>
      <w:pPr>
        <w:pStyle w:val="7"/>
        <w:spacing w:before="9"/>
      </w:pPr>
    </w:p>
    <w:p>
      <w:pPr>
        <w:pStyle w:val="7"/>
        <w:ind w:left="640"/>
      </w:pPr>
      <w:r>
        <w:t>print "failure! the error was:", repr(message)</w:t>
      </w:r>
    </w:p>
    <w:p>
      <w:pPr>
        <w:pStyle w:val="7"/>
        <w:spacing w:before="9"/>
      </w:pPr>
    </w:p>
    <w:p>
      <w:pPr>
        <w:pStyle w:val="6"/>
        <w:tabs>
          <w:tab w:val="left" w:pos="7175"/>
        </w:tabs>
        <w:spacing w:before="0" w:line="242" w:lineRule="auto"/>
        <w:ind w:right="921"/>
      </w:pPr>
      <w:r>
        <w:t>failure! the error was: 'Traceback</w:t>
      </w:r>
      <w:r>
        <w:rPr>
          <w:spacing w:val="-4"/>
        </w:rPr>
        <w:t xml:space="preserve"> </w:t>
      </w:r>
      <w:r>
        <w:t>(innermost last):\012</w:t>
      </w:r>
      <w:r>
        <w:tab/>
      </w:r>
      <w:r>
        <w:t>File "traceback-example-2.py", line 5, in ?\012IOError: an i/o error occurred\012'</w:t>
      </w:r>
    </w:p>
    <w:p>
      <w:pPr>
        <w:pStyle w:val="7"/>
        <w:spacing w:before="3"/>
        <w:rPr>
          <w:b/>
          <w:sz w:val="22"/>
        </w:rPr>
      </w:pPr>
    </w:p>
    <w:p>
      <w:pPr>
        <w:pStyle w:val="7"/>
        <w:spacing w:line="242" w:lineRule="auto"/>
        <w:ind w:left="160" w:right="262"/>
      </w:pPr>
      <w:r>
        <w:t>你可以使用 extract_tb</w:t>
      </w:r>
      <w:r>
        <w:rPr>
          <w:spacing w:val="-1"/>
        </w:rPr>
        <w:t xml:space="preserve"> 函数格式化跟踪返回信息, 得到包含错误信息的列表, </w:t>
      </w:r>
      <w:r>
        <w:t>如 Example 2-20 所示.</w:t>
      </w:r>
    </w:p>
    <w:p>
      <w:pPr>
        <w:pStyle w:val="7"/>
        <w:spacing w:before="2"/>
        <w:rPr>
          <w:sz w:val="22"/>
        </w:rPr>
      </w:pPr>
    </w:p>
    <w:p>
      <w:pPr>
        <w:pStyle w:val="11"/>
        <w:numPr>
          <w:ilvl w:val="3"/>
          <w:numId w:val="47"/>
        </w:numPr>
        <w:tabs>
          <w:tab w:val="left" w:pos="1360"/>
        </w:tabs>
        <w:spacing w:before="0" w:after="0" w:line="460" w:lineRule="auto"/>
        <w:ind w:left="160" w:right="237" w:firstLine="0"/>
        <w:jc w:val="left"/>
        <w:rPr>
          <w:sz w:val="24"/>
        </w:rPr>
      </w:pPr>
      <w:r>
        <w:rPr>
          <w:b/>
          <w:sz w:val="24"/>
        </w:rPr>
        <w:t>Example</w:t>
      </w:r>
      <w:r>
        <w:rPr>
          <w:b/>
          <w:spacing w:val="-14"/>
          <w:sz w:val="24"/>
        </w:rPr>
        <w:t xml:space="preserve"> </w:t>
      </w:r>
      <w:r>
        <w:rPr>
          <w:b/>
          <w:sz w:val="24"/>
        </w:rPr>
        <w:t>2-20</w:t>
      </w:r>
      <w:r>
        <w:rPr>
          <w:b/>
          <w:spacing w:val="-3"/>
          <w:sz w:val="24"/>
        </w:rPr>
        <w:t xml:space="preserve">. 使用 </w:t>
      </w:r>
      <w:r>
        <w:rPr>
          <w:b/>
          <w:sz w:val="24"/>
        </w:rPr>
        <w:t>traceback</w:t>
      </w:r>
      <w:r>
        <w:rPr>
          <w:b/>
          <w:spacing w:val="-13"/>
          <w:sz w:val="24"/>
        </w:rPr>
        <w:t xml:space="preserve"> </w:t>
      </w:r>
      <w:r>
        <w:rPr>
          <w:b/>
          <w:sz w:val="24"/>
        </w:rPr>
        <w:t>Module</w:t>
      </w:r>
      <w:r>
        <w:rPr>
          <w:b/>
          <w:spacing w:val="-3"/>
          <w:sz w:val="24"/>
        </w:rPr>
        <w:t xml:space="preserve"> 模块编码 </w:t>
      </w:r>
      <w:r>
        <w:rPr>
          <w:b/>
          <w:sz w:val="24"/>
        </w:rPr>
        <w:t>Traceback</w:t>
      </w:r>
      <w:r>
        <w:rPr>
          <w:b/>
          <w:spacing w:val="-2"/>
          <w:sz w:val="24"/>
        </w:rPr>
        <w:t xml:space="preserve"> 对象</w:t>
      </w:r>
      <w:r>
        <w:rPr>
          <w:spacing w:val="-2"/>
          <w:sz w:val="24"/>
        </w:rPr>
        <w:t>File: traceback-example-3.py</w:t>
      </w:r>
    </w:p>
    <w:p>
      <w:pPr>
        <w:pStyle w:val="7"/>
        <w:spacing w:before="34" w:line="242" w:lineRule="auto"/>
        <w:ind w:left="159" w:right="6611"/>
      </w:pPr>
      <w:r>
        <w:t>import traceback import sys</w:t>
      </w:r>
    </w:p>
    <w:p>
      <w:pPr>
        <w:pStyle w:val="7"/>
        <w:spacing w:before="7"/>
      </w:pPr>
    </w:p>
    <w:p>
      <w:pPr>
        <w:pStyle w:val="7"/>
        <w:ind w:left="159"/>
      </w:pPr>
      <w:r>
        <w:t>def function():</w:t>
      </w:r>
    </w:p>
    <w:p>
      <w:pPr>
        <w:pStyle w:val="7"/>
        <w:spacing w:before="5"/>
        <w:ind w:left="640"/>
      </w:pPr>
      <w:r>
        <w:t>raise IOError, "an i/o error occurred"</w:t>
      </w:r>
    </w:p>
    <w:p>
      <w:pPr>
        <w:pStyle w:val="7"/>
        <w:spacing w:before="8"/>
      </w:pPr>
    </w:p>
    <w:p>
      <w:pPr>
        <w:pStyle w:val="7"/>
        <w:spacing w:before="1"/>
        <w:ind w:left="159"/>
      </w:pPr>
      <w:r>
        <w:t>try:</w:t>
      </w:r>
    </w:p>
    <w:p>
      <w:pPr>
        <w:spacing w:after="0"/>
        <w:sectPr>
          <w:pgSz w:w="11910" w:h="16840"/>
          <w:pgMar w:top="1400" w:right="1560" w:bottom="280" w:left="1640" w:header="720" w:footer="720" w:gutter="0"/>
        </w:sectPr>
      </w:pPr>
    </w:p>
    <w:p>
      <w:pPr>
        <w:pStyle w:val="7"/>
        <w:spacing w:before="41" w:line="242" w:lineRule="auto"/>
        <w:ind w:left="160" w:right="6850" w:firstLine="480"/>
      </w:pPr>
      <w:r>
        <w:t>function() except:</w:t>
      </w:r>
    </w:p>
    <w:p>
      <w:pPr>
        <w:pStyle w:val="7"/>
        <w:spacing w:before="3"/>
        <w:ind w:left="640"/>
      </w:pPr>
      <w:r>
        <w:t>info = sys.exc_info()</w:t>
      </w:r>
    </w:p>
    <w:p>
      <w:pPr>
        <w:pStyle w:val="7"/>
        <w:spacing w:before="4" w:line="242" w:lineRule="auto"/>
        <w:ind w:left="1120" w:hanging="480"/>
      </w:pPr>
      <w:r>
        <w:t>for</w:t>
      </w:r>
      <w:r>
        <w:rPr>
          <w:spacing w:val="-19"/>
        </w:rPr>
        <w:t xml:space="preserve"> </w:t>
      </w:r>
      <w:r>
        <w:t>file,</w:t>
      </w:r>
      <w:r>
        <w:rPr>
          <w:spacing w:val="-19"/>
        </w:rPr>
        <w:t xml:space="preserve"> </w:t>
      </w:r>
      <w:r>
        <w:t>lineno,</w:t>
      </w:r>
      <w:r>
        <w:rPr>
          <w:spacing w:val="-19"/>
        </w:rPr>
        <w:t xml:space="preserve"> </w:t>
      </w:r>
      <w:r>
        <w:t>function,</w:t>
      </w:r>
      <w:r>
        <w:rPr>
          <w:spacing w:val="-18"/>
        </w:rPr>
        <w:t xml:space="preserve"> </w:t>
      </w:r>
      <w:r>
        <w:t>text</w:t>
      </w:r>
      <w:r>
        <w:rPr>
          <w:spacing w:val="-19"/>
        </w:rPr>
        <w:t xml:space="preserve"> </w:t>
      </w:r>
      <w:r>
        <w:t>in</w:t>
      </w:r>
      <w:r>
        <w:rPr>
          <w:spacing w:val="-19"/>
        </w:rPr>
        <w:t xml:space="preserve"> </w:t>
      </w:r>
      <w:r>
        <w:t>traceback.extract_tb(info[2]): print file, "line", lineno, "in", function</w:t>
      </w:r>
    </w:p>
    <w:p>
      <w:pPr>
        <w:pStyle w:val="7"/>
        <w:spacing w:before="3" w:line="242" w:lineRule="auto"/>
        <w:ind w:left="640" w:right="4690" w:firstLine="480"/>
      </w:pPr>
      <w:r>
        <w:t>print "=&gt;", repr(text) print "** %s: %s" % info[:2]</w:t>
      </w:r>
    </w:p>
    <w:p>
      <w:pPr>
        <w:pStyle w:val="7"/>
        <w:spacing w:before="7"/>
      </w:pPr>
    </w:p>
    <w:p>
      <w:pPr>
        <w:pStyle w:val="6"/>
        <w:spacing w:before="0"/>
      </w:pPr>
      <w:r>
        <w:t>traceback-example-3.py line 8 in ?</w:t>
      </w:r>
    </w:p>
    <w:p>
      <w:pPr>
        <w:spacing w:before="5"/>
        <w:ind w:left="160" w:right="0" w:firstLine="0"/>
        <w:jc w:val="left"/>
        <w:rPr>
          <w:b/>
          <w:sz w:val="24"/>
        </w:rPr>
      </w:pPr>
      <w:r>
        <w:rPr>
          <w:b/>
          <w:sz w:val="24"/>
        </w:rPr>
        <w:t>=&gt; 'function()'</w:t>
      </w:r>
    </w:p>
    <w:p>
      <w:pPr>
        <w:spacing w:before="4"/>
        <w:ind w:left="160" w:right="0" w:firstLine="0"/>
        <w:jc w:val="left"/>
        <w:rPr>
          <w:b/>
          <w:sz w:val="24"/>
        </w:rPr>
      </w:pPr>
      <w:r>
        <w:rPr>
          <w:b/>
          <w:sz w:val="24"/>
        </w:rPr>
        <w:t>traceback-example-3.py line 5 in function</w:t>
      </w:r>
    </w:p>
    <w:p>
      <w:pPr>
        <w:spacing w:before="5"/>
        <w:ind w:left="160" w:right="0" w:firstLine="0"/>
        <w:jc w:val="left"/>
        <w:rPr>
          <w:b/>
          <w:sz w:val="24"/>
        </w:rPr>
      </w:pPr>
      <w:r>
        <w:rPr>
          <w:b/>
          <w:sz w:val="24"/>
        </w:rPr>
        <w:t>=&gt; 'raise IOError, "an i/o error occurred"'</w:t>
      </w:r>
    </w:p>
    <w:p>
      <w:pPr>
        <w:spacing w:before="4"/>
        <w:ind w:left="160" w:right="0" w:firstLine="0"/>
        <w:jc w:val="left"/>
        <w:rPr>
          <w:b/>
          <w:sz w:val="24"/>
        </w:rPr>
      </w:pPr>
      <w:r>
        <w:rPr>
          <w:b/>
          <w:sz w:val="24"/>
        </w:rPr>
        <w:t>** exceptions.IOError: an i/o error occurred</w:t>
      </w:r>
    </w:p>
    <w:p>
      <w:pPr>
        <w:pStyle w:val="7"/>
        <w:spacing w:before="9"/>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90" name="直线 3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4"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VcKXLt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2.12. errno 模块</w:t>
      </w:r>
    </w:p>
    <w:p>
      <w:pPr>
        <w:pStyle w:val="7"/>
        <w:spacing w:before="3"/>
        <w:rPr>
          <w:b/>
          <w:sz w:val="28"/>
        </w:rPr>
      </w:pPr>
    </w:p>
    <w:p>
      <w:pPr>
        <w:pStyle w:val="7"/>
        <w:spacing w:before="1" w:line="244" w:lineRule="auto"/>
        <w:ind w:left="160" w:right="262"/>
        <w:jc w:val="both"/>
      </w:pPr>
      <w:r>
        <w:t>errno 模块定义了许多的符号错误码, 比如 ENOENT ("没有该目录入口") 以及EPERM ("权限被拒绝"). 它还提供了一个映射到对应平台数字错误代码的字典. Example 2-21 展示了如何使用 errno 模块.</w:t>
      </w:r>
    </w:p>
    <w:p>
      <w:pPr>
        <w:pStyle w:val="7"/>
        <w:spacing w:before="8"/>
        <w:rPr>
          <w:sz w:val="20"/>
        </w:rPr>
      </w:pPr>
    </w:p>
    <w:p>
      <w:pPr>
        <w:pStyle w:val="7"/>
        <w:spacing w:line="242" w:lineRule="auto"/>
        <w:ind w:left="160" w:right="382"/>
        <w:jc w:val="both"/>
      </w:pPr>
      <w:r>
        <w:rPr>
          <w:spacing w:val="-2"/>
        </w:rPr>
        <w:t xml:space="preserve">在大多情况下, </w:t>
      </w:r>
      <w:r>
        <w:rPr>
          <w:i/>
          <w:sz w:val="25"/>
        </w:rPr>
        <w:t xml:space="preserve">IOError </w:t>
      </w:r>
      <w:r>
        <w:rPr>
          <w:spacing w:val="-2"/>
        </w:rPr>
        <w:t>异常会提供一个二元元组, 包含对应数值错误代码和</w:t>
      </w:r>
      <w:r>
        <w:rPr>
          <w:spacing w:val="-1"/>
        </w:rPr>
        <w:t>一个说明字符串. 如果你需要区分不同的错误代码, 那么最好在可能的地方使</w:t>
      </w:r>
      <w:r>
        <w:t>用符号名称.</w:t>
      </w:r>
    </w:p>
    <w:p>
      <w:pPr>
        <w:pStyle w:val="7"/>
        <w:rPr>
          <w:sz w:val="22"/>
        </w:rPr>
      </w:pPr>
    </w:p>
    <w:p>
      <w:pPr>
        <w:pStyle w:val="11"/>
        <w:numPr>
          <w:ilvl w:val="3"/>
          <w:numId w:val="48"/>
        </w:numPr>
        <w:tabs>
          <w:tab w:val="left" w:pos="1371"/>
        </w:tabs>
        <w:spacing w:before="0" w:after="0" w:line="460" w:lineRule="auto"/>
        <w:ind w:left="160" w:right="3832" w:firstLine="0"/>
        <w:jc w:val="left"/>
        <w:rPr>
          <w:sz w:val="24"/>
        </w:rPr>
      </w:pPr>
      <w:r>
        <w:rPr>
          <w:b/>
          <w:sz w:val="24"/>
        </w:rPr>
        <w:t>Example</w:t>
      </w:r>
      <w:r>
        <w:rPr>
          <w:b/>
          <w:spacing w:val="-2"/>
          <w:sz w:val="24"/>
        </w:rPr>
        <w:t xml:space="preserve"> </w:t>
      </w:r>
      <w:r>
        <w:rPr>
          <w:b/>
          <w:sz w:val="24"/>
        </w:rPr>
        <w:t>2-21</w:t>
      </w:r>
      <w:r>
        <w:rPr>
          <w:b/>
          <w:spacing w:val="-2"/>
          <w:sz w:val="24"/>
        </w:rPr>
        <w:t xml:space="preserve">. 使用 </w:t>
      </w:r>
      <w:r>
        <w:rPr>
          <w:b/>
          <w:sz w:val="24"/>
        </w:rPr>
        <w:t>errno</w:t>
      </w:r>
      <w:r>
        <w:rPr>
          <w:b/>
          <w:spacing w:val="-5"/>
          <w:sz w:val="24"/>
        </w:rPr>
        <w:t xml:space="preserve"> 模块</w:t>
      </w:r>
      <w:r>
        <w:rPr>
          <w:sz w:val="24"/>
        </w:rPr>
        <w:t>File: errno-example-1.py</w:t>
      </w:r>
    </w:p>
    <w:p>
      <w:pPr>
        <w:pStyle w:val="7"/>
        <w:spacing w:before="35"/>
        <w:ind w:left="160"/>
      </w:pPr>
      <w:r>
        <w:t>import errno</w:t>
      </w:r>
    </w:p>
    <w:p>
      <w:pPr>
        <w:pStyle w:val="7"/>
        <w:spacing w:before="9"/>
      </w:pPr>
    </w:p>
    <w:p>
      <w:pPr>
        <w:pStyle w:val="7"/>
        <w:ind w:left="160"/>
      </w:pPr>
      <w:r>
        <w:t>try:</w:t>
      </w:r>
    </w:p>
    <w:p>
      <w:pPr>
        <w:pStyle w:val="7"/>
        <w:spacing w:before="5" w:line="242" w:lineRule="auto"/>
        <w:ind w:left="160" w:right="4570" w:firstLine="480"/>
      </w:pPr>
      <w:r>
        <w:t>fp = open("no.such.file") except IOError, (error, message):</w:t>
      </w:r>
    </w:p>
    <w:p>
      <w:pPr>
        <w:pStyle w:val="7"/>
        <w:spacing w:before="2" w:line="242" w:lineRule="auto"/>
        <w:ind w:left="1120" w:right="5050" w:hanging="480"/>
      </w:pPr>
      <w:r>
        <w:t>if error == errno.ENOENT: print "no such file"</w:t>
      </w:r>
    </w:p>
    <w:p>
      <w:pPr>
        <w:pStyle w:val="7"/>
        <w:spacing w:before="3" w:line="242" w:lineRule="auto"/>
        <w:ind w:left="1120" w:right="4570" w:hanging="480"/>
      </w:pPr>
      <w:r>
        <w:t>elif error == errno.EPERM: print "permission denied"</w:t>
      </w:r>
    </w:p>
    <w:p>
      <w:pPr>
        <w:pStyle w:val="7"/>
        <w:spacing w:before="3"/>
        <w:ind w:left="640"/>
      </w:pPr>
      <w:r>
        <w:t>else:</w:t>
      </w:r>
    </w:p>
    <w:p>
      <w:pPr>
        <w:spacing w:before="5" w:line="487" w:lineRule="auto"/>
        <w:ind w:left="160" w:right="6010" w:firstLine="960"/>
        <w:jc w:val="left"/>
        <w:rPr>
          <w:b/>
          <w:sz w:val="24"/>
        </w:rPr>
      </w:pPr>
      <w:r>
        <w:rPr>
          <w:sz w:val="24"/>
        </w:rPr>
        <w:t xml:space="preserve">print message </w:t>
      </w:r>
      <w:r>
        <w:rPr>
          <w:b/>
          <w:sz w:val="24"/>
        </w:rPr>
        <w:t>no such file</w:t>
      </w:r>
    </w:p>
    <w:p>
      <w:pPr>
        <w:spacing w:after="0" w:line="487" w:lineRule="auto"/>
        <w:jc w:val="left"/>
        <w:rPr>
          <w:sz w:val="24"/>
        </w:rPr>
        <w:sectPr>
          <w:pgSz w:w="11910" w:h="16840"/>
          <w:pgMar w:top="1400" w:right="1560" w:bottom="280" w:left="1640" w:header="720" w:footer="720" w:gutter="0"/>
        </w:sectPr>
      </w:pPr>
    </w:p>
    <w:p>
      <w:pPr>
        <w:pStyle w:val="7"/>
        <w:spacing w:before="42" w:line="242" w:lineRule="auto"/>
        <w:ind w:left="160" w:right="502"/>
      </w:pPr>
      <w:r>
        <w:t>Example 2-22 绕了些无用的弯子, 不过它很好地说明了如何使用 errorcode 字典把数字错误码映射到符号名称( symbolic name ).</w:t>
      </w:r>
    </w:p>
    <w:p>
      <w:pPr>
        <w:pStyle w:val="7"/>
        <w:rPr>
          <w:sz w:val="22"/>
        </w:rPr>
      </w:pPr>
    </w:p>
    <w:p>
      <w:pPr>
        <w:pStyle w:val="11"/>
        <w:numPr>
          <w:ilvl w:val="3"/>
          <w:numId w:val="48"/>
        </w:numPr>
        <w:tabs>
          <w:tab w:val="left" w:pos="1370"/>
        </w:tabs>
        <w:spacing w:before="1" w:after="0" w:line="460" w:lineRule="auto"/>
        <w:ind w:left="160" w:right="3347" w:firstLine="0"/>
        <w:jc w:val="left"/>
        <w:rPr>
          <w:sz w:val="24"/>
        </w:rPr>
      </w:pPr>
      <w:r>
        <w:rPr>
          <w:b/>
          <w:sz w:val="24"/>
        </w:rPr>
        <w:t>Example</w:t>
      </w:r>
      <w:r>
        <w:rPr>
          <w:b/>
          <w:spacing w:val="-6"/>
          <w:sz w:val="24"/>
        </w:rPr>
        <w:t xml:space="preserve"> </w:t>
      </w:r>
      <w:r>
        <w:rPr>
          <w:b/>
          <w:sz w:val="24"/>
        </w:rPr>
        <w:t>2-22.</w:t>
      </w:r>
      <w:r>
        <w:rPr>
          <w:b/>
          <w:spacing w:val="-3"/>
          <w:sz w:val="24"/>
        </w:rPr>
        <w:t xml:space="preserve"> 使用 </w:t>
      </w:r>
      <w:r>
        <w:rPr>
          <w:b/>
          <w:sz w:val="24"/>
        </w:rPr>
        <w:t>errorcode</w:t>
      </w:r>
      <w:r>
        <w:rPr>
          <w:b/>
          <w:spacing w:val="-2"/>
          <w:sz w:val="24"/>
        </w:rPr>
        <w:t xml:space="preserve"> 字典</w:t>
      </w:r>
      <w:r>
        <w:rPr>
          <w:spacing w:val="-2"/>
          <w:sz w:val="24"/>
        </w:rPr>
        <w:t>File: errno-example-2.py</w:t>
      </w:r>
    </w:p>
    <w:p>
      <w:pPr>
        <w:pStyle w:val="7"/>
        <w:spacing w:before="34"/>
        <w:ind w:left="160"/>
      </w:pPr>
      <w:r>
        <w:t>import errno</w:t>
      </w:r>
    </w:p>
    <w:p>
      <w:pPr>
        <w:pStyle w:val="7"/>
        <w:spacing w:before="9"/>
      </w:pPr>
    </w:p>
    <w:p>
      <w:pPr>
        <w:pStyle w:val="7"/>
        <w:ind w:left="160"/>
      </w:pPr>
      <w:r>
        <w:t>try:</w:t>
      </w:r>
    </w:p>
    <w:p>
      <w:pPr>
        <w:pStyle w:val="7"/>
        <w:spacing w:before="5" w:line="242" w:lineRule="auto"/>
        <w:ind w:left="160" w:right="4582" w:firstLine="480"/>
      </w:pPr>
      <w:r>
        <w:t>fp = open("no.such.file") except IOError, (error,</w:t>
      </w:r>
      <w:r>
        <w:rPr>
          <w:spacing w:val="-18"/>
        </w:rPr>
        <w:t xml:space="preserve"> </w:t>
      </w:r>
      <w:r>
        <w:t>message):</w:t>
      </w:r>
    </w:p>
    <w:p>
      <w:pPr>
        <w:pStyle w:val="7"/>
        <w:spacing w:before="3" w:line="242" w:lineRule="auto"/>
        <w:ind w:left="640" w:right="4582"/>
      </w:pPr>
      <w:r>
        <w:t>print error, repr(message) print</w:t>
      </w:r>
      <w:r>
        <w:rPr>
          <w:spacing w:val="-18"/>
        </w:rPr>
        <w:t xml:space="preserve"> </w:t>
      </w:r>
      <w:r>
        <w:t>errno.errorcode[error]</w:t>
      </w:r>
    </w:p>
    <w:p>
      <w:pPr>
        <w:pStyle w:val="7"/>
        <w:spacing w:before="7"/>
      </w:pPr>
    </w:p>
    <w:p>
      <w:pPr>
        <w:pStyle w:val="7"/>
        <w:spacing w:line="242" w:lineRule="auto"/>
        <w:ind w:left="160" w:right="4810"/>
      </w:pPr>
      <w:r>
        <w:t># 2 'No such file or directory' # ENOENT</w:t>
      </w:r>
    </w:p>
    <w:p>
      <w:pPr>
        <w:pStyle w:val="7"/>
        <w:spacing w:before="8"/>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89" name="直线 3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5"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Fnhd6X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2.13. getopt 模块</w:t>
      </w:r>
    </w:p>
    <w:p>
      <w:pPr>
        <w:pStyle w:val="7"/>
        <w:spacing w:before="2"/>
        <w:rPr>
          <w:b/>
          <w:sz w:val="28"/>
        </w:rPr>
      </w:pPr>
    </w:p>
    <w:p>
      <w:pPr>
        <w:pStyle w:val="7"/>
        <w:spacing w:line="244" w:lineRule="auto"/>
        <w:ind w:left="160" w:right="262"/>
      </w:pPr>
      <w:r>
        <w:t>getopt 模块包含用于抽出命令行选项和参数的函数, 它可以处理多种格式的选项. 如 Example 2-23 所示.</w:t>
      </w:r>
    </w:p>
    <w:p>
      <w:pPr>
        <w:pStyle w:val="7"/>
        <w:spacing w:before="9"/>
        <w:rPr>
          <w:sz w:val="21"/>
        </w:rPr>
      </w:pPr>
    </w:p>
    <w:p>
      <w:pPr>
        <w:pStyle w:val="7"/>
        <w:spacing w:line="244" w:lineRule="auto"/>
        <w:ind w:left="160" w:right="262"/>
      </w:pPr>
      <w:r>
        <w:t>其中第 2 个参数指定了允许的可缩写的选项. 选项名后的冒号(:) 意味这这个选项必须有额外的参数.</w:t>
      </w:r>
    </w:p>
    <w:p>
      <w:pPr>
        <w:pStyle w:val="7"/>
        <w:spacing w:before="8"/>
        <w:rPr>
          <w:sz w:val="21"/>
        </w:rPr>
      </w:pPr>
    </w:p>
    <w:p>
      <w:pPr>
        <w:pStyle w:val="11"/>
        <w:numPr>
          <w:ilvl w:val="3"/>
          <w:numId w:val="49"/>
        </w:numPr>
        <w:tabs>
          <w:tab w:val="left" w:pos="1371"/>
        </w:tabs>
        <w:spacing w:before="0" w:after="0" w:line="460" w:lineRule="auto"/>
        <w:ind w:left="160" w:right="3711" w:firstLine="0"/>
        <w:jc w:val="left"/>
        <w:rPr>
          <w:sz w:val="24"/>
        </w:rPr>
      </w:pPr>
      <w:r>
        <w:rPr>
          <w:b/>
          <w:sz w:val="24"/>
        </w:rPr>
        <w:t>Example</w:t>
      </w:r>
      <w:r>
        <w:rPr>
          <w:b/>
          <w:spacing w:val="-2"/>
          <w:sz w:val="24"/>
        </w:rPr>
        <w:t xml:space="preserve"> </w:t>
      </w:r>
      <w:r>
        <w:rPr>
          <w:b/>
          <w:sz w:val="24"/>
        </w:rPr>
        <w:t>2-23</w:t>
      </w:r>
      <w:r>
        <w:rPr>
          <w:b/>
          <w:spacing w:val="-3"/>
          <w:sz w:val="24"/>
        </w:rPr>
        <w:t xml:space="preserve">. 使用 </w:t>
      </w:r>
      <w:r>
        <w:rPr>
          <w:b/>
          <w:sz w:val="24"/>
        </w:rPr>
        <w:t>getopt</w:t>
      </w:r>
      <w:r>
        <w:rPr>
          <w:b/>
          <w:spacing w:val="-5"/>
          <w:sz w:val="24"/>
        </w:rPr>
        <w:t xml:space="preserve"> 模块</w:t>
      </w:r>
      <w:r>
        <w:rPr>
          <w:sz w:val="24"/>
        </w:rPr>
        <w:t>File: getopt-example-1.py</w:t>
      </w:r>
    </w:p>
    <w:p>
      <w:pPr>
        <w:pStyle w:val="7"/>
        <w:spacing w:before="34" w:line="242" w:lineRule="auto"/>
        <w:ind w:left="160" w:right="6970"/>
      </w:pPr>
      <w:r>
        <w:t>import getopt import sys</w:t>
      </w:r>
    </w:p>
    <w:p>
      <w:pPr>
        <w:pStyle w:val="7"/>
        <w:spacing w:before="7"/>
      </w:pPr>
    </w:p>
    <w:p>
      <w:pPr>
        <w:pStyle w:val="7"/>
        <w:ind w:left="160"/>
      </w:pPr>
      <w:r>
        <w:t># simulate command-line invocation</w:t>
      </w:r>
    </w:p>
    <w:p>
      <w:pPr>
        <w:pStyle w:val="7"/>
        <w:spacing w:before="5"/>
        <w:ind w:left="160"/>
      </w:pPr>
      <w:r>
        <w:t># 模仿命令行参数</w:t>
      </w:r>
    </w:p>
    <w:p>
      <w:pPr>
        <w:pStyle w:val="7"/>
        <w:spacing w:before="4"/>
        <w:ind w:left="160"/>
      </w:pPr>
      <w:r>
        <w:t>sys.argv = ["myscript.py", "-l", "-d", "directory", "filename"]</w:t>
      </w:r>
    </w:p>
    <w:p>
      <w:pPr>
        <w:pStyle w:val="7"/>
        <w:spacing w:before="9"/>
      </w:pPr>
    </w:p>
    <w:p>
      <w:pPr>
        <w:pStyle w:val="7"/>
        <w:ind w:left="160"/>
      </w:pPr>
      <w:r>
        <w:t># process options</w:t>
      </w:r>
    </w:p>
    <w:p>
      <w:pPr>
        <w:pStyle w:val="7"/>
        <w:spacing w:before="5"/>
        <w:ind w:left="160"/>
      </w:pPr>
      <w:r>
        <w:t># 处理选项</w:t>
      </w:r>
    </w:p>
    <w:p>
      <w:pPr>
        <w:pStyle w:val="7"/>
        <w:spacing w:before="4"/>
        <w:ind w:left="160"/>
      </w:pPr>
      <w:r>
        <w:t>opts, args = getopt.getopt(sys.argv[1:], "ld:")</w:t>
      </w:r>
    </w:p>
    <w:p>
      <w:pPr>
        <w:pStyle w:val="7"/>
        <w:spacing w:before="9"/>
      </w:pPr>
    </w:p>
    <w:p>
      <w:pPr>
        <w:pStyle w:val="7"/>
        <w:spacing w:line="242" w:lineRule="auto"/>
        <w:ind w:left="160" w:right="6610"/>
      </w:pPr>
      <w:r>
        <w:t>long = 0 directory = None</w:t>
      </w:r>
    </w:p>
    <w:p>
      <w:pPr>
        <w:spacing w:after="0" w:line="242" w:lineRule="auto"/>
        <w:sectPr>
          <w:pgSz w:w="11910" w:h="16840"/>
          <w:pgMar w:top="1400" w:right="1560" w:bottom="280" w:left="1640" w:header="720" w:footer="720" w:gutter="0"/>
        </w:sectPr>
      </w:pPr>
    </w:p>
    <w:p>
      <w:pPr>
        <w:pStyle w:val="7"/>
        <w:spacing w:before="153" w:line="242" w:lineRule="auto"/>
        <w:ind w:left="640" w:right="6490" w:hanging="480"/>
      </w:pPr>
      <w:r>
        <w:t>for o, v in opts: if o == "-l":</w:t>
      </w:r>
    </w:p>
    <w:p>
      <w:pPr>
        <w:pStyle w:val="7"/>
        <w:spacing w:before="3" w:line="242" w:lineRule="auto"/>
        <w:ind w:left="640" w:right="6250" w:firstLine="480"/>
      </w:pPr>
      <w:r>
        <w:t>long = 1 elif o == "-d":</w:t>
      </w:r>
    </w:p>
    <w:p>
      <w:pPr>
        <w:pStyle w:val="7"/>
        <w:spacing w:before="3"/>
        <w:ind w:left="1120"/>
      </w:pPr>
      <w:r>
        <w:t>directory = v</w:t>
      </w:r>
    </w:p>
    <w:p>
      <w:pPr>
        <w:pStyle w:val="7"/>
        <w:spacing w:before="8"/>
      </w:pPr>
    </w:p>
    <w:p>
      <w:pPr>
        <w:pStyle w:val="7"/>
        <w:spacing w:before="1"/>
        <w:ind w:left="160"/>
      </w:pPr>
      <w:r>
        <w:t>print "long", "=", long</w:t>
      </w:r>
    </w:p>
    <w:p>
      <w:pPr>
        <w:pStyle w:val="7"/>
        <w:spacing w:before="4" w:line="242" w:lineRule="auto"/>
        <w:ind w:left="160" w:right="4570"/>
      </w:pPr>
      <w:r>
        <w:t>print "directory", "=", directory print "arguments", "=", args</w:t>
      </w:r>
    </w:p>
    <w:p>
      <w:pPr>
        <w:pStyle w:val="7"/>
        <w:spacing w:before="7"/>
      </w:pPr>
    </w:p>
    <w:p>
      <w:pPr>
        <w:pStyle w:val="6"/>
        <w:spacing w:before="0"/>
      </w:pPr>
      <w:r>
        <w:t>long = 1</w:t>
      </w:r>
    </w:p>
    <w:p>
      <w:pPr>
        <w:spacing w:before="5" w:line="242" w:lineRule="auto"/>
        <w:ind w:left="160" w:right="5627" w:firstLine="0"/>
        <w:jc w:val="left"/>
        <w:rPr>
          <w:b/>
          <w:sz w:val="24"/>
        </w:rPr>
      </w:pPr>
      <w:r>
        <w:rPr>
          <w:b/>
          <w:sz w:val="24"/>
        </w:rPr>
        <w:t>directory = directory arguments = ['filename']</w:t>
      </w:r>
    </w:p>
    <w:p>
      <w:pPr>
        <w:pStyle w:val="7"/>
        <w:spacing w:before="2"/>
        <w:rPr>
          <w:b/>
          <w:sz w:val="22"/>
        </w:rPr>
      </w:pPr>
    </w:p>
    <w:p>
      <w:pPr>
        <w:pStyle w:val="7"/>
        <w:spacing w:line="242" w:lineRule="auto"/>
        <w:ind w:left="160" w:right="262"/>
      </w:pPr>
      <w:r>
        <w:t>为了让 getopt 查找长的选项, 如 Example 2-24 所示, 传递一个描述选项的列表做为第 3 个参数. 如果一个选项名称以等号(=) 结尾, 那么它必须有一个附加参数.</w:t>
      </w:r>
    </w:p>
    <w:p>
      <w:pPr>
        <w:pStyle w:val="7"/>
        <w:spacing w:before="3"/>
        <w:rPr>
          <w:sz w:val="22"/>
        </w:rPr>
      </w:pPr>
    </w:p>
    <w:p>
      <w:pPr>
        <w:pStyle w:val="11"/>
        <w:numPr>
          <w:ilvl w:val="3"/>
          <w:numId w:val="49"/>
        </w:numPr>
        <w:tabs>
          <w:tab w:val="left" w:pos="1370"/>
        </w:tabs>
        <w:spacing w:before="0" w:after="0" w:line="460" w:lineRule="auto"/>
        <w:ind w:left="160" w:right="2506" w:firstLine="0"/>
        <w:jc w:val="left"/>
        <w:rPr>
          <w:sz w:val="24"/>
        </w:rPr>
      </w:pPr>
      <w:r>
        <w:rPr>
          <w:b/>
          <w:sz w:val="24"/>
        </w:rPr>
        <w:t>Example</w:t>
      </w:r>
      <w:r>
        <w:rPr>
          <w:b/>
          <w:spacing w:val="-6"/>
          <w:sz w:val="24"/>
        </w:rPr>
        <w:t xml:space="preserve"> </w:t>
      </w:r>
      <w:r>
        <w:rPr>
          <w:b/>
          <w:sz w:val="24"/>
        </w:rPr>
        <w:t>2-24.</w:t>
      </w:r>
      <w:r>
        <w:rPr>
          <w:b/>
          <w:spacing w:val="-3"/>
          <w:sz w:val="24"/>
        </w:rPr>
        <w:t xml:space="preserve"> 使用 </w:t>
      </w:r>
      <w:r>
        <w:rPr>
          <w:b/>
          <w:sz w:val="24"/>
        </w:rPr>
        <w:t>getopt</w:t>
      </w:r>
      <w:r>
        <w:rPr>
          <w:b/>
          <w:spacing w:val="-2"/>
          <w:sz w:val="24"/>
        </w:rPr>
        <w:t xml:space="preserve"> 模块处理长选项</w:t>
      </w:r>
      <w:r>
        <w:rPr>
          <w:spacing w:val="-2"/>
          <w:sz w:val="24"/>
        </w:rPr>
        <w:t>File: getopt-example-2.py</w:t>
      </w:r>
    </w:p>
    <w:p>
      <w:pPr>
        <w:pStyle w:val="7"/>
        <w:spacing w:before="34" w:line="242" w:lineRule="auto"/>
        <w:ind w:left="160" w:right="6970"/>
      </w:pPr>
      <w:r>
        <w:t>import getopt import sys</w:t>
      </w:r>
    </w:p>
    <w:p>
      <w:pPr>
        <w:pStyle w:val="7"/>
        <w:spacing w:before="7"/>
      </w:pPr>
    </w:p>
    <w:p>
      <w:pPr>
        <w:pStyle w:val="7"/>
        <w:ind w:left="160"/>
      </w:pPr>
      <w:r>
        <w:t># simulate command-line invocation</w:t>
      </w:r>
    </w:p>
    <w:p>
      <w:pPr>
        <w:pStyle w:val="7"/>
        <w:spacing w:before="4"/>
        <w:ind w:left="160"/>
      </w:pPr>
      <w:r>
        <w:t># 模仿命令行参数</w:t>
      </w:r>
    </w:p>
    <w:p>
      <w:pPr>
        <w:pStyle w:val="7"/>
        <w:spacing w:before="5"/>
        <w:ind w:left="160"/>
      </w:pPr>
      <w:r>
        <w:t>sys.argv = ["myscript.py", "--echo", "--printer", "lp01", "message"]</w:t>
      </w:r>
    </w:p>
    <w:p>
      <w:pPr>
        <w:pStyle w:val="7"/>
        <w:spacing w:before="4" w:line="620" w:lineRule="atLeast"/>
        <w:ind w:left="160" w:right="250"/>
      </w:pPr>
      <w:r>
        <w:t>opts, args = getopt.getopt(sys.argv[1:], "ep:", ["echo", "printer="]) # process options</w:t>
      </w:r>
    </w:p>
    <w:p>
      <w:pPr>
        <w:pStyle w:val="7"/>
        <w:spacing w:before="8" w:line="242" w:lineRule="auto"/>
        <w:ind w:left="160" w:right="6850"/>
      </w:pPr>
      <w:r>
        <w:t># 处理选项echo = 0 printer = None</w:t>
      </w:r>
    </w:p>
    <w:p>
      <w:pPr>
        <w:pStyle w:val="7"/>
        <w:spacing w:before="9"/>
      </w:pPr>
    </w:p>
    <w:p>
      <w:pPr>
        <w:pStyle w:val="7"/>
        <w:ind w:left="160"/>
      </w:pPr>
      <w:r>
        <w:t>for o, v in opts:</w:t>
      </w:r>
    </w:p>
    <w:p>
      <w:pPr>
        <w:pStyle w:val="7"/>
        <w:spacing w:before="5" w:line="242" w:lineRule="auto"/>
        <w:ind w:left="1120" w:right="5050" w:hanging="480"/>
      </w:pPr>
      <w:r>
        <w:t>if o in ("-e", "--echo"): echo = 1</w:t>
      </w:r>
    </w:p>
    <w:p>
      <w:pPr>
        <w:pStyle w:val="7"/>
        <w:spacing w:before="2" w:line="242" w:lineRule="auto"/>
        <w:ind w:left="1120" w:right="4450" w:hanging="480"/>
      </w:pPr>
      <w:r>
        <w:t>elif o in ("-p", "--printer"): printer = v</w:t>
      </w:r>
    </w:p>
    <w:p>
      <w:pPr>
        <w:pStyle w:val="7"/>
        <w:spacing w:before="8"/>
      </w:pPr>
    </w:p>
    <w:p>
      <w:pPr>
        <w:pStyle w:val="7"/>
        <w:ind w:left="160"/>
      </w:pPr>
      <w:r>
        <w:t>print "echo", "=", echo</w:t>
      </w:r>
    </w:p>
    <w:p>
      <w:pPr>
        <w:pStyle w:val="7"/>
        <w:spacing w:before="4"/>
        <w:ind w:left="160"/>
      </w:pPr>
      <w:r>
        <w:t>print "printer", "=", printer</w:t>
      </w:r>
    </w:p>
    <w:p>
      <w:pPr>
        <w:spacing w:after="0"/>
        <w:sectPr>
          <w:pgSz w:w="11910" w:h="16840"/>
          <w:pgMar w:top="1600" w:right="1560" w:bottom="280" w:left="1640" w:header="720" w:footer="720" w:gutter="0"/>
        </w:sectPr>
      </w:pPr>
    </w:p>
    <w:p>
      <w:pPr>
        <w:pStyle w:val="7"/>
        <w:spacing w:before="41"/>
        <w:ind w:left="160"/>
      </w:pPr>
      <w:r>
        <w:t>print "arguments", "=", args</w:t>
      </w:r>
    </w:p>
    <w:p>
      <w:pPr>
        <w:pStyle w:val="7"/>
        <w:spacing w:before="9"/>
      </w:pPr>
    </w:p>
    <w:p>
      <w:pPr>
        <w:pStyle w:val="6"/>
        <w:spacing w:before="0" w:line="242" w:lineRule="auto"/>
        <w:ind w:right="6836"/>
      </w:pPr>
      <w:r>
        <w:t>echo = 1 printer = lp01</w:t>
      </w:r>
    </w:p>
    <w:p>
      <w:pPr>
        <w:spacing w:before="3"/>
        <w:ind w:left="160" w:right="0" w:firstLine="0"/>
        <w:jc w:val="left"/>
        <w:rPr>
          <w:b/>
          <w:sz w:val="24"/>
        </w:rPr>
      </w:pPr>
      <w:r>
        <w:rPr>
          <w:b/>
          <w:sz w:val="24"/>
        </w:rPr>
        <w:t>arguments = ['message']</w:t>
      </w:r>
    </w:p>
    <w:p>
      <w:pPr>
        <w:pStyle w:val="7"/>
        <w:spacing w:before="4" w:line="242" w:lineRule="auto"/>
        <w:ind w:left="160" w:right="2890"/>
      </w:pPr>
      <w:r>
        <w:t>[!Feather 注: 我不知道大家明白没, 可以自己试下: myscript.py -e -p lp01 message</w:t>
      </w:r>
    </w:p>
    <w:p>
      <w:pPr>
        <w:pStyle w:val="7"/>
        <w:spacing w:before="3"/>
        <w:ind w:left="160"/>
      </w:pPr>
      <w:r>
        <w:t>myscript.py --echo --printer=lp01 message</w:t>
      </w:r>
    </w:p>
    <w:p>
      <w:pPr>
        <w:pStyle w:val="7"/>
        <w:spacing w:before="5"/>
        <w:ind w:left="160"/>
      </w:pPr>
      <w:r>
        <w:t>]</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88" name="直线 3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6"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3IknT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2.14. getpass 模块</w:t>
      </w:r>
    </w:p>
    <w:p>
      <w:pPr>
        <w:pStyle w:val="7"/>
        <w:spacing w:before="3"/>
        <w:rPr>
          <w:b/>
          <w:sz w:val="28"/>
        </w:rPr>
      </w:pPr>
    </w:p>
    <w:p>
      <w:pPr>
        <w:pStyle w:val="7"/>
        <w:spacing w:before="1" w:line="244" w:lineRule="auto"/>
        <w:ind w:left="160" w:right="262"/>
      </w:pPr>
      <w:r>
        <w:t>getpass 模块提供了平台无关的在命令行下输入密码的方法. 如 Example 2-25 所示.</w:t>
      </w:r>
    </w:p>
    <w:p>
      <w:pPr>
        <w:pStyle w:val="7"/>
        <w:spacing w:before="7"/>
        <w:rPr>
          <w:sz w:val="21"/>
        </w:rPr>
      </w:pPr>
    </w:p>
    <w:p>
      <w:pPr>
        <w:pStyle w:val="7"/>
        <w:spacing w:line="244" w:lineRule="auto"/>
        <w:ind w:left="160" w:right="502"/>
      </w:pPr>
      <w:r>
        <w:t>getpass(prompt) 会显示提示字符串, 关闭键盘的屏幕反馈, 然后读取密码. 如果提示参数省略, 那么它将打印出 "Password: ".</w:t>
      </w:r>
    </w:p>
    <w:p>
      <w:pPr>
        <w:pStyle w:val="7"/>
        <w:spacing w:before="8"/>
        <w:rPr>
          <w:sz w:val="21"/>
        </w:rPr>
      </w:pPr>
    </w:p>
    <w:p>
      <w:pPr>
        <w:pStyle w:val="7"/>
        <w:ind w:left="160"/>
      </w:pPr>
      <w:r>
        <w:t>getuser() 获得当前用户名, 如果可能的话.</w:t>
      </w:r>
    </w:p>
    <w:p>
      <w:pPr>
        <w:pStyle w:val="7"/>
        <w:spacing w:before="4"/>
        <w:rPr>
          <w:sz w:val="22"/>
        </w:rPr>
      </w:pPr>
    </w:p>
    <w:p>
      <w:pPr>
        <w:spacing w:before="0" w:line="460" w:lineRule="auto"/>
        <w:ind w:left="160" w:right="3589" w:firstLine="0"/>
        <w:jc w:val="left"/>
        <w:rPr>
          <w:sz w:val="24"/>
        </w:rPr>
      </w:pPr>
      <w:r>
        <w:rPr>
          <w:b/>
          <w:sz w:val="24"/>
        </w:rPr>
        <w:t>2.14.0.1. Example 2-25. 使用 getpass 模块</w:t>
      </w:r>
      <w:r>
        <w:rPr>
          <w:sz w:val="24"/>
        </w:rPr>
        <w:t>File: getpass-example-1.py</w:t>
      </w:r>
    </w:p>
    <w:p>
      <w:pPr>
        <w:pStyle w:val="7"/>
        <w:spacing w:before="33"/>
        <w:ind w:left="160"/>
      </w:pPr>
      <w:r>
        <w:t>import getpass</w:t>
      </w:r>
    </w:p>
    <w:p>
      <w:pPr>
        <w:pStyle w:val="7"/>
        <w:spacing w:before="9"/>
      </w:pPr>
    </w:p>
    <w:p>
      <w:pPr>
        <w:pStyle w:val="7"/>
        <w:ind w:left="160"/>
      </w:pPr>
      <w:r>
        <w:t>usr = getpass.getuser()</w:t>
      </w:r>
    </w:p>
    <w:p>
      <w:pPr>
        <w:pStyle w:val="7"/>
        <w:spacing w:before="9"/>
      </w:pPr>
    </w:p>
    <w:p>
      <w:pPr>
        <w:pStyle w:val="7"/>
        <w:spacing w:line="487" w:lineRule="auto"/>
        <w:ind w:left="160" w:right="1450"/>
      </w:pPr>
      <w:r>
        <w:t>pwd = getpass.getpass("enter password for user %s: " % usr) print usr, pwd</w:t>
      </w:r>
    </w:p>
    <w:p>
      <w:pPr>
        <w:pStyle w:val="6"/>
        <w:spacing w:before="0" w:line="242" w:lineRule="auto"/>
        <w:ind w:right="4780"/>
      </w:pPr>
      <w:r>
        <w:t>enter password for user mulder: mulder trustno1</w:t>
      </w:r>
    </w:p>
    <w:p>
      <w:pPr>
        <w:pStyle w:val="7"/>
        <w:spacing w:before="7"/>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87" name="直线 3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7"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AnUp5D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2.15. glob 模块</w:t>
      </w:r>
    </w:p>
    <w:p>
      <w:pPr>
        <w:pStyle w:val="7"/>
        <w:spacing w:before="5"/>
        <w:rPr>
          <w:b/>
          <w:sz w:val="28"/>
        </w:rPr>
      </w:pPr>
    </w:p>
    <w:p>
      <w:pPr>
        <w:pStyle w:val="7"/>
        <w:ind w:left="160"/>
      </w:pPr>
      <w:r>
        <w:t>glob 根据给定模式生成满足该模式的文件名列表, 和 Unix shell 相同.</w:t>
      </w:r>
    </w:p>
    <w:p>
      <w:pPr>
        <w:spacing w:after="0"/>
        <w:sectPr>
          <w:pgSz w:w="11910" w:h="16840"/>
          <w:pgMar w:top="1400" w:right="1560" w:bottom="280" w:left="1640" w:header="720" w:footer="720" w:gutter="0"/>
        </w:sectPr>
      </w:pPr>
    </w:p>
    <w:p>
      <w:pPr>
        <w:pStyle w:val="7"/>
        <w:spacing w:before="41" w:line="244" w:lineRule="auto"/>
        <w:ind w:left="160" w:right="382"/>
      </w:pPr>
      <w:r>
        <w:t>这里的模式和正则表达式类似, 但更简单. 星号(* ) 匹配零个或更多个字符, 问号(? ) 匹配单个字符. 你也可以使用方括号来指定字符范围, 例如 [0-9] 代表一个数字. 其他所有字符都代表它们本身.</w:t>
      </w:r>
    </w:p>
    <w:p>
      <w:pPr>
        <w:pStyle w:val="7"/>
        <w:spacing w:before="5"/>
        <w:rPr>
          <w:sz w:val="21"/>
        </w:rPr>
      </w:pPr>
    </w:p>
    <w:p>
      <w:pPr>
        <w:pStyle w:val="7"/>
        <w:spacing w:line="244" w:lineRule="auto"/>
        <w:ind w:left="160" w:right="262"/>
      </w:pPr>
      <w:r>
        <w:t>glob(pattern) 返回满足给定模式的所有文件的列表. Example 2-26 展示了它的用法.</w:t>
      </w:r>
    </w:p>
    <w:p>
      <w:pPr>
        <w:pStyle w:val="7"/>
        <w:spacing w:before="10"/>
        <w:rPr>
          <w:sz w:val="21"/>
        </w:rPr>
      </w:pPr>
    </w:p>
    <w:p>
      <w:pPr>
        <w:spacing w:before="0" w:line="460" w:lineRule="auto"/>
        <w:ind w:left="160" w:right="3951" w:firstLine="0"/>
        <w:jc w:val="left"/>
        <w:rPr>
          <w:sz w:val="24"/>
        </w:rPr>
      </w:pPr>
      <w:r>
        <w:rPr>
          <w:b/>
          <w:sz w:val="24"/>
        </w:rPr>
        <w:t>2.15.0.1. Example 2-26. 使用 glob 模块</w:t>
      </w:r>
      <w:r>
        <w:rPr>
          <w:sz w:val="24"/>
        </w:rPr>
        <w:t>File: glob-example-1.py</w:t>
      </w:r>
    </w:p>
    <w:p>
      <w:pPr>
        <w:pStyle w:val="7"/>
        <w:spacing w:before="34"/>
        <w:ind w:left="160"/>
      </w:pPr>
      <w:r>
        <w:t>import glob</w:t>
      </w:r>
    </w:p>
    <w:p>
      <w:pPr>
        <w:pStyle w:val="7"/>
        <w:spacing w:before="9"/>
      </w:pPr>
    </w:p>
    <w:p>
      <w:pPr>
        <w:pStyle w:val="7"/>
        <w:spacing w:line="242" w:lineRule="auto"/>
        <w:ind w:left="640" w:right="3850" w:hanging="480"/>
      </w:pPr>
      <w:r>
        <w:t>for file in glob.glob("samples/*.jpg"): print file</w:t>
      </w:r>
    </w:p>
    <w:p>
      <w:pPr>
        <w:pStyle w:val="7"/>
        <w:spacing w:before="7"/>
      </w:pPr>
    </w:p>
    <w:p>
      <w:pPr>
        <w:pStyle w:val="7"/>
        <w:ind w:left="160"/>
      </w:pPr>
      <w:r>
        <w:t>samples/sample.jpg</w:t>
      </w:r>
    </w:p>
    <w:p>
      <w:pPr>
        <w:pStyle w:val="7"/>
        <w:spacing w:before="3"/>
        <w:rPr>
          <w:sz w:val="22"/>
        </w:rPr>
      </w:pPr>
    </w:p>
    <w:p>
      <w:pPr>
        <w:pStyle w:val="7"/>
        <w:spacing w:line="242" w:lineRule="auto"/>
        <w:ind w:left="160" w:right="262"/>
      </w:pPr>
      <w:r>
        <w:t>注意这里的 glob 返回完整路径名, 这点和 os.listdir 函数不同. glob 事实上使用了 fnmatch 模块来完成模式匹配.</w:t>
      </w:r>
    </w:p>
    <w:p>
      <w:pPr>
        <w:pStyle w:val="7"/>
        <w:rPr>
          <w:sz w:val="20"/>
        </w:rPr>
      </w:pPr>
    </w:p>
    <w:p>
      <w:pPr>
        <w:pStyle w:val="7"/>
        <w:spacing w:before="6"/>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186" name="直线 3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8" o:spid="_x0000_s1026" o:spt="20" style="position:absolute;left:0pt;margin-left:90pt;margin-top:9.05pt;height:0pt;width:415.3pt;mso-position-horizontal-relative:page;mso-wrap-distance-bottom:0pt;mso-wrap-distance-top:0pt;z-index:-1024;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m2j6NUAAAAKAQAADwAAAAAAAAABACAAAAAiAAAA&#10;ZHJzL2Rvd25yZXYueG1sUEsBAhQAFAAAAAgAh07iQISy2OTRAQAAkAMAAA4AAAAAAAAAAQAgAAAA&#10;JA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2.16. fnmatch 模块</w:t>
      </w:r>
    </w:p>
    <w:p>
      <w:pPr>
        <w:pStyle w:val="7"/>
        <w:spacing w:before="3"/>
        <w:rPr>
          <w:b/>
          <w:sz w:val="28"/>
        </w:rPr>
      </w:pPr>
    </w:p>
    <w:p>
      <w:pPr>
        <w:pStyle w:val="7"/>
        <w:spacing w:before="1"/>
        <w:ind w:left="160"/>
      </w:pPr>
      <w:r>
        <w:t>fnmatch 模块使用模式来匹配文件名. 如 Example 2-27 所示.</w:t>
      </w:r>
    </w:p>
    <w:p>
      <w:pPr>
        <w:pStyle w:val="7"/>
        <w:spacing w:before="2"/>
        <w:rPr>
          <w:sz w:val="22"/>
        </w:rPr>
      </w:pPr>
    </w:p>
    <w:p>
      <w:pPr>
        <w:pStyle w:val="7"/>
        <w:spacing w:line="244" w:lineRule="auto"/>
        <w:ind w:left="160" w:right="382"/>
      </w:pPr>
      <w:r>
        <w:t>模式语法和 Unix shell 中所使用的相同. 星号(* ) 匹配零个或更多个字符, 问号(? ) 匹配单个字符. 你也可以使用方括号来指定字符范围, 例如 [0-9] 代表一个数字. 其他所有字符都匹配它们本身.</w:t>
      </w:r>
    </w:p>
    <w:p>
      <w:pPr>
        <w:pStyle w:val="7"/>
        <w:spacing w:before="6"/>
        <w:rPr>
          <w:sz w:val="21"/>
        </w:rPr>
      </w:pPr>
    </w:p>
    <w:p>
      <w:pPr>
        <w:pStyle w:val="11"/>
        <w:numPr>
          <w:ilvl w:val="3"/>
          <w:numId w:val="50"/>
        </w:numPr>
        <w:tabs>
          <w:tab w:val="left" w:pos="1370"/>
        </w:tabs>
        <w:spacing w:before="1" w:after="0" w:line="460" w:lineRule="auto"/>
        <w:ind w:left="160" w:right="2626" w:firstLine="0"/>
        <w:jc w:val="left"/>
        <w:rPr>
          <w:sz w:val="24"/>
        </w:rPr>
      </w:pPr>
      <w:r>
        <w:rPr>
          <w:b/>
          <w:sz w:val="24"/>
        </w:rPr>
        <w:t>Example</w:t>
      </w:r>
      <w:r>
        <w:rPr>
          <w:b/>
          <w:spacing w:val="-6"/>
          <w:sz w:val="24"/>
        </w:rPr>
        <w:t xml:space="preserve"> </w:t>
      </w:r>
      <w:r>
        <w:rPr>
          <w:b/>
          <w:sz w:val="24"/>
        </w:rPr>
        <w:t>2-27.</w:t>
      </w:r>
      <w:r>
        <w:rPr>
          <w:b/>
          <w:spacing w:val="-3"/>
          <w:sz w:val="24"/>
        </w:rPr>
        <w:t xml:space="preserve"> 使用 </w:t>
      </w:r>
      <w:r>
        <w:rPr>
          <w:b/>
          <w:sz w:val="24"/>
        </w:rPr>
        <w:t>fnmatch</w:t>
      </w:r>
      <w:r>
        <w:rPr>
          <w:b/>
          <w:spacing w:val="-2"/>
          <w:sz w:val="24"/>
        </w:rPr>
        <w:t xml:space="preserve"> 模块匹配文件</w:t>
      </w:r>
      <w:r>
        <w:rPr>
          <w:spacing w:val="-2"/>
          <w:sz w:val="24"/>
        </w:rPr>
        <w:t>File: fnmatch-example-1.py</w:t>
      </w:r>
    </w:p>
    <w:p>
      <w:pPr>
        <w:pStyle w:val="7"/>
        <w:spacing w:before="33" w:line="242" w:lineRule="auto"/>
        <w:ind w:left="160" w:right="6850"/>
      </w:pPr>
      <w:r>
        <w:t>import fnmatch import os</w:t>
      </w:r>
    </w:p>
    <w:p>
      <w:pPr>
        <w:pStyle w:val="7"/>
        <w:spacing w:before="7"/>
      </w:pPr>
    </w:p>
    <w:p>
      <w:pPr>
        <w:pStyle w:val="7"/>
        <w:spacing w:before="1"/>
        <w:ind w:left="160"/>
      </w:pPr>
      <w:r>
        <w:t>for file in os.listdir("samples"):</w:t>
      </w:r>
    </w:p>
    <w:p>
      <w:pPr>
        <w:pStyle w:val="7"/>
        <w:spacing w:before="4" w:line="242" w:lineRule="auto"/>
        <w:ind w:left="1120" w:right="3970" w:hanging="480"/>
      </w:pPr>
      <w:r>
        <w:t>if fnmatch.fnmatch(file, "*.jpg"): print file</w:t>
      </w:r>
    </w:p>
    <w:p>
      <w:pPr>
        <w:pStyle w:val="7"/>
        <w:spacing w:before="7"/>
      </w:pPr>
    </w:p>
    <w:p>
      <w:pPr>
        <w:pStyle w:val="6"/>
        <w:spacing w:before="0"/>
      </w:pPr>
      <w:r>
        <w:t>sample.jpg</w:t>
      </w:r>
    </w:p>
    <w:p>
      <w:pPr>
        <w:spacing w:after="0"/>
        <w:sectPr>
          <w:pgSz w:w="11910" w:h="16840"/>
          <w:pgMar w:top="1400" w:right="1560" w:bottom="280" w:left="1640" w:header="720" w:footer="720" w:gutter="0"/>
        </w:sectPr>
      </w:pPr>
    </w:p>
    <w:p>
      <w:pPr>
        <w:pStyle w:val="7"/>
        <w:spacing w:before="42" w:line="242" w:lineRule="auto"/>
        <w:ind w:left="160" w:right="382"/>
      </w:pPr>
      <w:r>
        <w:t>Example 2-28 中的 translate 函数可以将一个文件匹配模式转换为正则表达式.</w:t>
      </w:r>
    </w:p>
    <w:p>
      <w:pPr>
        <w:pStyle w:val="7"/>
        <w:rPr>
          <w:sz w:val="22"/>
        </w:rPr>
      </w:pPr>
    </w:p>
    <w:p>
      <w:pPr>
        <w:pStyle w:val="11"/>
        <w:numPr>
          <w:ilvl w:val="3"/>
          <w:numId w:val="50"/>
        </w:numPr>
        <w:tabs>
          <w:tab w:val="left" w:pos="1370"/>
        </w:tabs>
        <w:spacing w:before="1" w:after="0" w:line="460" w:lineRule="auto"/>
        <w:ind w:left="160" w:right="938" w:firstLine="0"/>
        <w:jc w:val="left"/>
        <w:rPr>
          <w:sz w:val="24"/>
        </w:rPr>
      </w:pPr>
      <w:r>
        <w:rPr>
          <w:b/>
          <w:sz w:val="24"/>
        </w:rPr>
        <w:t>Example</w:t>
      </w:r>
      <w:r>
        <w:rPr>
          <w:b/>
          <w:spacing w:val="-8"/>
          <w:sz w:val="24"/>
        </w:rPr>
        <w:t xml:space="preserve"> </w:t>
      </w:r>
      <w:r>
        <w:rPr>
          <w:b/>
          <w:sz w:val="24"/>
        </w:rPr>
        <w:t>2-28.</w:t>
      </w:r>
      <w:r>
        <w:rPr>
          <w:b/>
          <w:spacing w:val="-5"/>
          <w:sz w:val="24"/>
        </w:rPr>
        <w:t xml:space="preserve"> 使用 </w:t>
      </w:r>
      <w:r>
        <w:rPr>
          <w:b/>
          <w:sz w:val="24"/>
        </w:rPr>
        <w:t>fnmatch</w:t>
      </w:r>
      <w:r>
        <w:rPr>
          <w:b/>
          <w:spacing w:val="-3"/>
          <w:sz w:val="24"/>
        </w:rPr>
        <w:t xml:space="preserve"> 模块将模式转换为正则表达式</w:t>
      </w:r>
      <w:r>
        <w:rPr>
          <w:spacing w:val="-3"/>
          <w:sz w:val="24"/>
        </w:rPr>
        <w:t>File: fnmatch-example-2.py</w:t>
      </w:r>
    </w:p>
    <w:p>
      <w:pPr>
        <w:pStyle w:val="7"/>
        <w:spacing w:before="34" w:line="242" w:lineRule="auto"/>
        <w:ind w:left="160" w:right="6850"/>
      </w:pPr>
      <w:r>
        <w:t>import fnmatch import os, re</w:t>
      </w:r>
    </w:p>
    <w:p>
      <w:pPr>
        <w:pStyle w:val="7"/>
        <w:spacing w:before="56" w:line="624" w:lineRule="exact"/>
        <w:ind w:left="160" w:right="4210"/>
      </w:pPr>
      <w:r>
        <w:t>pattern = fnmatch.translate("*.jpg") for file in os.listdir("samples"):</w:t>
      </w:r>
    </w:p>
    <w:p>
      <w:pPr>
        <w:pStyle w:val="7"/>
        <w:spacing w:line="255" w:lineRule="exact"/>
        <w:ind w:left="640"/>
      </w:pPr>
      <w:r>
        <w:t>if re.match(pattern, file):</w:t>
      </w:r>
    </w:p>
    <w:p>
      <w:pPr>
        <w:pStyle w:val="7"/>
        <w:spacing w:before="5"/>
        <w:ind w:left="1120"/>
      </w:pPr>
      <w:r>
        <w:t>print file</w:t>
      </w:r>
    </w:p>
    <w:p>
      <w:pPr>
        <w:spacing w:before="4" w:line="620" w:lineRule="atLeast"/>
        <w:ind w:left="160" w:right="4450" w:firstLine="0"/>
        <w:jc w:val="left"/>
        <w:rPr>
          <w:b/>
          <w:sz w:val="24"/>
        </w:rPr>
      </w:pPr>
      <w:r>
        <w:rPr>
          <w:sz w:val="24"/>
        </w:rPr>
        <w:t xml:space="preserve">print "(pattern was %s)" % pattern </w:t>
      </w:r>
      <w:r>
        <w:rPr>
          <w:b/>
          <w:sz w:val="24"/>
        </w:rPr>
        <w:t>sample.jpg</w:t>
      </w:r>
    </w:p>
    <w:p>
      <w:pPr>
        <w:pStyle w:val="6"/>
        <w:spacing w:before="8"/>
      </w:pPr>
      <w:r>
        <w:t>(pattern was .*\.jpg$)</w:t>
      </w:r>
    </w:p>
    <w:p>
      <w:pPr>
        <w:pStyle w:val="7"/>
        <w:spacing w:before="3"/>
        <w:rPr>
          <w:b/>
          <w:sz w:val="22"/>
        </w:rPr>
      </w:pPr>
    </w:p>
    <w:p>
      <w:pPr>
        <w:pStyle w:val="7"/>
        <w:spacing w:before="1"/>
        <w:ind w:left="160"/>
      </w:pPr>
      <w:r>
        <w:t>glob 和 find 模块在内部使用 fnmatch 模块来实现.</w:t>
      </w:r>
    </w:p>
    <w:p>
      <w:pPr>
        <w:pStyle w:val="7"/>
        <w:rPr>
          <w:sz w:val="20"/>
        </w:rPr>
      </w:pPr>
    </w:p>
    <w:p>
      <w:pPr>
        <w:pStyle w:val="7"/>
        <w:spacing w:before="5"/>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185" name="直线 3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39" o:spid="_x0000_s1026" o:spt="20" style="position:absolute;left:0pt;margin-left:90pt;margin-top:9pt;height:0pt;width:415.3pt;mso-position-horizontal-relative:page;mso-wrap-distance-bottom:0pt;mso-wrap-distance-top:0pt;z-index:-1024;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rG/1gAAAAoBAAAPAAAAAAAAAAEAIAAAACIA&#10;AABkcnMvZG93bnJldi54bWxQSwECFAAUAAAACACHTuJAsgi8cNIBAACQ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2.17. random 模块</w:t>
      </w:r>
    </w:p>
    <w:p>
      <w:pPr>
        <w:pStyle w:val="7"/>
        <w:spacing w:before="3"/>
        <w:rPr>
          <w:b/>
          <w:sz w:val="28"/>
        </w:rPr>
      </w:pPr>
    </w:p>
    <w:p>
      <w:pPr>
        <w:pStyle w:val="7"/>
        <w:spacing w:before="1" w:line="242" w:lineRule="auto"/>
        <w:ind w:left="160"/>
      </w:pPr>
      <w:r>
        <w:t>"Anyone</w:t>
      </w:r>
      <w:r>
        <w:rPr>
          <w:spacing w:val="-51"/>
        </w:rPr>
        <w:t xml:space="preserve"> </w:t>
      </w:r>
      <w:r>
        <w:t>who</w:t>
      </w:r>
      <w:r>
        <w:rPr>
          <w:spacing w:val="-51"/>
        </w:rPr>
        <w:t xml:space="preserve"> </w:t>
      </w:r>
      <w:r>
        <w:t>considers</w:t>
      </w:r>
      <w:r>
        <w:rPr>
          <w:spacing w:val="-51"/>
        </w:rPr>
        <w:t xml:space="preserve"> </w:t>
      </w:r>
      <w:r>
        <w:t>arithmetical</w:t>
      </w:r>
      <w:r>
        <w:rPr>
          <w:spacing w:val="-51"/>
        </w:rPr>
        <w:t xml:space="preserve"> </w:t>
      </w:r>
      <w:r>
        <w:t>methods</w:t>
      </w:r>
      <w:r>
        <w:rPr>
          <w:spacing w:val="-51"/>
        </w:rPr>
        <w:t xml:space="preserve"> </w:t>
      </w:r>
      <w:r>
        <w:t>of</w:t>
      </w:r>
      <w:r>
        <w:rPr>
          <w:spacing w:val="-51"/>
        </w:rPr>
        <w:t xml:space="preserve"> </w:t>
      </w:r>
      <w:r>
        <w:t>producing random</w:t>
      </w:r>
      <w:r>
        <w:rPr>
          <w:spacing w:val="-51"/>
        </w:rPr>
        <w:t xml:space="preserve"> </w:t>
      </w:r>
      <w:r>
        <w:t>digits</w:t>
      </w:r>
      <w:r>
        <w:rPr>
          <w:spacing w:val="-51"/>
        </w:rPr>
        <w:t xml:space="preserve"> </w:t>
      </w:r>
      <w:r>
        <w:rPr>
          <w:spacing w:val="-5"/>
        </w:rPr>
        <w:t xml:space="preserve">is, </w:t>
      </w:r>
      <w:r>
        <w:t>of course, in a state of sin."</w:t>
      </w:r>
    </w:p>
    <w:p>
      <w:pPr>
        <w:pStyle w:val="11"/>
        <w:numPr>
          <w:ilvl w:val="0"/>
          <w:numId w:val="27"/>
        </w:numPr>
        <w:tabs>
          <w:tab w:val="left" w:pos="400"/>
        </w:tabs>
        <w:spacing w:before="2" w:after="0" w:line="240" w:lineRule="auto"/>
        <w:ind w:left="400" w:right="0" w:hanging="240"/>
        <w:jc w:val="left"/>
        <w:rPr>
          <w:sz w:val="24"/>
        </w:rPr>
      </w:pPr>
      <w:r>
        <w:rPr>
          <w:sz w:val="24"/>
        </w:rPr>
        <w:t>John von Neumann, 1951</w:t>
      </w:r>
    </w:p>
    <w:p>
      <w:pPr>
        <w:pStyle w:val="7"/>
        <w:spacing w:before="4"/>
        <w:rPr>
          <w:sz w:val="22"/>
        </w:rPr>
      </w:pPr>
    </w:p>
    <w:p>
      <w:pPr>
        <w:pStyle w:val="7"/>
        <w:ind w:left="160"/>
      </w:pPr>
      <w:r>
        <w:t>random 模块包含许多随机数生成器.</w:t>
      </w:r>
    </w:p>
    <w:p>
      <w:pPr>
        <w:pStyle w:val="7"/>
        <w:spacing w:before="2"/>
        <w:rPr>
          <w:sz w:val="22"/>
        </w:rPr>
      </w:pPr>
    </w:p>
    <w:p>
      <w:pPr>
        <w:pStyle w:val="7"/>
        <w:spacing w:line="244" w:lineRule="auto"/>
        <w:ind w:left="160" w:right="237"/>
      </w:pPr>
      <w:r>
        <w:t>基本随机数生成器(基于 Wichmann 和 Hill</w:t>
      </w:r>
      <w:r>
        <w:rPr>
          <w:spacing w:val="-32"/>
        </w:rPr>
        <w:t xml:space="preserve"> , </w:t>
      </w:r>
      <w:r>
        <w:t>1982</w:t>
      </w:r>
      <w:r>
        <w:rPr>
          <w:spacing w:val="-2"/>
        </w:rPr>
        <w:t xml:space="preserve"> 的数学运算理论) 可以通过</w:t>
      </w:r>
      <w:r>
        <w:t>很多方法访问, 如 Example 2-29 所示.</w:t>
      </w:r>
    </w:p>
    <w:p>
      <w:pPr>
        <w:pStyle w:val="7"/>
        <w:spacing w:before="8"/>
        <w:rPr>
          <w:sz w:val="21"/>
        </w:rPr>
      </w:pPr>
    </w:p>
    <w:p>
      <w:pPr>
        <w:pStyle w:val="11"/>
        <w:numPr>
          <w:ilvl w:val="3"/>
          <w:numId w:val="51"/>
        </w:numPr>
        <w:tabs>
          <w:tab w:val="left" w:pos="1370"/>
        </w:tabs>
        <w:spacing w:before="1" w:after="0" w:line="460" w:lineRule="auto"/>
        <w:ind w:left="160" w:right="2264" w:firstLine="0"/>
        <w:jc w:val="left"/>
        <w:rPr>
          <w:sz w:val="24"/>
        </w:rPr>
      </w:pPr>
      <w:r>
        <w:rPr>
          <w:b/>
          <w:sz w:val="24"/>
        </w:rPr>
        <w:t>Example</w:t>
      </w:r>
      <w:r>
        <w:rPr>
          <w:b/>
          <w:spacing w:val="-7"/>
          <w:sz w:val="24"/>
        </w:rPr>
        <w:t xml:space="preserve"> </w:t>
      </w:r>
      <w:r>
        <w:rPr>
          <w:b/>
          <w:sz w:val="24"/>
        </w:rPr>
        <w:t>2-29.</w:t>
      </w:r>
      <w:r>
        <w:rPr>
          <w:b/>
          <w:spacing w:val="-3"/>
          <w:sz w:val="24"/>
        </w:rPr>
        <w:t xml:space="preserve"> 使用 </w:t>
      </w:r>
      <w:r>
        <w:rPr>
          <w:b/>
          <w:sz w:val="24"/>
        </w:rPr>
        <w:t>random</w:t>
      </w:r>
      <w:r>
        <w:rPr>
          <w:b/>
          <w:spacing w:val="-2"/>
          <w:sz w:val="24"/>
        </w:rPr>
        <w:t xml:space="preserve"> 模块获得随机数字</w:t>
      </w:r>
      <w:r>
        <w:rPr>
          <w:spacing w:val="-2"/>
          <w:sz w:val="24"/>
        </w:rPr>
        <w:t>File: random-example-1.py</w:t>
      </w:r>
    </w:p>
    <w:p>
      <w:pPr>
        <w:pStyle w:val="7"/>
        <w:spacing w:before="33"/>
        <w:ind w:left="160"/>
      </w:pPr>
      <w:r>
        <w:t>import random</w:t>
      </w:r>
    </w:p>
    <w:p>
      <w:pPr>
        <w:pStyle w:val="7"/>
        <w:spacing w:before="9"/>
      </w:pPr>
    </w:p>
    <w:p>
      <w:pPr>
        <w:pStyle w:val="7"/>
        <w:ind w:left="160"/>
      </w:pPr>
      <w:r>
        <w:t>for i in range(5):</w:t>
      </w:r>
    </w:p>
    <w:p>
      <w:pPr>
        <w:spacing w:after="0"/>
        <w:sectPr>
          <w:pgSz w:w="11910" w:h="16840"/>
          <w:pgMar w:top="1400" w:right="1560" w:bottom="280" w:left="1640" w:header="720" w:footer="720" w:gutter="0"/>
        </w:sectPr>
      </w:pPr>
    </w:p>
    <w:p>
      <w:pPr>
        <w:pStyle w:val="7"/>
        <w:spacing w:before="41" w:line="242" w:lineRule="auto"/>
        <w:ind w:left="640" w:right="3850"/>
      </w:pPr>
      <w:r>
        <w:t># random float: 0.0 &lt;= number &lt; 1.0 print random.random(),</w:t>
      </w:r>
    </w:p>
    <w:p>
      <w:pPr>
        <w:pStyle w:val="7"/>
        <w:spacing w:before="7"/>
      </w:pPr>
    </w:p>
    <w:p>
      <w:pPr>
        <w:pStyle w:val="7"/>
        <w:spacing w:line="242" w:lineRule="auto"/>
        <w:ind w:left="640" w:right="4090"/>
      </w:pPr>
      <w:r>
        <w:t># random float: 10 &lt;= number &lt; 20 print random.uniform(10, 20),</w:t>
      </w:r>
    </w:p>
    <w:p>
      <w:pPr>
        <w:pStyle w:val="7"/>
        <w:spacing w:before="7"/>
      </w:pPr>
    </w:p>
    <w:p>
      <w:pPr>
        <w:pStyle w:val="7"/>
        <w:spacing w:before="1" w:line="242" w:lineRule="auto"/>
        <w:ind w:left="640" w:right="3370"/>
      </w:pPr>
      <w:r>
        <w:t># random integer: 100 &lt;= number &lt;= 1000 print random.randint(100, 1000),</w:t>
      </w:r>
    </w:p>
    <w:p>
      <w:pPr>
        <w:pStyle w:val="7"/>
        <w:spacing w:before="7"/>
      </w:pPr>
    </w:p>
    <w:p>
      <w:pPr>
        <w:pStyle w:val="7"/>
        <w:spacing w:line="242" w:lineRule="auto"/>
        <w:ind w:left="640" w:right="1570"/>
      </w:pPr>
      <w:r>
        <w:t># random integer: even numbers in 100 &lt;= number &lt; 1000 print random.randrange(100, 1000, 2)</w:t>
      </w:r>
    </w:p>
    <w:p>
      <w:pPr>
        <w:pStyle w:val="7"/>
        <w:spacing w:before="2" w:after="1"/>
        <w:rPr>
          <w:sz w:val="27"/>
        </w:rPr>
      </w:pPr>
    </w:p>
    <w:tbl>
      <w:tblPr>
        <w:tblStyle w:val="9"/>
        <w:tblW w:w="4456"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05"/>
        <w:gridCol w:w="1693"/>
        <w:gridCol w:w="484"/>
        <w:gridCol w:w="4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805" w:type="dxa"/>
          </w:tcPr>
          <w:p>
            <w:pPr>
              <w:pStyle w:val="12"/>
              <w:spacing w:before="0" w:line="256" w:lineRule="exact"/>
              <w:ind w:right="58"/>
              <w:rPr>
                <w:b/>
                <w:sz w:val="24"/>
              </w:rPr>
            </w:pPr>
            <w:r>
              <w:rPr>
                <w:b/>
                <w:sz w:val="24"/>
              </w:rPr>
              <w:t>0.946842713956</w:t>
            </w:r>
          </w:p>
        </w:tc>
        <w:tc>
          <w:tcPr>
            <w:tcW w:w="1693" w:type="dxa"/>
          </w:tcPr>
          <w:p>
            <w:pPr>
              <w:pStyle w:val="12"/>
              <w:spacing w:before="0" w:line="256" w:lineRule="exact"/>
              <w:ind w:left="40" w:right="40"/>
              <w:jc w:val="center"/>
              <w:rPr>
                <w:b/>
                <w:sz w:val="24"/>
              </w:rPr>
            </w:pPr>
            <w:r>
              <w:rPr>
                <w:b/>
                <w:sz w:val="24"/>
              </w:rPr>
              <w:t>19.5910069381</w:t>
            </w:r>
          </w:p>
        </w:tc>
        <w:tc>
          <w:tcPr>
            <w:tcW w:w="484" w:type="dxa"/>
          </w:tcPr>
          <w:p>
            <w:pPr>
              <w:pStyle w:val="12"/>
              <w:spacing w:before="0" w:line="256" w:lineRule="exact"/>
              <w:ind w:left="60"/>
              <w:jc w:val="left"/>
              <w:rPr>
                <w:b/>
                <w:sz w:val="24"/>
              </w:rPr>
            </w:pPr>
            <w:r>
              <w:rPr>
                <w:b/>
                <w:sz w:val="24"/>
              </w:rPr>
              <w:t>709</w:t>
            </w:r>
          </w:p>
        </w:tc>
        <w:tc>
          <w:tcPr>
            <w:tcW w:w="474" w:type="dxa"/>
          </w:tcPr>
          <w:p>
            <w:pPr>
              <w:pStyle w:val="12"/>
              <w:spacing w:before="0" w:line="256" w:lineRule="exact"/>
              <w:ind w:left="59"/>
              <w:jc w:val="left"/>
              <w:rPr>
                <w:b/>
                <w:sz w:val="24"/>
              </w:rPr>
            </w:pPr>
            <w:r>
              <w:rPr>
                <w:b/>
                <w:sz w:val="24"/>
              </w:rPr>
              <w:t>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805" w:type="dxa"/>
          </w:tcPr>
          <w:p>
            <w:pPr>
              <w:pStyle w:val="12"/>
              <w:spacing w:line="290" w:lineRule="exact"/>
              <w:ind w:right="58"/>
              <w:rPr>
                <w:b/>
                <w:sz w:val="24"/>
              </w:rPr>
            </w:pPr>
            <w:r>
              <w:rPr>
                <w:b/>
                <w:sz w:val="24"/>
              </w:rPr>
              <w:t>0.573613195398</w:t>
            </w:r>
          </w:p>
        </w:tc>
        <w:tc>
          <w:tcPr>
            <w:tcW w:w="1693" w:type="dxa"/>
          </w:tcPr>
          <w:p>
            <w:pPr>
              <w:pStyle w:val="12"/>
              <w:spacing w:line="290" w:lineRule="exact"/>
              <w:ind w:left="40" w:right="40"/>
              <w:jc w:val="center"/>
              <w:rPr>
                <w:b/>
                <w:sz w:val="24"/>
              </w:rPr>
            </w:pPr>
            <w:r>
              <w:rPr>
                <w:b/>
                <w:sz w:val="24"/>
              </w:rPr>
              <w:t>16.2758417025</w:t>
            </w:r>
          </w:p>
        </w:tc>
        <w:tc>
          <w:tcPr>
            <w:tcW w:w="484" w:type="dxa"/>
          </w:tcPr>
          <w:p>
            <w:pPr>
              <w:pStyle w:val="12"/>
              <w:spacing w:line="290" w:lineRule="exact"/>
              <w:ind w:left="60"/>
              <w:jc w:val="left"/>
              <w:rPr>
                <w:b/>
                <w:sz w:val="24"/>
              </w:rPr>
            </w:pPr>
            <w:r>
              <w:rPr>
                <w:b/>
                <w:sz w:val="24"/>
              </w:rPr>
              <w:t>407</w:t>
            </w:r>
          </w:p>
        </w:tc>
        <w:tc>
          <w:tcPr>
            <w:tcW w:w="474" w:type="dxa"/>
          </w:tcPr>
          <w:p>
            <w:pPr>
              <w:pStyle w:val="12"/>
              <w:spacing w:line="290" w:lineRule="exact"/>
              <w:ind w:left="59"/>
              <w:jc w:val="left"/>
              <w:rPr>
                <w:b/>
                <w:sz w:val="24"/>
              </w:rPr>
            </w:pPr>
            <w:r>
              <w:rPr>
                <w:b/>
                <w:sz w:val="24"/>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805" w:type="dxa"/>
          </w:tcPr>
          <w:p>
            <w:pPr>
              <w:pStyle w:val="12"/>
              <w:spacing w:line="254" w:lineRule="exact"/>
              <w:ind w:right="58"/>
              <w:rPr>
                <w:b/>
                <w:sz w:val="24"/>
              </w:rPr>
            </w:pPr>
            <w:r>
              <w:rPr>
                <w:b/>
                <w:sz w:val="24"/>
              </w:rPr>
              <w:t>0.363241598013</w:t>
            </w:r>
          </w:p>
        </w:tc>
        <w:tc>
          <w:tcPr>
            <w:tcW w:w="1693" w:type="dxa"/>
          </w:tcPr>
          <w:p>
            <w:pPr>
              <w:pStyle w:val="12"/>
              <w:spacing w:line="254" w:lineRule="exact"/>
              <w:ind w:left="40" w:right="40"/>
              <w:jc w:val="center"/>
              <w:rPr>
                <w:b/>
                <w:sz w:val="24"/>
              </w:rPr>
            </w:pPr>
            <w:r>
              <w:rPr>
                <w:b/>
                <w:sz w:val="24"/>
              </w:rPr>
              <w:t>16.8079747714</w:t>
            </w:r>
          </w:p>
        </w:tc>
        <w:tc>
          <w:tcPr>
            <w:tcW w:w="484" w:type="dxa"/>
          </w:tcPr>
          <w:p>
            <w:pPr>
              <w:pStyle w:val="12"/>
              <w:spacing w:line="254" w:lineRule="exact"/>
              <w:ind w:left="60"/>
              <w:jc w:val="left"/>
              <w:rPr>
                <w:b/>
                <w:sz w:val="24"/>
              </w:rPr>
            </w:pPr>
            <w:r>
              <w:rPr>
                <w:b/>
                <w:sz w:val="24"/>
              </w:rPr>
              <w:t>916</w:t>
            </w:r>
          </w:p>
        </w:tc>
        <w:tc>
          <w:tcPr>
            <w:tcW w:w="474" w:type="dxa"/>
          </w:tcPr>
          <w:p>
            <w:pPr>
              <w:pStyle w:val="12"/>
              <w:spacing w:line="254" w:lineRule="exact"/>
              <w:ind w:left="59"/>
              <w:jc w:val="left"/>
              <w:rPr>
                <w:b/>
                <w:sz w:val="24"/>
              </w:rPr>
            </w:pPr>
            <w:r>
              <w:rPr>
                <w:b/>
                <w:sz w:val="24"/>
              </w:rPr>
              <w:t>580</w:t>
            </w:r>
          </w:p>
        </w:tc>
      </w:tr>
    </w:tbl>
    <w:p>
      <w:pPr>
        <w:pStyle w:val="6"/>
        <w:spacing w:before="38"/>
      </w:pPr>
      <w:r>
        <w:t>0.602115173978 18.386796935 531 774</w:t>
      </w:r>
    </w:p>
    <w:p>
      <w:pPr>
        <w:spacing w:before="4"/>
        <w:ind w:left="160" w:right="0" w:firstLine="0"/>
        <w:jc w:val="left"/>
        <w:rPr>
          <w:b/>
          <w:sz w:val="24"/>
        </w:rPr>
      </w:pPr>
      <w:r>
        <w:rPr>
          <w:b/>
          <w:sz w:val="24"/>
        </w:rPr>
        <w:t>0.526767588533 18.0783794596 223 344</w:t>
      </w:r>
    </w:p>
    <w:p>
      <w:pPr>
        <w:pStyle w:val="7"/>
        <w:spacing w:before="4"/>
        <w:rPr>
          <w:b/>
          <w:sz w:val="22"/>
        </w:rPr>
      </w:pPr>
    </w:p>
    <w:p>
      <w:pPr>
        <w:pStyle w:val="7"/>
        <w:spacing w:line="242" w:lineRule="auto"/>
        <w:ind w:left="160" w:right="382"/>
      </w:pPr>
      <w:r>
        <w:t>注意这里的 randint 函数可以返回上界, 而其他函数总是返回小于上界的值. 所有函数都有可能返回下界值.</w:t>
      </w:r>
    </w:p>
    <w:p>
      <w:pPr>
        <w:pStyle w:val="7"/>
        <w:rPr>
          <w:sz w:val="22"/>
        </w:rPr>
      </w:pPr>
    </w:p>
    <w:p>
      <w:pPr>
        <w:pStyle w:val="7"/>
        <w:spacing w:line="244" w:lineRule="auto"/>
        <w:ind w:left="160" w:right="114"/>
      </w:pPr>
      <w:r>
        <w:t>Example 2-30 展示了 choice 函数, 它用来从一个序列里分拣出一个随机项目. 它可以用于列表, 元组, 以及其他序列(当然, 非空的).</w:t>
      </w:r>
    </w:p>
    <w:p>
      <w:pPr>
        <w:pStyle w:val="7"/>
        <w:spacing w:before="9"/>
        <w:rPr>
          <w:sz w:val="21"/>
        </w:rPr>
      </w:pPr>
    </w:p>
    <w:p>
      <w:pPr>
        <w:pStyle w:val="11"/>
        <w:numPr>
          <w:ilvl w:val="3"/>
          <w:numId w:val="51"/>
        </w:numPr>
        <w:tabs>
          <w:tab w:val="left" w:pos="1370"/>
        </w:tabs>
        <w:spacing w:before="0" w:after="0" w:line="460" w:lineRule="auto"/>
        <w:ind w:left="160" w:right="1782" w:firstLine="0"/>
        <w:jc w:val="left"/>
        <w:rPr>
          <w:sz w:val="24"/>
        </w:rPr>
      </w:pPr>
      <w:r>
        <w:rPr>
          <w:b/>
          <w:sz w:val="24"/>
        </w:rPr>
        <w:t>Example</w:t>
      </w:r>
      <w:r>
        <w:rPr>
          <w:b/>
          <w:spacing w:val="-7"/>
          <w:sz w:val="24"/>
        </w:rPr>
        <w:t xml:space="preserve"> </w:t>
      </w:r>
      <w:r>
        <w:rPr>
          <w:b/>
          <w:sz w:val="24"/>
        </w:rPr>
        <w:t>2-30.</w:t>
      </w:r>
      <w:r>
        <w:rPr>
          <w:b/>
          <w:spacing w:val="-4"/>
          <w:sz w:val="24"/>
        </w:rPr>
        <w:t xml:space="preserve"> 使用 </w:t>
      </w:r>
      <w:r>
        <w:rPr>
          <w:b/>
          <w:sz w:val="24"/>
        </w:rPr>
        <w:t>random</w:t>
      </w:r>
      <w:r>
        <w:rPr>
          <w:b/>
          <w:spacing w:val="-3"/>
          <w:sz w:val="24"/>
        </w:rPr>
        <w:t xml:space="preserve"> 模块从序列取出随机项</w:t>
      </w:r>
      <w:r>
        <w:rPr>
          <w:spacing w:val="-3"/>
          <w:sz w:val="24"/>
        </w:rPr>
        <w:t>File: random-example-2.py</w:t>
      </w:r>
    </w:p>
    <w:p>
      <w:pPr>
        <w:pStyle w:val="7"/>
        <w:spacing w:before="33"/>
        <w:ind w:left="160"/>
      </w:pPr>
      <w:r>
        <w:t>import random</w:t>
      </w:r>
    </w:p>
    <w:p>
      <w:pPr>
        <w:pStyle w:val="7"/>
        <w:spacing w:before="9"/>
      </w:pPr>
    </w:p>
    <w:p>
      <w:pPr>
        <w:pStyle w:val="7"/>
        <w:spacing w:line="242" w:lineRule="auto"/>
        <w:ind w:left="160" w:right="5290"/>
      </w:pPr>
      <w:r>
        <w:t># random choice from a list for i in range(5):</w:t>
      </w:r>
    </w:p>
    <w:p>
      <w:pPr>
        <w:pStyle w:val="7"/>
        <w:spacing w:before="3"/>
        <w:ind w:left="640"/>
      </w:pPr>
      <w:r>
        <w:t>print random.choice([1, 2, 3, 5, 9])</w:t>
      </w:r>
    </w:p>
    <w:p>
      <w:pPr>
        <w:pStyle w:val="7"/>
        <w:spacing w:before="9"/>
      </w:pPr>
    </w:p>
    <w:p>
      <w:pPr>
        <w:pStyle w:val="6"/>
        <w:spacing w:before="0"/>
      </w:pPr>
      <w:r>
        <w:rPr>
          <w:w w:val="99"/>
        </w:rPr>
        <w:t>2</w:t>
      </w:r>
    </w:p>
    <w:p>
      <w:pPr>
        <w:spacing w:before="5"/>
        <w:ind w:left="160" w:right="0" w:firstLine="0"/>
        <w:jc w:val="left"/>
        <w:rPr>
          <w:b/>
          <w:sz w:val="24"/>
        </w:rPr>
      </w:pPr>
      <w:r>
        <w:rPr>
          <w:b/>
          <w:w w:val="99"/>
          <w:sz w:val="24"/>
        </w:rPr>
        <w:t>3</w:t>
      </w:r>
    </w:p>
    <w:p>
      <w:pPr>
        <w:spacing w:before="4"/>
        <w:ind w:left="160" w:right="0" w:firstLine="0"/>
        <w:jc w:val="left"/>
        <w:rPr>
          <w:b/>
          <w:sz w:val="24"/>
        </w:rPr>
      </w:pPr>
      <w:r>
        <w:rPr>
          <w:b/>
          <w:w w:val="99"/>
          <w:sz w:val="24"/>
        </w:rPr>
        <w:t>1</w:t>
      </w:r>
    </w:p>
    <w:p>
      <w:pPr>
        <w:spacing w:before="5"/>
        <w:ind w:left="160" w:right="0" w:firstLine="0"/>
        <w:jc w:val="left"/>
        <w:rPr>
          <w:b/>
          <w:sz w:val="24"/>
        </w:rPr>
      </w:pPr>
      <w:r>
        <w:rPr>
          <w:b/>
          <w:w w:val="99"/>
          <w:sz w:val="24"/>
        </w:rPr>
        <w:t>9</w:t>
      </w:r>
    </w:p>
    <w:p>
      <w:pPr>
        <w:spacing w:before="4"/>
        <w:ind w:left="160" w:right="0" w:firstLine="0"/>
        <w:jc w:val="left"/>
        <w:rPr>
          <w:b/>
          <w:sz w:val="24"/>
        </w:rPr>
      </w:pPr>
      <w:r>
        <w:rPr>
          <w:b/>
          <w:w w:val="99"/>
          <w:sz w:val="24"/>
        </w:rPr>
        <w:t>1</w:t>
      </w:r>
    </w:p>
    <w:p>
      <w:pPr>
        <w:pStyle w:val="7"/>
        <w:spacing w:before="4"/>
        <w:rPr>
          <w:b/>
          <w:sz w:val="22"/>
        </w:rPr>
      </w:pPr>
    </w:p>
    <w:p>
      <w:pPr>
        <w:pStyle w:val="7"/>
        <w:spacing w:line="244" w:lineRule="auto"/>
        <w:ind w:left="160" w:right="262"/>
      </w:pPr>
      <w:r>
        <w:t>在 2.0 及以后版本, shuffle 函数可以用于打乱一个列表的内容 (也就是生成一个该列表的随机全排列). Example 2-31 展示了如何在旧版本中实现该函数.</w:t>
      </w:r>
    </w:p>
    <w:p>
      <w:pPr>
        <w:pStyle w:val="7"/>
        <w:spacing w:before="8"/>
        <w:rPr>
          <w:sz w:val="21"/>
        </w:rPr>
      </w:pPr>
    </w:p>
    <w:p>
      <w:pPr>
        <w:pStyle w:val="6"/>
        <w:numPr>
          <w:ilvl w:val="3"/>
          <w:numId w:val="51"/>
        </w:numPr>
        <w:tabs>
          <w:tab w:val="left" w:pos="1370"/>
        </w:tabs>
        <w:spacing w:before="0" w:after="0" w:line="240" w:lineRule="auto"/>
        <w:ind w:left="1369" w:right="0" w:hanging="1209"/>
        <w:jc w:val="left"/>
      </w:pPr>
      <w:r>
        <w:t>Example</w:t>
      </w:r>
      <w:r>
        <w:rPr>
          <w:spacing w:val="-2"/>
        </w:rPr>
        <w:t xml:space="preserve"> </w:t>
      </w:r>
      <w:r>
        <w:t>2-31.</w:t>
      </w:r>
      <w:r>
        <w:rPr>
          <w:spacing w:val="-1"/>
        </w:rPr>
        <w:t xml:space="preserve"> 使用 </w:t>
      </w:r>
      <w:r>
        <w:t>random</w:t>
      </w:r>
      <w:r>
        <w:rPr>
          <w:spacing w:val="-1"/>
        </w:rPr>
        <w:t xml:space="preserve"> 模块打乱一副牌</w:t>
      </w:r>
    </w:p>
    <w:p>
      <w:pPr>
        <w:spacing w:after="0" w:line="240" w:lineRule="auto"/>
        <w:jc w:val="left"/>
        <w:sectPr>
          <w:pgSz w:w="11910" w:h="16840"/>
          <w:pgMar w:top="1400" w:right="1560" w:bottom="280" w:left="1640" w:header="720" w:footer="720" w:gutter="0"/>
        </w:sectPr>
      </w:pPr>
    </w:p>
    <w:p>
      <w:pPr>
        <w:pStyle w:val="7"/>
        <w:spacing w:before="41" w:line="487" w:lineRule="auto"/>
        <w:ind w:left="160" w:right="5530"/>
      </w:pPr>
      <w:r>
        <w:t>File: random-example-4.py import random</w:t>
      </w:r>
    </w:p>
    <w:p>
      <w:pPr>
        <w:pStyle w:val="7"/>
        <w:spacing w:line="307" w:lineRule="exact"/>
        <w:ind w:left="160"/>
      </w:pPr>
      <w:r>
        <w:t>try:</w:t>
      </w:r>
    </w:p>
    <w:p>
      <w:pPr>
        <w:pStyle w:val="7"/>
        <w:spacing w:before="4" w:line="242" w:lineRule="auto"/>
        <w:ind w:left="640" w:right="4690"/>
      </w:pPr>
      <w:r>
        <w:t># available in 2.0 and later shuffle = random.shuffle</w:t>
      </w:r>
    </w:p>
    <w:p>
      <w:pPr>
        <w:pStyle w:val="7"/>
        <w:spacing w:before="3" w:line="242" w:lineRule="auto"/>
        <w:ind w:left="640" w:right="5890" w:hanging="480"/>
      </w:pPr>
      <w:r>
        <w:t>except AttributeError: def shuffle(x):</w:t>
      </w:r>
    </w:p>
    <w:p>
      <w:pPr>
        <w:pStyle w:val="7"/>
        <w:spacing w:before="3"/>
        <w:ind w:left="1120"/>
      </w:pPr>
      <w:r>
        <w:t>for i in xrange(len(x)-1, 0, -1):</w:t>
      </w:r>
    </w:p>
    <w:p>
      <w:pPr>
        <w:pStyle w:val="7"/>
        <w:spacing w:before="5" w:line="242" w:lineRule="auto"/>
        <w:ind w:left="1600" w:right="370"/>
      </w:pPr>
      <w:r>
        <w:t># pick an element in x[:i+1] with which to exchange x[i] j = int(random.random() * (i+1))</w:t>
      </w:r>
    </w:p>
    <w:p>
      <w:pPr>
        <w:pStyle w:val="7"/>
        <w:spacing w:before="2" w:line="487" w:lineRule="auto"/>
        <w:ind w:left="160" w:right="4330" w:firstLine="1440"/>
      </w:pPr>
      <w:r>
        <w:t>x[i], x[j] = x[j], x[i] cards = range(52)</w:t>
      </w:r>
    </w:p>
    <w:p>
      <w:pPr>
        <w:pStyle w:val="7"/>
        <w:spacing w:line="487" w:lineRule="auto"/>
        <w:ind w:left="160" w:right="6370"/>
      </w:pPr>
      <w:r>
        <w:t>shuffle(cards) myhand = cards[:5] print myhand</w:t>
      </w:r>
    </w:p>
    <w:p>
      <w:pPr>
        <w:pStyle w:val="6"/>
        <w:spacing w:before="0" w:line="307" w:lineRule="exact"/>
      </w:pPr>
      <w:r>
        <w:t>[4, 8, 40, 12, 30]</w:t>
      </w:r>
    </w:p>
    <w:p>
      <w:pPr>
        <w:pStyle w:val="7"/>
        <w:spacing w:before="3"/>
        <w:rPr>
          <w:b/>
          <w:sz w:val="22"/>
        </w:rPr>
      </w:pPr>
    </w:p>
    <w:p>
      <w:pPr>
        <w:pStyle w:val="7"/>
        <w:spacing w:line="242" w:lineRule="auto"/>
        <w:ind w:left="160" w:right="622"/>
      </w:pPr>
      <w:r>
        <w:t>random 模块也包含了非恒定分布的随机生成器函数. Example 2-32 使用了gauss (高斯)函数来生成满足高斯分的布随机数字.</w:t>
      </w:r>
    </w:p>
    <w:p>
      <w:pPr>
        <w:pStyle w:val="7"/>
        <w:spacing w:before="2"/>
        <w:rPr>
          <w:sz w:val="22"/>
        </w:rPr>
      </w:pPr>
    </w:p>
    <w:p>
      <w:pPr>
        <w:pStyle w:val="11"/>
        <w:numPr>
          <w:ilvl w:val="3"/>
          <w:numId w:val="51"/>
        </w:numPr>
        <w:tabs>
          <w:tab w:val="left" w:pos="1370"/>
        </w:tabs>
        <w:spacing w:before="0" w:after="0" w:line="460" w:lineRule="auto"/>
        <w:ind w:left="160" w:right="1543" w:firstLine="0"/>
        <w:jc w:val="left"/>
        <w:rPr>
          <w:sz w:val="24"/>
        </w:rPr>
      </w:pPr>
      <w:r>
        <w:rPr>
          <w:b/>
          <w:sz w:val="24"/>
        </w:rPr>
        <w:t>Example</w:t>
      </w:r>
      <w:r>
        <w:rPr>
          <w:b/>
          <w:spacing w:val="-7"/>
          <w:sz w:val="24"/>
        </w:rPr>
        <w:t xml:space="preserve"> </w:t>
      </w:r>
      <w:r>
        <w:rPr>
          <w:b/>
          <w:sz w:val="24"/>
        </w:rPr>
        <w:t>2-32.</w:t>
      </w:r>
      <w:r>
        <w:rPr>
          <w:b/>
          <w:spacing w:val="-4"/>
          <w:sz w:val="24"/>
        </w:rPr>
        <w:t xml:space="preserve"> 使用 </w:t>
      </w:r>
      <w:r>
        <w:rPr>
          <w:b/>
          <w:sz w:val="24"/>
        </w:rPr>
        <w:t>random</w:t>
      </w:r>
      <w:r>
        <w:rPr>
          <w:b/>
          <w:spacing w:val="-3"/>
          <w:sz w:val="24"/>
        </w:rPr>
        <w:t xml:space="preserve"> 模块生成高斯分布随机数</w:t>
      </w:r>
      <w:r>
        <w:rPr>
          <w:spacing w:val="-3"/>
          <w:sz w:val="24"/>
        </w:rPr>
        <w:t>File: random-example-3.py</w:t>
      </w:r>
    </w:p>
    <w:p>
      <w:pPr>
        <w:pStyle w:val="7"/>
        <w:spacing w:before="34" w:line="487" w:lineRule="auto"/>
        <w:ind w:left="160" w:right="6130"/>
      </w:pPr>
      <w:r>
        <w:t>import random histogram = [0] * 20</w:t>
      </w:r>
    </w:p>
    <w:p>
      <w:pPr>
        <w:pStyle w:val="7"/>
        <w:spacing w:line="242" w:lineRule="auto"/>
        <w:ind w:left="160" w:right="4462"/>
        <w:jc w:val="both"/>
      </w:pPr>
      <w:r>
        <w:t># calculate histogram for gaussian # noise, using average=5, stddev=1 for i in range(1000):</w:t>
      </w:r>
    </w:p>
    <w:p>
      <w:pPr>
        <w:pStyle w:val="7"/>
        <w:spacing w:before="4" w:line="242" w:lineRule="auto"/>
        <w:ind w:left="640" w:right="4330"/>
      </w:pPr>
      <w:r>
        <w:t>i = int(random.gauss(5, 1) * 2) histogram[i] = histogram[i] + 1</w:t>
      </w:r>
    </w:p>
    <w:p>
      <w:pPr>
        <w:pStyle w:val="7"/>
        <w:spacing w:before="7"/>
      </w:pPr>
    </w:p>
    <w:p>
      <w:pPr>
        <w:pStyle w:val="7"/>
        <w:spacing w:line="242" w:lineRule="auto"/>
        <w:ind w:left="160" w:right="6022"/>
      </w:pPr>
      <w:r>
        <w:t># print the histogram m = max(histogram) for v in histogram:</w:t>
      </w:r>
    </w:p>
    <w:p>
      <w:pPr>
        <w:pStyle w:val="7"/>
        <w:spacing w:before="4"/>
        <w:ind w:left="640"/>
      </w:pPr>
      <w:r>
        <w:t>print "*" * (v * 50 / m)</w:t>
      </w:r>
    </w:p>
    <w:p>
      <w:pPr>
        <w:spacing w:after="0"/>
        <w:sectPr>
          <w:pgSz w:w="11910" w:h="16840"/>
          <w:pgMar w:top="1400" w:right="1560" w:bottom="280" w:left="1640" w:header="720" w:footer="720" w:gutter="0"/>
        </w:sectPr>
      </w:pPr>
    </w:p>
    <w:p>
      <w:pPr>
        <w:pStyle w:val="7"/>
        <w:rPr>
          <w:sz w:val="20"/>
        </w:rPr>
      </w:pPr>
    </w:p>
    <w:p>
      <w:pPr>
        <w:pStyle w:val="6"/>
        <w:spacing w:before="209"/>
        <w:jc w:val="both"/>
      </w:pPr>
      <w:r>
        <w:t>****</w:t>
      </w:r>
    </w:p>
    <w:p>
      <w:pPr>
        <w:spacing w:before="4"/>
        <w:ind w:left="160" w:right="0" w:firstLine="0"/>
        <w:jc w:val="both"/>
        <w:rPr>
          <w:b/>
          <w:sz w:val="24"/>
        </w:rPr>
      </w:pPr>
      <w:r>
        <w:rPr>
          <w:b/>
          <w:sz w:val="24"/>
        </w:rPr>
        <w:t>**********</w:t>
      </w:r>
    </w:p>
    <w:p>
      <w:pPr>
        <w:spacing w:before="5"/>
        <w:ind w:left="160" w:right="0" w:firstLine="0"/>
        <w:jc w:val="both"/>
        <w:rPr>
          <w:b/>
          <w:sz w:val="24"/>
        </w:rPr>
      </w:pPr>
      <w:r>
        <w:rPr>
          <w:b/>
          <w:sz w:val="24"/>
        </w:rPr>
        <w:t>*************************</w:t>
      </w:r>
    </w:p>
    <w:p>
      <w:pPr>
        <w:spacing w:before="4"/>
        <w:ind w:left="160" w:right="0" w:firstLine="0"/>
        <w:jc w:val="both"/>
        <w:rPr>
          <w:b/>
          <w:sz w:val="24"/>
        </w:rPr>
      </w:pPr>
      <w:r>
        <w:rPr>
          <w:b/>
          <w:sz w:val="24"/>
        </w:rPr>
        <w:t>***********************************</w:t>
      </w:r>
    </w:p>
    <w:p>
      <w:pPr>
        <w:spacing w:before="5"/>
        <w:ind w:left="160" w:right="0" w:firstLine="0"/>
        <w:jc w:val="both"/>
        <w:rPr>
          <w:b/>
          <w:sz w:val="24"/>
        </w:rPr>
      </w:pPr>
      <w:r>
        <w:rPr>
          <w:b/>
          <w:sz w:val="24"/>
        </w:rPr>
        <w:t>************************************************</w:t>
      </w:r>
    </w:p>
    <w:p>
      <w:pPr>
        <w:spacing w:before="4"/>
        <w:ind w:left="160" w:right="0" w:firstLine="0"/>
        <w:jc w:val="both"/>
        <w:rPr>
          <w:b/>
          <w:sz w:val="24"/>
        </w:rPr>
      </w:pPr>
      <w:r>
        <w:rPr>
          <w:b/>
          <w:sz w:val="24"/>
        </w:rPr>
        <w:t>**************************************************</w:t>
      </w:r>
    </w:p>
    <w:p>
      <w:pPr>
        <w:spacing w:before="5"/>
        <w:ind w:left="160" w:right="0" w:firstLine="0"/>
        <w:jc w:val="both"/>
        <w:rPr>
          <w:b/>
          <w:sz w:val="24"/>
        </w:rPr>
      </w:pPr>
      <w:r>
        <w:rPr>
          <w:b/>
          <w:sz w:val="24"/>
        </w:rPr>
        <w:t>*************************************</w:t>
      </w:r>
    </w:p>
    <w:p>
      <w:pPr>
        <w:spacing w:before="4"/>
        <w:ind w:left="160" w:right="0" w:firstLine="0"/>
        <w:jc w:val="both"/>
        <w:rPr>
          <w:b/>
          <w:sz w:val="24"/>
        </w:rPr>
      </w:pPr>
      <w:r>
        <w:rPr>
          <w:b/>
          <w:sz w:val="24"/>
        </w:rPr>
        <w:t>***************************</w:t>
      </w:r>
    </w:p>
    <w:p>
      <w:pPr>
        <w:spacing w:before="5"/>
        <w:ind w:left="160" w:right="0" w:firstLine="0"/>
        <w:jc w:val="both"/>
        <w:rPr>
          <w:b/>
          <w:sz w:val="24"/>
        </w:rPr>
      </w:pPr>
      <w:r>
        <w:rPr>
          <w:b/>
          <w:sz w:val="24"/>
        </w:rPr>
        <w:t>*************</w:t>
      </w:r>
    </w:p>
    <w:p>
      <w:pPr>
        <w:spacing w:before="4"/>
        <w:ind w:left="160" w:right="0" w:firstLine="0"/>
        <w:jc w:val="both"/>
        <w:rPr>
          <w:b/>
          <w:sz w:val="24"/>
        </w:rPr>
      </w:pPr>
      <w:r>
        <w:rPr>
          <w:b/>
          <w:sz w:val="24"/>
        </w:rPr>
        <w:t>***</w:t>
      </w:r>
    </w:p>
    <w:p>
      <w:pPr>
        <w:spacing w:before="5"/>
        <w:ind w:left="160" w:right="0" w:firstLine="0"/>
        <w:jc w:val="both"/>
        <w:rPr>
          <w:b/>
          <w:sz w:val="24"/>
        </w:rPr>
      </w:pPr>
      <w:r>
        <w:rPr>
          <w:b/>
          <w:w w:val="99"/>
          <w:sz w:val="24"/>
        </w:rPr>
        <w:t>*</w:t>
      </w:r>
    </w:p>
    <w:p>
      <w:pPr>
        <w:pStyle w:val="7"/>
        <w:spacing w:before="6"/>
        <w:rPr>
          <w:b/>
          <w:sz w:val="21"/>
        </w:rPr>
      </w:pPr>
    </w:p>
    <w:p>
      <w:pPr>
        <w:spacing w:before="0"/>
        <w:ind w:left="160" w:right="237" w:firstLine="0"/>
        <w:jc w:val="left"/>
        <w:rPr>
          <w:sz w:val="24"/>
        </w:rPr>
      </w:pPr>
      <w:r>
        <w:rPr>
          <w:spacing w:val="-7"/>
          <w:sz w:val="24"/>
        </w:rPr>
        <w:t xml:space="preserve">你可以在 </w:t>
      </w:r>
      <w:r>
        <w:rPr>
          <w:i/>
          <w:sz w:val="25"/>
        </w:rPr>
        <w:t>Python</w:t>
      </w:r>
      <w:r>
        <w:rPr>
          <w:i/>
          <w:spacing w:val="-72"/>
          <w:sz w:val="25"/>
        </w:rPr>
        <w:t xml:space="preserve"> </w:t>
      </w:r>
      <w:r>
        <w:rPr>
          <w:i/>
          <w:sz w:val="25"/>
        </w:rPr>
        <w:t>Library</w:t>
      </w:r>
      <w:r>
        <w:rPr>
          <w:i/>
          <w:spacing w:val="-71"/>
          <w:sz w:val="25"/>
        </w:rPr>
        <w:t xml:space="preserve"> </w:t>
      </w:r>
      <w:r>
        <w:rPr>
          <w:i/>
          <w:sz w:val="25"/>
        </w:rPr>
        <w:t xml:space="preserve">Reference </w:t>
      </w:r>
      <w:r>
        <w:rPr>
          <w:spacing w:val="-2"/>
          <w:sz w:val="24"/>
        </w:rPr>
        <w:t>找到更多关于非恒定分布随机生成器函数</w:t>
      </w:r>
      <w:r>
        <w:rPr>
          <w:sz w:val="24"/>
        </w:rPr>
        <w:t>的信息.</w:t>
      </w:r>
    </w:p>
    <w:p>
      <w:pPr>
        <w:pStyle w:val="7"/>
        <w:spacing w:before="4"/>
        <w:rPr>
          <w:sz w:val="22"/>
        </w:rPr>
      </w:pPr>
    </w:p>
    <w:p>
      <w:pPr>
        <w:pStyle w:val="7"/>
        <w:spacing w:line="242" w:lineRule="auto"/>
        <w:ind w:left="160" w:right="382"/>
        <w:jc w:val="both"/>
      </w:pPr>
      <w:r>
        <w:rPr>
          <w:color w:val="FF0000"/>
        </w:rPr>
        <w:t>标准库中提供的随机数生成器都是伪随机数生成器. 不过这对于很多目的来说已经足够了, 比如模拟, 数值分析, 以及游戏. 可以确定的是它不适合密码学用途.</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84" name="直线 4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0"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Df39f6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2.18. whrandom 模块</w:t>
      </w:r>
    </w:p>
    <w:p>
      <w:pPr>
        <w:pStyle w:val="7"/>
        <w:spacing w:before="2"/>
        <w:rPr>
          <w:b/>
          <w:sz w:val="28"/>
        </w:rPr>
      </w:pPr>
    </w:p>
    <w:p>
      <w:pPr>
        <w:pStyle w:val="7"/>
        <w:ind w:left="160"/>
      </w:pPr>
      <w:r>
        <w:t>这个模块早在 2.1 就被声明不赞成, 早废了. 请使用 random 代替.</w:t>
      </w:r>
    </w:p>
    <w:p>
      <w:pPr>
        <w:pStyle w:val="11"/>
        <w:numPr>
          <w:ilvl w:val="0"/>
          <w:numId w:val="27"/>
        </w:numPr>
        <w:tabs>
          <w:tab w:val="left" w:pos="400"/>
        </w:tabs>
        <w:spacing w:before="6" w:after="0" w:line="240" w:lineRule="auto"/>
        <w:ind w:left="400" w:right="0" w:hanging="240"/>
        <w:jc w:val="left"/>
        <w:rPr>
          <w:sz w:val="24"/>
        </w:rPr>
      </w:pPr>
      <w:r>
        <w:rPr>
          <w:sz w:val="24"/>
        </w:rPr>
        <w:t>Feather</w:t>
      </w:r>
    </w:p>
    <w:p>
      <w:pPr>
        <w:pStyle w:val="7"/>
        <w:spacing w:before="2"/>
        <w:rPr>
          <w:sz w:val="22"/>
        </w:rPr>
      </w:pPr>
    </w:p>
    <w:p>
      <w:pPr>
        <w:pStyle w:val="7"/>
        <w:ind w:left="160"/>
      </w:pPr>
      <w:r>
        <w:t>Example 2-33 展示了 whrandom , 它提供了一个伪随机数生成器. (基于</w:t>
      </w:r>
    </w:p>
    <w:p>
      <w:pPr>
        <w:pStyle w:val="7"/>
        <w:spacing w:before="5" w:line="244" w:lineRule="auto"/>
        <w:ind w:left="160" w:right="382"/>
      </w:pPr>
      <w:r>
        <w:t>Wichmann 和 Hill, 1982 的数学运算理论). 除非你需要不共享状态的多个生成器(如多线程程序), 请使用 random 模块代替.</w:t>
      </w:r>
    </w:p>
    <w:p>
      <w:pPr>
        <w:pStyle w:val="7"/>
        <w:spacing w:before="8"/>
        <w:rPr>
          <w:sz w:val="21"/>
        </w:rPr>
      </w:pPr>
    </w:p>
    <w:p>
      <w:pPr>
        <w:spacing w:before="0" w:line="460" w:lineRule="auto"/>
        <w:ind w:left="160" w:right="3468" w:firstLine="0"/>
        <w:jc w:val="left"/>
        <w:rPr>
          <w:sz w:val="24"/>
        </w:rPr>
      </w:pPr>
      <w:r>
        <w:rPr>
          <w:b/>
          <w:sz w:val="24"/>
        </w:rPr>
        <w:t>2.18.0.1. Example 2-33. 使用 whrandom 模块</w:t>
      </w:r>
      <w:r>
        <w:rPr>
          <w:sz w:val="24"/>
        </w:rPr>
        <w:t>File: whrandom-example-1.py</w:t>
      </w:r>
    </w:p>
    <w:p>
      <w:pPr>
        <w:pStyle w:val="7"/>
        <w:spacing w:before="34"/>
        <w:ind w:left="160"/>
      </w:pPr>
      <w:r>
        <w:t>import whrandom</w:t>
      </w:r>
    </w:p>
    <w:p>
      <w:pPr>
        <w:pStyle w:val="7"/>
        <w:spacing w:before="9"/>
      </w:pPr>
    </w:p>
    <w:p>
      <w:pPr>
        <w:pStyle w:val="7"/>
        <w:ind w:left="160"/>
      </w:pPr>
      <w:r>
        <w:t># same as random</w:t>
      </w:r>
    </w:p>
    <w:p>
      <w:pPr>
        <w:pStyle w:val="7"/>
        <w:spacing w:before="4"/>
        <w:ind w:left="160"/>
      </w:pPr>
      <w:r>
        <w:t>print whrandom.random()</w:t>
      </w:r>
    </w:p>
    <w:p>
      <w:pPr>
        <w:pStyle w:val="7"/>
        <w:spacing w:before="5"/>
        <w:ind w:left="160"/>
      </w:pPr>
      <w:r>
        <w:t>print whrandom.choice([1, 2, 3, 5, 9])</w:t>
      </w:r>
    </w:p>
    <w:p>
      <w:pPr>
        <w:pStyle w:val="7"/>
        <w:spacing w:before="4"/>
        <w:ind w:left="160"/>
      </w:pPr>
      <w:r>
        <w:t>print whrandom.uniform(10, 20)</w:t>
      </w:r>
    </w:p>
    <w:p>
      <w:pPr>
        <w:pStyle w:val="7"/>
        <w:spacing w:before="5"/>
        <w:ind w:left="160"/>
      </w:pPr>
      <w:r>
        <w:t>print whrandom.randint(100, 1000)</w:t>
      </w:r>
    </w:p>
    <w:p>
      <w:pPr>
        <w:pStyle w:val="7"/>
        <w:spacing w:before="9"/>
      </w:pPr>
    </w:p>
    <w:p>
      <w:pPr>
        <w:pStyle w:val="6"/>
        <w:spacing w:before="0"/>
      </w:pPr>
      <w:r>
        <w:t>0.113412062346</w:t>
      </w:r>
    </w:p>
    <w:p>
      <w:pPr>
        <w:spacing w:after="0"/>
        <w:sectPr>
          <w:pgSz w:w="11910" w:h="16840"/>
          <w:pgMar w:top="1600" w:right="1560" w:bottom="280" w:left="1640" w:header="720" w:footer="720" w:gutter="0"/>
        </w:sectPr>
      </w:pPr>
    </w:p>
    <w:p>
      <w:pPr>
        <w:spacing w:before="41"/>
        <w:ind w:left="160" w:right="0" w:firstLine="0"/>
        <w:jc w:val="both"/>
        <w:rPr>
          <w:b/>
          <w:sz w:val="24"/>
        </w:rPr>
      </w:pPr>
      <w:r>
        <w:rPr>
          <w:b/>
          <w:w w:val="99"/>
          <w:sz w:val="24"/>
        </w:rPr>
        <w:t>1</w:t>
      </w:r>
    </w:p>
    <w:p>
      <w:pPr>
        <w:spacing w:before="4"/>
        <w:ind w:left="160" w:right="0" w:firstLine="0"/>
        <w:jc w:val="both"/>
        <w:rPr>
          <w:b/>
          <w:sz w:val="24"/>
        </w:rPr>
      </w:pPr>
      <w:r>
        <w:rPr>
          <w:b/>
          <w:sz w:val="24"/>
        </w:rPr>
        <w:t>16.8778954689</w:t>
      </w:r>
    </w:p>
    <w:p>
      <w:pPr>
        <w:spacing w:before="5"/>
        <w:ind w:left="160" w:right="0" w:firstLine="0"/>
        <w:jc w:val="both"/>
        <w:rPr>
          <w:b/>
          <w:sz w:val="24"/>
        </w:rPr>
      </w:pPr>
      <w:r>
        <w:rPr>
          <w:b/>
          <w:sz w:val="24"/>
        </w:rPr>
        <w:t>799</w:t>
      </w:r>
    </w:p>
    <w:p>
      <w:pPr>
        <w:pStyle w:val="7"/>
        <w:spacing w:before="6"/>
        <w:rPr>
          <w:b/>
          <w:sz w:val="21"/>
        </w:rPr>
      </w:pPr>
    </w:p>
    <w:p>
      <w:pPr>
        <w:spacing w:before="0"/>
        <w:ind w:left="160" w:right="0" w:firstLine="0"/>
        <w:jc w:val="both"/>
        <w:rPr>
          <w:sz w:val="24"/>
        </w:rPr>
      </w:pPr>
      <w:r>
        <w:rPr>
          <w:sz w:val="24"/>
        </w:rPr>
        <w:t xml:space="preserve">Example 2-34 展示了如何使用 </w:t>
      </w:r>
      <w:r>
        <w:rPr>
          <w:i/>
          <w:sz w:val="25"/>
        </w:rPr>
        <w:t xml:space="preserve">whrandom </w:t>
      </w:r>
      <w:r>
        <w:rPr>
          <w:sz w:val="24"/>
        </w:rPr>
        <w:t>类实例创建多个生成器.</w:t>
      </w:r>
    </w:p>
    <w:p>
      <w:pPr>
        <w:pStyle w:val="7"/>
        <w:spacing w:before="1"/>
        <w:rPr>
          <w:sz w:val="22"/>
        </w:rPr>
      </w:pPr>
    </w:p>
    <w:p>
      <w:pPr>
        <w:spacing w:before="0" w:line="460" w:lineRule="auto"/>
        <w:ind w:left="160" w:right="1300" w:firstLine="0"/>
        <w:jc w:val="left"/>
        <w:rPr>
          <w:sz w:val="24"/>
        </w:rPr>
      </w:pPr>
      <w:r>
        <w:rPr>
          <w:b/>
          <w:sz w:val="24"/>
        </w:rPr>
        <w:t>2.18.0.2. Example 2-34. 使用 whrandom 模块创建多个随机生成器</w:t>
      </w:r>
      <w:r>
        <w:rPr>
          <w:sz w:val="24"/>
        </w:rPr>
        <w:t>File: whrandom-example-2.py</w:t>
      </w:r>
    </w:p>
    <w:p>
      <w:pPr>
        <w:pStyle w:val="7"/>
        <w:spacing w:before="33"/>
        <w:ind w:left="160"/>
      </w:pPr>
      <w:r>
        <w:t>import whrandom</w:t>
      </w:r>
    </w:p>
    <w:p>
      <w:pPr>
        <w:pStyle w:val="7"/>
        <w:spacing w:before="9"/>
      </w:pPr>
    </w:p>
    <w:p>
      <w:pPr>
        <w:pStyle w:val="7"/>
        <w:spacing w:line="242" w:lineRule="auto"/>
        <w:ind w:left="160" w:right="2890"/>
      </w:pPr>
      <w:r>
        <w:t xml:space="preserve"># initialize all generators with the same </w:t>
      </w:r>
      <w:r>
        <w:rPr>
          <w:spacing w:val="-5"/>
        </w:rPr>
        <w:t xml:space="preserve">seed </w:t>
      </w:r>
      <w:r>
        <w:t>rand1 = whrandom.whrandom(4,7,11)</w:t>
      </w:r>
    </w:p>
    <w:p>
      <w:pPr>
        <w:pStyle w:val="7"/>
        <w:spacing w:before="3" w:line="242" w:lineRule="auto"/>
        <w:ind w:left="160" w:right="4570"/>
      </w:pPr>
      <w:r>
        <w:t>rand2 = whrandom.whrandom(4,7,11) rand3 =</w:t>
      </w:r>
      <w:r>
        <w:rPr>
          <w:spacing w:val="-18"/>
        </w:rPr>
        <w:t xml:space="preserve"> </w:t>
      </w:r>
      <w:r>
        <w:t>whrandom.whrandom(4,7,11)</w:t>
      </w:r>
    </w:p>
    <w:p>
      <w:pPr>
        <w:pStyle w:val="7"/>
        <w:spacing w:before="7"/>
      </w:pPr>
    </w:p>
    <w:p>
      <w:pPr>
        <w:pStyle w:val="7"/>
        <w:spacing w:before="1"/>
        <w:ind w:left="160"/>
        <w:jc w:val="both"/>
      </w:pPr>
      <w:r>
        <w:t>for i in range(5):</w:t>
      </w:r>
    </w:p>
    <w:p>
      <w:pPr>
        <w:pStyle w:val="7"/>
        <w:spacing w:before="4"/>
        <w:ind w:left="640"/>
      </w:pPr>
      <w:r>
        <w:t>print rand1.random(), rand2.random(), rand3.random()</w:t>
      </w:r>
    </w:p>
    <w:p>
      <w:pPr>
        <w:pStyle w:val="7"/>
        <w:spacing w:before="4"/>
        <w:rPr>
          <w:sz w:val="27"/>
        </w:rPr>
      </w:pPr>
    </w:p>
    <w:tbl>
      <w:tblPr>
        <w:tblStyle w:val="9"/>
        <w:tblW w:w="8307" w:type="dxa"/>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55"/>
        <w:gridCol w:w="1814"/>
        <w:gridCol w:w="47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755" w:type="dxa"/>
          </w:tcPr>
          <w:p>
            <w:pPr>
              <w:pStyle w:val="12"/>
              <w:spacing w:before="0" w:line="256" w:lineRule="exact"/>
              <w:ind w:right="58"/>
              <w:jc w:val="center"/>
              <w:rPr>
                <w:b/>
                <w:sz w:val="24"/>
              </w:rPr>
            </w:pPr>
            <w:r>
              <w:rPr>
                <w:b/>
                <w:sz w:val="24"/>
              </w:rPr>
              <w:t>0.123993532536</w:t>
            </w:r>
          </w:p>
        </w:tc>
        <w:tc>
          <w:tcPr>
            <w:tcW w:w="1814" w:type="dxa"/>
          </w:tcPr>
          <w:p>
            <w:pPr>
              <w:pStyle w:val="12"/>
              <w:spacing w:before="0" w:line="256" w:lineRule="exact"/>
              <w:ind w:left="40" w:right="40"/>
              <w:jc w:val="center"/>
              <w:rPr>
                <w:b/>
                <w:sz w:val="24"/>
              </w:rPr>
            </w:pPr>
            <w:r>
              <w:rPr>
                <w:b/>
                <w:sz w:val="24"/>
              </w:rPr>
              <w:t>0.123993532536</w:t>
            </w:r>
          </w:p>
        </w:tc>
        <w:tc>
          <w:tcPr>
            <w:tcW w:w="4738" w:type="dxa"/>
          </w:tcPr>
          <w:p>
            <w:pPr>
              <w:pStyle w:val="12"/>
              <w:spacing w:before="0" w:line="256" w:lineRule="exact"/>
              <w:ind w:left="59"/>
              <w:jc w:val="left"/>
              <w:rPr>
                <w:b/>
                <w:sz w:val="24"/>
              </w:rPr>
            </w:pPr>
            <w:r>
              <w:rPr>
                <w:b/>
                <w:sz w:val="24"/>
              </w:rPr>
              <w:t>0.123993532536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755" w:type="dxa"/>
          </w:tcPr>
          <w:p>
            <w:pPr>
              <w:pStyle w:val="12"/>
              <w:spacing w:line="290" w:lineRule="exact"/>
              <w:ind w:right="58"/>
              <w:jc w:val="center"/>
              <w:rPr>
                <w:b/>
                <w:sz w:val="24"/>
              </w:rPr>
            </w:pPr>
            <w:r>
              <w:rPr>
                <w:b/>
                <w:sz w:val="24"/>
              </w:rPr>
              <w:t>0.180951499518</w:t>
            </w:r>
          </w:p>
        </w:tc>
        <w:tc>
          <w:tcPr>
            <w:tcW w:w="1814" w:type="dxa"/>
          </w:tcPr>
          <w:p>
            <w:pPr>
              <w:pStyle w:val="12"/>
              <w:spacing w:line="290" w:lineRule="exact"/>
              <w:ind w:left="40" w:right="40"/>
              <w:jc w:val="center"/>
              <w:rPr>
                <w:b/>
                <w:sz w:val="24"/>
              </w:rPr>
            </w:pPr>
            <w:r>
              <w:rPr>
                <w:b/>
                <w:sz w:val="24"/>
              </w:rPr>
              <w:t>0.180951499518</w:t>
            </w:r>
          </w:p>
        </w:tc>
        <w:tc>
          <w:tcPr>
            <w:tcW w:w="4738" w:type="dxa"/>
          </w:tcPr>
          <w:p>
            <w:pPr>
              <w:pStyle w:val="12"/>
              <w:spacing w:line="290" w:lineRule="exact"/>
              <w:ind w:left="59"/>
              <w:jc w:val="left"/>
              <w:rPr>
                <w:b/>
                <w:sz w:val="24"/>
              </w:rPr>
            </w:pPr>
            <w:r>
              <w:rPr>
                <w:b/>
                <w:sz w:val="24"/>
              </w:rPr>
              <w:t>0.180951499518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755" w:type="dxa"/>
          </w:tcPr>
          <w:p>
            <w:pPr>
              <w:pStyle w:val="12"/>
              <w:spacing w:line="290" w:lineRule="exact"/>
              <w:ind w:right="58"/>
              <w:jc w:val="center"/>
              <w:rPr>
                <w:b/>
                <w:sz w:val="24"/>
              </w:rPr>
            </w:pPr>
            <w:r>
              <w:rPr>
                <w:b/>
                <w:sz w:val="24"/>
              </w:rPr>
              <w:t>0.291924111809</w:t>
            </w:r>
          </w:p>
        </w:tc>
        <w:tc>
          <w:tcPr>
            <w:tcW w:w="1814" w:type="dxa"/>
          </w:tcPr>
          <w:p>
            <w:pPr>
              <w:pStyle w:val="12"/>
              <w:spacing w:line="290" w:lineRule="exact"/>
              <w:ind w:left="40" w:right="40"/>
              <w:jc w:val="center"/>
              <w:rPr>
                <w:b/>
                <w:sz w:val="24"/>
              </w:rPr>
            </w:pPr>
            <w:r>
              <w:rPr>
                <w:b/>
                <w:sz w:val="24"/>
              </w:rPr>
              <w:t>0.291924111809</w:t>
            </w:r>
          </w:p>
        </w:tc>
        <w:tc>
          <w:tcPr>
            <w:tcW w:w="4738" w:type="dxa"/>
          </w:tcPr>
          <w:p>
            <w:pPr>
              <w:pStyle w:val="12"/>
              <w:spacing w:line="290" w:lineRule="exact"/>
              <w:ind w:left="59"/>
              <w:jc w:val="left"/>
              <w:rPr>
                <w:b/>
                <w:sz w:val="24"/>
              </w:rPr>
            </w:pPr>
            <w:r>
              <w:rPr>
                <w:b/>
                <w:sz w:val="24"/>
              </w:rPr>
              <w:t>0.291924111809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755" w:type="dxa"/>
          </w:tcPr>
          <w:p>
            <w:pPr>
              <w:pStyle w:val="12"/>
              <w:spacing w:line="290" w:lineRule="exact"/>
              <w:ind w:right="58"/>
              <w:jc w:val="center"/>
              <w:rPr>
                <w:b/>
                <w:sz w:val="24"/>
              </w:rPr>
            </w:pPr>
            <w:r>
              <w:rPr>
                <w:b/>
                <w:sz w:val="24"/>
              </w:rPr>
              <w:t>0.952048889363</w:t>
            </w:r>
          </w:p>
        </w:tc>
        <w:tc>
          <w:tcPr>
            <w:tcW w:w="1814" w:type="dxa"/>
          </w:tcPr>
          <w:p>
            <w:pPr>
              <w:pStyle w:val="12"/>
              <w:spacing w:line="290" w:lineRule="exact"/>
              <w:ind w:left="40" w:right="40"/>
              <w:jc w:val="center"/>
              <w:rPr>
                <w:b/>
                <w:sz w:val="24"/>
              </w:rPr>
            </w:pPr>
            <w:r>
              <w:rPr>
                <w:b/>
                <w:sz w:val="24"/>
              </w:rPr>
              <w:t>0.952048889363</w:t>
            </w:r>
          </w:p>
        </w:tc>
        <w:tc>
          <w:tcPr>
            <w:tcW w:w="4738" w:type="dxa"/>
          </w:tcPr>
          <w:p>
            <w:pPr>
              <w:pStyle w:val="12"/>
              <w:spacing w:line="290" w:lineRule="exact"/>
              <w:ind w:left="59"/>
              <w:jc w:val="left"/>
              <w:rPr>
                <w:b/>
                <w:sz w:val="24"/>
              </w:rPr>
            </w:pPr>
            <w:r>
              <w:rPr>
                <w:b/>
                <w:sz w:val="24"/>
              </w:rPr>
              <w:t>0.952048889363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rPr>
        <w:tc>
          <w:tcPr>
            <w:tcW w:w="1755" w:type="dxa"/>
            <w:tcBorders>
              <w:bottom w:val="single" w:color="808080" w:sz="8" w:space="0"/>
            </w:tcBorders>
          </w:tcPr>
          <w:p>
            <w:pPr>
              <w:pStyle w:val="12"/>
              <w:ind w:right="58"/>
              <w:jc w:val="center"/>
              <w:rPr>
                <w:b/>
                <w:sz w:val="24"/>
              </w:rPr>
            </w:pPr>
            <w:r>
              <w:rPr>
                <w:b/>
                <w:sz w:val="24"/>
              </w:rPr>
              <w:t>0.969794283643</w:t>
            </w:r>
          </w:p>
        </w:tc>
        <w:tc>
          <w:tcPr>
            <w:tcW w:w="1814" w:type="dxa"/>
            <w:tcBorders>
              <w:bottom w:val="single" w:color="808080" w:sz="8" w:space="0"/>
            </w:tcBorders>
          </w:tcPr>
          <w:p>
            <w:pPr>
              <w:pStyle w:val="12"/>
              <w:ind w:left="40" w:right="40"/>
              <w:jc w:val="center"/>
              <w:rPr>
                <w:b/>
                <w:sz w:val="24"/>
              </w:rPr>
            </w:pPr>
            <w:r>
              <w:rPr>
                <w:b/>
                <w:sz w:val="24"/>
              </w:rPr>
              <w:t>0.969794283643</w:t>
            </w:r>
          </w:p>
        </w:tc>
        <w:tc>
          <w:tcPr>
            <w:tcW w:w="4738" w:type="dxa"/>
            <w:tcBorders>
              <w:bottom w:val="single" w:color="808080" w:sz="8" w:space="0"/>
            </w:tcBorders>
          </w:tcPr>
          <w:p>
            <w:pPr>
              <w:pStyle w:val="12"/>
              <w:ind w:left="60"/>
              <w:jc w:val="left"/>
              <w:rPr>
                <w:b/>
                <w:sz w:val="24"/>
              </w:rPr>
            </w:pPr>
            <w:r>
              <w:rPr>
                <w:b/>
                <w:sz w:val="24"/>
              </w:rPr>
              <w:t>0.969794283643</w:t>
            </w:r>
          </w:p>
        </w:tc>
      </w:tr>
    </w:tbl>
    <w:p>
      <w:pPr>
        <w:pStyle w:val="7"/>
      </w:pPr>
    </w:p>
    <w:p>
      <w:pPr>
        <w:pStyle w:val="3"/>
        <w:spacing w:before="196"/>
        <w:jc w:val="both"/>
      </w:pPr>
      <w:r>
        <w:t>2.19. md5 模块</w:t>
      </w:r>
    </w:p>
    <w:p>
      <w:pPr>
        <w:pStyle w:val="7"/>
        <w:spacing w:before="4"/>
        <w:rPr>
          <w:b/>
          <w:sz w:val="28"/>
        </w:rPr>
      </w:pPr>
    </w:p>
    <w:p>
      <w:pPr>
        <w:pStyle w:val="7"/>
        <w:ind w:left="160"/>
        <w:jc w:val="both"/>
      </w:pPr>
      <w:r>
        <w:t>md5 (Message-Digest Algorithm 5)模块用于计算信息密文(信息摘要).</w:t>
      </w:r>
    </w:p>
    <w:p>
      <w:pPr>
        <w:pStyle w:val="7"/>
        <w:spacing w:before="1"/>
        <w:rPr>
          <w:sz w:val="22"/>
        </w:rPr>
      </w:pPr>
    </w:p>
    <w:p>
      <w:pPr>
        <w:pStyle w:val="7"/>
        <w:spacing w:line="242" w:lineRule="auto"/>
        <w:ind w:left="160" w:right="382"/>
        <w:jc w:val="both"/>
      </w:pPr>
      <w:r>
        <w:t>md5</w:t>
      </w:r>
      <w:r>
        <w:rPr>
          <w:spacing w:val="-6"/>
        </w:rPr>
        <w:t xml:space="preserve"> 算法计算一个强壮的 </w:t>
      </w:r>
      <w:r>
        <w:t>128</w:t>
      </w:r>
      <w:r>
        <w:rPr>
          <w:spacing w:val="-9"/>
        </w:rPr>
        <w:t xml:space="preserve"> 位密文. 这意味着如果两个字符串是不同的, 那</w:t>
      </w:r>
      <w:r>
        <w:t>么有极高可能它们的 md5 也不同. 也就是说, 给定一个 md5</w:t>
      </w:r>
      <w:r>
        <w:rPr>
          <w:spacing w:val="-2"/>
        </w:rPr>
        <w:t xml:space="preserve"> 密文, 那么几乎</w:t>
      </w:r>
      <w:r>
        <w:t>没有可能再找到另个字符串的密文与此相同. Example 2-35 展示了如何使用</w:t>
      </w:r>
    </w:p>
    <w:p>
      <w:pPr>
        <w:pStyle w:val="7"/>
        <w:spacing w:before="5"/>
        <w:ind w:left="160"/>
      </w:pPr>
      <w:r>
        <w:t>md5 模块.</w:t>
      </w:r>
    </w:p>
    <w:p>
      <w:pPr>
        <w:pStyle w:val="7"/>
        <w:spacing w:before="3"/>
        <w:rPr>
          <w:sz w:val="22"/>
        </w:rPr>
      </w:pPr>
    </w:p>
    <w:p>
      <w:pPr>
        <w:pStyle w:val="11"/>
        <w:numPr>
          <w:ilvl w:val="3"/>
          <w:numId w:val="52"/>
        </w:numPr>
        <w:tabs>
          <w:tab w:val="left" w:pos="1371"/>
        </w:tabs>
        <w:spacing w:before="0" w:after="0" w:line="460" w:lineRule="auto"/>
        <w:ind w:left="160" w:right="4073" w:firstLine="0"/>
        <w:jc w:val="left"/>
        <w:rPr>
          <w:sz w:val="24"/>
        </w:rPr>
      </w:pPr>
      <w:r>
        <w:rPr>
          <w:b/>
          <w:sz w:val="24"/>
        </w:rPr>
        <w:t>Example</w:t>
      </w:r>
      <w:r>
        <w:rPr>
          <w:b/>
          <w:spacing w:val="-1"/>
          <w:sz w:val="24"/>
        </w:rPr>
        <w:t xml:space="preserve"> </w:t>
      </w:r>
      <w:r>
        <w:rPr>
          <w:b/>
          <w:sz w:val="24"/>
        </w:rPr>
        <w:t>2-35</w:t>
      </w:r>
      <w:r>
        <w:rPr>
          <w:b/>
          <w:spacing w:val="-2"/>
          <w:sz w:val="24"/>
        </w:rPr>
        <w:t xml:space="preserve">. 使用 </w:t>
      </w:r>
      <w:r>
        <w:rPr>
          <w:b/>
          <w:sz w:val="24"/>
        </w:rPr>
        <w:t>md5</w:t>
      </w:r>
      <w:r>
        <w:rPr>
          <w:b/>
          <w:spacing w:val="-5"/>
          <w:sz w:val="24"/>
        </w:rPr>
        <w:t xml:space="preserve"> 模块</w:t>
      </w:r>
      <w:r>
        <w:rPr>
          <w:sz w:val="24"/>
        </w:rPr>
        <w:t>File: md5-example-1.py</w:t>
      </w:r>
    </w:p>
    <w:p>
      <w:pPr>
        <w:pStyle w:val="7"/>
        <w:spacing w:before="35"/>
        <w:ind w:left="160"/>
        <w:jc w:val="both"/>
      </w:pPr>
      <w:r>
        <w:t>import md5</w:t>
      </w:r>
    </w:p>
    <w:p>
      <w:pPr>
        <w:pStyle w:val="7"/>
        <w:spacing w:before="8"/>
      </w:pPr>
    </w:p>
    <w:p>
      <w:pPr>
        <w:pStyle w:val="7"/>
        <w:spacing w:before="1"/>
        <w:ind w:left="160"/>
        <w:jc w:val="both"/>
      </w:pPr>
      <w:r>
        <w:t>hash = md5.new()</w:t>
      </w:r>
    </w:p>
    <w:p>
      <w:pPr>
        <w:pStyle w:val="7"/>
        <w:spacing w:before="4"/>
        <w:ind w:left="160"/>
        <w:jc w:val="both"/>
      </w:pPr>
      <w:r>
        <w:t>hash.update("spam, spam, and eggs")</w:t>
      </w:r>
    </w:p>
    <w:p>
      <w:pPr>
        <w:spacing w:after="0"/>
        <w:jc w:val="both"/>
        <w:sectPr>
          <w:pgSz w:w="11910" w:h="16840"/>
          <w:pgMar w:top="1400" w:right="1560" w:bottom="280" w:left="1640" w:header="720" w:footer="720" w:gutter="0"/>
        </w:sectPr>
      </w:pPr>
    </w:p>
    <w:p>
      <w:pPr>
        <w:spacing w:before="153" w:line="487" w:lineRule="auto"/>
        <w:ind w:left="280" w:right="232" w:hanging="121"/>
        <w:jc w:val="left"/>
        <w:rPr>
          <w:b/>
          <w:sz w:val="24"/>
        </w:rPr>
      </w:pPr>
      <w:r>
        <w:rPr>
          <w:sz w:val="24"/>
        </w:rPr>
        <w:t xml:space="preserve">print repr(hash.digest()) </w:t>
      </w:r>
      <w:r>
        <w:rPr>
          <w:b/>
          <w:w w:val="95"/>
          <w:sz w:val="24"/>
        </w:rPr>
        <w:t>'L\005J\243\266\355\243u`\305r\203\267\020F\303'</w:t>
      </w:r>
    </w:p>
    <w:p>
      <w:pPr>
        <w:pStyle w:val="7"/>
        <w:spacing w:line="276" w:lineRule="exact"/>
        <w:ind w:left="159"/>
      </w:pPr>
      <w:r>
        <w:t>注意这里的校验和是一个二进制字符串. Example 2-36 展示了如何获得一个十</w:t>
      </w:r>
    </w:p>
    <w:p>
      <w:pPr>
        <w:pStyle w:val="7"/>
        <w:spacing w:before="4"/>
        <w:ind w:left="159"/>
      </w:pPr>
      <w:r>
        <w:t>六进制或 base64 编码的字符串.</w:t>
      </w:r>
    </w:p>
    <w:p>
      <w:pPr>
        <w:pStyle w:val="7"/>
        <w:spacing w:before="2"/>
        <w:rPr>
          <w:sz w:val="22"/>
        </w:rPr>
      </w:pPr>
    </w:p>
    <w:p>
      <w:pPr>
        <w:pStyle w:val="6"/>
        <w:numPr>
          <w:ilvl w:val="3"/>
          <w:numId w:val="52"/>
        </w:numPr>
        <w:tabs>
          <w:tab w:val="left" w:pos="1357"/>
        </w:tabs>
        <w:spacing w:before="1" w:after="0" w:line="244" w:lineRule="auto"/>
        <w:ind w:left="160" w:right="235" w:firstLine="0"/>
        <w:jc w:val="left"/>
      </w:pPr>
      <w:r>
        <w:t>Example</w:t>
      </w:r>
      <w:r>
        <w:rPr>
          <w:spacing w:val="-15"/>
        </w:rPr>
        <w:t xml:space="preserve"> </w:t>
      </w:r>
      <w:r>
        <w:t>2-36.</w:t>
      </w:r>
      <w:r>
        <w:rPr>
          <w:spacing w:val="-3"/>
        </w:rPr>
        <w:t xml:space="preserve"> 使用 </w:t>
      </w:r>
      <w:r>
        <w:t>md5</w:t>
      </w:r>
      <w:r>
        <w:rPr>
          <w:spacing w:val="-3"/>
        </w:rPr>
        <w:t xml:space="preserve"> 模块获得十六进制或 </w:t>
      </w:r>
      <w:r>
        <w:t>base64</w:t>
      </w:r>
      <w:r>
        <w:rPr>
          <w:spacing w:val="-3"/>
        </w:rPr>
        <w:t xml:space="preserve"> 编码的 </w:t>
      </w:r>
      <w:r>
        <w:t>md5 值</w:t>
      </w:r>
    </w:p>
    <w:p>
      <w:pPr>
        <w:pStyle w:val="7"/>
        <w:spacing w:before="17" w:line="624" w:lineRule="exact"/>
        <w:ind w:left="160" w:right="5890"/>
      </w:pPr>
      <w:r>
        <w:t>File: md5-example-2.py import md5</w:t>
      </w:r>
    </w:p>
    <w:p>
      <w:pPr>
        <w:pStyle w:val="7"/>
        <w:spacing w:line="255" w:lineRule="exact"/>
        <w:ind w:left="160"/>
      </w:pPr>
      <w:r>
        <w:t>import string</w:t>
      </w:r>
    </w:p>
    <w:p>
      <w:pPr>
        <w:pStyle w:val="7"/>
        <w:spacing w:before="4"/>
        <w:ind w:left="160"/>
      </w:pPr>
      <w:r>
        <w:t>import base64</w:t>
      </w:r>
    </w:p>
    <w:p>
      <w:pPr>
        <w:pStyle w:val="7"/>
        <w:spacing w:before="9"/>
      </w:pPr>
    </w:p>
    <w:p>
      <w:pPr>
        <w:pStyle w:val="7"/>
        <w:ind w:left="160"/>
      </w:pPr>
      <w:r>
        <w:t>hash = md5.new()</w:t>
      </w:r>
    </w:p>
    <w:p>
      <w:pPr>
        <w:pStyle w:val="7"/>
        <w:spacing w:before="5"/>
        <w:ind w:left="160"/>
      </w:pPr>
      <w:r>
        <w:t>hash.update("spam, spam, and eggs")</w:t>
      </w:r>
    </w:p>
    <w:p>
      <w:pPr>
        <w:pStyle w:val="7"/>
        <w:spacing w:before="9"/>
      </w:pPr>
    </w:p>
    <w:p>
      <w:pPr>
        <w:pStyle w:val="7"/>
        <w:spacing w:line="242" w:lineRule="auto"/>
        <w:ind w:left="160" w:right="5890"/>
      </w:pPr>
      <w:r>
        <w:t>value = hash.digest() print hash.hexdigest()</w:t>
      </w:r>
    </w:p>
    <w:p>
      <w:pPr>
        <w:pStyle w:val="7"/>
        <w:spacing w:before="3"/>
        <w:ind w:left="160"/>
      </w:pPr>
      <w:r>
        <w:t># before 2.0, the above can be written as</w:t>
      </w:r>
    </w:p>
    <w:p>
      <w:pPr>
        <w:pStyle w:val="7"/>
        <w:spacing w:before="4"/>
        <w:ind w:left="160"/>
      </w:pPr>
      <w:r>
        <w:t># 在 2.0 前, 以上应该写做:</w:t>
      </w:r>
    </w:p>
    <w:p>
      <w:pPr>
        <w:pStyle w:val="7"/>
        <w:spacing w:before="5"/>
        <w:ind w:left="160"/>
      </w:pPr>
      <w:r>
        <w:t># print string.join(map(lambda v: "%02x" % ord(v), value), "")</w:t>
      </w:r>
    </w:p>
    <w:p>
      <w:pPr>
        <w:pStyle w:val="7"/>
        <w:spacing w:before="8"/>
      </w:pPr>
    </w:p>
    <w:p>
      <w:pPr>
        <w:pStyle w:val="7"/>
        <w:spacing w:before="1"/>
        <w:ind w:left="160"/>
      </w:pPr>
      <w:r>
        <w:t>print base64.encodestring(value)</w:t>
      </w:r>
    </w:p>
    <w:p>
      <w:pPr>
        <w:pStyle w:val="7"/>
        <w:spacing w:before="8"/>
      </w:pPr>
    </w:p>
    <w:p>
      <w:pPr>
        <w:pStyle w:val="6"/>
        <w:spacing w:before="1" w:line="242" w:lineRule="auto"/>
        <w:ind w:right="4660"/>
      </w:pPr>
      <w:r>
        <w:t>4c054aa3b6eda37560c57283b71046c3 TAVKo7bto3VgxXKDtxBGww==</w:t>
      </w:r>
    </w:p>
    <w:p>
      <w:pPr>
        <w:pStyle w:val="7"/>
        <w:spacing w:before="1"/>
        <w:rPr>
          <w:b/>
          <w:sz w:val="22"/>
        </w:rPr>
      </w:pPr>
    </w:p>
    <w:p>
      <w:pPr>
        <w:pStyle w:val="7"/>
        <w:spacing w:line="242" w:lineRule="auto"/>
        <w:ind w:left="160" w:right="262"/>
      </w:pPr>
      <w:r>
        <w:t>Example 2-37 展示了如何使用 md5 校验和来处理口令的发送与应答的验证(不过我们将稍候讨论这里使用随机数字所带来的问题).</w:t>
      </w:r>
    </w:p>
    <w:p>
      <w:pPr>
        <w:pStyle w:val="7"/>
        <w:spacing w:before="2"/>
        <w:rPr>
          <w:sz w:val="22"/>
        </w:rPr>
      </w:pPr>
    </w:p>
    <w:p>
      <w:pPr>
        <w:pStyle w:val="11"/>
        <w:numPr>
          <w:ilvl w:val="3"/>
          <w:numId w:val="52"/>
        </w:numPr>
        <w:tabs>
          <w:tab w:val="left" w:pos="1370"/>
        </w:tabs>
        <w:spacing w:before="0" w:after="0" w:line="460" w:lineRule="auto"/>
        <w:ind w:left="160" w:right="699" w:firstLine="0"/>
        <w:jc w:val="left"/>
        <w:rPr>
          <w:sz w:val="24"/>
        </w:rPr>
      </w:pPr>
      <w:r>
        <w:rPr>
          <w:b/>
          <w:sz w:val="24"/>
        </w:rPr>
        <w:t>Example</w:t>
      </w:r>
      <w:r>
        <w:rPr>
          <w:b/>
          <w:spacing w:val="-8"/>
          <w:sz w:val="24"/>
        </w:rPr>
        <w:t xml:space="preserve"> </w:t>
      </w:r>
      <w:r>
        <w:rPr>
          <w:b/>
          <w:sz w:val="24"/>
        </w:rPr>
        <w:t>2-37.</w:t>
      </w:r>
      <w:r>
        <w:rPr>
          <w:b/>
          <w:spacing w:val="-4"/>
          <w:sz w:val="24"/>
        </w:rPr>
        <w:t xml:space="preserve"> 使用 </w:t>
      </w:r>
      <w:r>
        <w:rPr>
          <w:b/>
          <w:sz w:val="24"/>
        </w:rPr>
        <w:t>md5</w:t>
      </w:r>
      <w:r>
        <w:rPr>
          <w:b/>
          <w:spacing w:val="-3"/>
          <w:sz w:val="24"/>
        </w:rPr>
        <w:t xml:space="preserve"> 模块来处理口令的发送与应答的验证</w:t>
      </w:r>
      <w:r>
        <w:rPr>
          <w:spacing w:val="-3"/>
          <w:sz w:val="24"/>
        </w:rPr>
        <w:t>File: md5-example-3.py</w:t>
      </w:r>
    </w:p>
    <w:p>
      <w:pPr>
        <w:pStyle w:val="7"/>
        <w:spacing w:before="34"/>
        <w:ind w:left="160"/>
      </w:pPr>
      <w:r>
        <w:t>import md5</w:t>
      </w:r>
    </w:p>
    <w:p>
      <w:pPr>
        <w:pStyle w:val="7"/>
        <w:spacing w:before="4"/>
        <w:ind w:left="160"/>
      </w:pPr>
      <w:r>
        <w:t>import string, random</w:t>
      </w:r>
    </w:p>
    <w:p>
      <w:pPr>
        <w:pStyle w:val="7"/>
        <w:spacing w:before="9"/>
      </w:pPr>
    </w:p>
    <w:p>
      <w:pPr>
        <w:pStyle w:val="7"/>
        <w:ind w:left="160"/>
      </w:pPr>
      <w:r>
        <w:t>def getchallenge():</w:t>
      </w:r>
    </w:p>
    <w:p>
      <w:pPr>
        <w:pStyle w:val="7"/>
        <w:spacing w:before="5" w:line="242" w:lineRule="auto"/>
        <w:ind w:left="640" w:right="502"/>
        <w:jc w:val="both"/>
      </w:pPr>
      <w:r>
        <w:t xml:space="preserve"># generate a 16-byte long random string. (note that the </w:t>
      </w:r>
      <w:r>
        <w:rPr>
          <w:spacing w:val="-3"/>
        </w:rPr>
        <w:t xml:space="preserve">built- </w:t>
      </w:r>
      <w:r>
        <w:t xml:space="preserve"># in pseudo-random generator uses a 24-bit seed, so this is </w:t>
      </w:r>
      <w:r>
        <w:rPr>
          <w:spacing w:val="-6"/>
        </w:rPr>
        <w:t xml:space="preserve">not </w:t>
      </w:r>
      <w:r>
        <w:t># as good as it may seem...)</w:t>
      </w:r>
    </w:p>
    <w:p>
      <w:pPr>
        <w:spacing w:after="0" w:line="242" w:lineRule="auto"/>
        <w:jc w:val="both"/>
        <w:sectPr>
          <w:pgSz w:w="11910" w:h="16840"/>
          <w:pgMar w:top="1600" w:right="1560" w:bottom="280" w:left="1640" w:header="720" w:footer="720" w:gutter="0"/>
        </w:sectPr>
      </w:pPr>
    </w:p>
    <w:p>
      <w:pPr>
        <w:pStyle w:val="7"/>
        <w:spacing w:before="41"/>
        <w:ind w:left="640"/>
      </w:pPr>
      <w:r>
        <w:t># 生成一个 16 字节长的随机字符串. 注意内建的伪随机生成器</w:t>
      </w:r>
    </w:p>
    <w:p>
      <w:pPr>
        <w:pStyle w:val="7"/>
        <w:spacing w:before="4"/>
        <w:ind w:left="640"/>
      </w:pPr>
      <w:r>
        <w:t># 使用的是 24 位的种子(seed), 所以这里这样用并不好..</w:t>
      </w:r>
    </w:p>
    <w:p>
      <w:pPr>
        <w:pStyle w:val="7"/>
        <w:spacing w:before="5" w:line="242" w:lineRule="auto"/>
        <w:ind w:left="640" w:right="250"/>
      </w:pPr>
      <w:r>
        <w:t>challenge = map(lambda i: chr(random.randint(0, 255)), range(16)) return string.join(challenge, "")</w:t>
      </w:r>
    </w:p>
    <w:p>
      <w:pPr>
        <w:pStyle w:val="7"/>
        <w:spacing w:before="7"/>
      </w:pPr>
    </w:p>
    <w:p>
      <w:pPr>
        <w:pStyle w:val="7"/>
        <w:ind w:left="160"/>
      </w:pPr>
      <w:r>
        <w:t>def getresponse(password, challenge):</w:t>
      </w:r>
    </w:p>
    <w:p>
      <w:pPr>
        <w:pStyle w:val="7"/>
        <w:spacing w:before="5"/>
        <w:ind w:left="640"/>
      </w:pPr>
      <w:r>
        <w:t># calculate combined digest for password and challenge</w:t>
      </w:r>
    </w:p>
    <w:p>
      <w:pPr>
        <w:pStyle w:val="7"/>
        <w:spacing w:before="4" w:line="242" w:lineRule="auto"/>
        <w:ind w:left="640" w:right="3622"/>
      </w:pPr>
      <w:r>
        <w:t># 计算密码和质询(challenge)的联合密文m = md5.new()</w:t>
      </w:r>
    </w:p>
    <w:p>
      <w:pPr>
        <w:pStyle w:val="7"/>
        <w:spacing w:before="3" w:line="242" w:lineRule="auto"/>
        <w:ind w:left="640" w:right="5770"/>
      </w:pPr>
      <w:r>
        <w:t>m.update(password) m.update(challenge) return m.digest()</w:t>
      </w:r>
    </w:p>
    <w:p>
      <w:pPr>
        <w:pStyle w:val="7"/>
        <w:spacing w:before="9"/>
      </w:pPr>
    </w:p>
    <w:p>
      <w:pPr>
        <w:pStyle w:val="7"/>
        <w:ind w:left="160"/>
      </w:pPr>
      <w:r>
        <w:t>#</w:t>
      </w:r>
    </w:p>
    <w:p>
      <w:pPr>
        <w:pStyle w:val="7"/>
        <w:spacing w:before="4"/>
        <w:ind w:left="160"/>
      </w:pPr>
      <w:r>
        <w:t># server/client communication</w:t>
      </w:r>
    </w:p>
    <w:p>
      <w:pPr>
        <w:pStyle w:val="7"/>
        <w:spacing w:before="5"/>
        <w:ind w:left="160"/>
      </w:pPr>
      <w:r>
        <w:t># 服务器/客户端通讯</w:t>
      </w:r>
    </w:p>
    <w:p>
      <w:pPr>
        <w:pStyle w:val="7"/>
        <w:spacing w:before="9"/>
      </w:pPr>
    </w:p>
    <w:p>
      <w:pPr>
        <w:pStyle w:val="7"/>
        <w:tabs>
          <w:tab w:val="left" w:pos="2919"/>
        </w:tabs>
        <w:spacing w:line="242" w:lineRule="auto"/>
        <w:ind w:left="160" w:right="2902"/>
      </w:pPr>
      <w:r>
        <w:t># 1. client connects.</w:t>
      </w:r>
      <w:r>
        <w:tab/>
      </w:r>
      <w:r>
        <w:t>server issues challenge. # 1. 客户端连接, 服务器发布质询(challenge)</w:t>
      </w:r>
    </w:p>
    <w:p>
      <w:pPr>
        <w:pStyle w:val="7"/>
        <w:spacing w:before="7"/>
      </w:pPr>
    </w:p>
    <w:p>
      <w:pPr>
        <w:pStyle w:val="7"/>
        <w:spacing w:line="487" w:lineRule="auto"/>
        <w:ind w:left="160" w:right="5410"/>
      </w:pPr>
      <w:r>
        <w:t>print "client:", "connect" challenge = getchallenge()</w:t>
      </w:r>
    </w:p>
    <w:p>
      <w:pPr>
        <w:pStyle w:val="7"/>
        <w:spacing w:line="307" w:lineRule="exact"/>
        <w:ind w:left="160"/>
      </w:pPr>
      <w:r>
        <w:t>print "server:", repr(challenge)</w:t>
      </w:r>
    </w:p>
    <w:p>
      <w:pPr>
        <w:pStyle w:val="7"/>
        <w:spacing w:before="9"/>
      </w:pPr>
    </w:p>
    <w:p>
      <w:pPr>
        <w:pStyle w:val="7"/>
        <w:spacing w:line="242" w:lineRule="auto"/>
        <w:ind w:left="160" w:right="1450"/>
      </w:pPr>
      <w:r>
        <w:t># 2. client combines password and challenge, and calculates # the response.</w:t>
      </w:r>
    </w:p>
    <w:p>
      <w:pPr>
        <w:pStyle w:val="7"/>
        <w:spacing w:before="3" w:line="487" w:lineRule="auto"/>
        <w:ind w:left="160" w:right="2302"/>
      </w:pPr>
      <w:r>
        <w:t># 2. 客户端计算密码和质询(challenge)的组合后的密文client_response = getresponse("trustno1", challenge) print "client:", repr(client_response)</w:t>
      </w:r>
    </w:p>
    <w:p>
      <w:pPr>
        <w:pStyle w:val="7"/>
        <w:tabs>
          <w:tab w:val="left" w:pos="2559"/>
        </w:tabs>
        <w:spacing w:line="242" w:lineRule="auto"/>
        <w:ind w:left="160" w:right="1462"/>
      </w:pPr>
      <w:r>
        <w:t xml:space="preserve"># 3. server does the same, and compares the result with </w:t>
      </w:r>
      <w:r>
        <w:rPr>
          <w:spacing w:val="-6"/>
        </w:rPr>
        <w:t xml:space="preserve">the </w:t>
      </w:r>
      <w:r>
        <w:t># client response.</w:t>
      </w:r>
      <w:r>
        <w:tab/>
      </w:r>
      <w:r>
        <w:t xml:space="preserve">the result is a safe login in which </w:t>
      </w:r>
      <w:r>
        <w:rPr>
          <w:spacing w:val="-6"/>
        </w:rPr>
        <w:t xml:space="preserve">the </w:t>
      </w:r>
      <w:r>
        <w:t># password is never sent across the communication channel. # 3. 服务器做同样的事, 然后比较结果与客户端的返回,</w:t>
      </w:r>
    </w:p>
    <w:p>
      <w:pPr>
        <w:pStyle w:val="7"/>
        <w:spacing w:before="5" w:line="487" w:lineRule="auto"/>
        <w:ind w:left="160" w:right="1930"/>
      </w:pPr>
      <w:r>
        <w:t># 判断是否允许用户登陆. 这样做密码没有在通讯中明文传输. server_response = getresponse("trustno1", challenge)</w:t>
      </w:r>
    </w:p>
    <w:p>
      <w:pPr>
        <w:pStyle w:val="7"/>
        <w:spacing w:line="242" w:lineRule="auto"/>
        <w:ind w:left="640" w:right="3970" w:hanging="480"/>
      </w:pPr>
      <w:r>
        <w:t>if server_response == client_response: print "server:", "login ok"</w:t>
      </w:r>
    </w:p>
    <w:p>
      <w:pPr>
        <w:spacing w:after="0" w:line="242" w:lineRule="auto"/>
        <w:sectPr>
          <w:pgSz w:w="11910" w:h="16840"/>
          <w:pgMar w:top="1400" w:right="1560" w:bottom="280" w:left="1640" w:header="720" w:footer="720" w:gutter="0"/>
        </w:sectPr>
      </w:pPr>
    </w:p>
    <w:p>
      <w:pPr>
        <w:pStyle w:val="6"/>
        <w:spacing w:before="153"/>
      </w:pPr>
      <w:r>
        <w:t>client: connect</w:t>
      </w:r>
    </w:p>
    <w:p>
      <w:pPr>
        <w:spacing w:before="4" w:line="242" w:lineRule="auto"/>
        <w:ind w:left="160" w:right="1394" w:firstLine="0"/>
        <w:jc w:val="left"/>
        <w:rPr>
          <w:b/>
          <w:sz w:val="24"/>
        </w:rPr>
      </w:pPr>
      <w:r>
        <w:rPr>
          <w:b/>
          <w:sz w:val="24"/>
        </w:rPr>
        <w:t>server: '\334\352\227Z#\272\273\212KG\330\265\032&gt;\311o' client: "l'\305\240-x\245\237\035\225A\254\233\337\225\001" server: login ok</w:t>
      </w:r>
    </w:p>
    <w:p>
      <w:pPr>
        <w:pStyle w:val="7"/>
        <w:spacing w:before="3"/>
        <w:rPr>
          <w:b/>
          <w:sz w:val="22"/>
        </w:rPr>
      </w:pPr>
    </w:p>
    <w:p>
      <w:pPr>
        <w:pStyle w:val="7"/>
        <w:spacing w:before="1" w:line="242" w:lineRule="auto"/>
        <w:ind w:left="160" w:right="382"/>
      </w:pPr>
      <w:r>
        <w:t>Example 2-38 提供了 md5 的一个变种, 你可以通过标记信息来判断它是否在网络传输过程中被修改(丢失).</w:t>
      </w:r>
    </w:p>
    <w:p>
      <w:pPr>
        <w:pStyle w:val="7"/>
        <w:spacing w:before="1"/>
        <w:rPr>
          <w:sz w:val="22"/>
        </w:rPr>
      </w:pPr>
    </w:p>
    <w:p>
      <w:pPr>
        <w:pStyle w:val="11"/>
        <w:numPr>
          <w:ilvl w:val="3"/>
          <w:numId w:val="52"/>
        </w:numPr>
        <w:tabs>
          <w:tab w:val="left" w:pos="1370"/>
        </w:tabs>
        <w:spacing w:before="0" w:after="0" w:line="460" w:lineRule="auto"/>
        <w:ind w:left="160" w:right="2387" w:firstLine="0"/>
        <w:jc w:val="left"/>
        <w:rPr>
          <w:sz w:val="24"/>
        </w:rPr>
      </w:pPr>
      <w:r>
        <w:rPr>
          <w:b/>
          <w:sz w:val="24"/>
        </w:rPr>
        <w:t>Example</w:t>
      </w:r>
      <w:r>
        <w:rPr>
          <w:b/>
          <w:spacing w:val="-6"/>
          <w:sz w:val="24"/>
        </w:rPr>
        <w:t xml:space="preserve"> </w:t>
      </w:r>
      <w:r>
        <w:rPr>
          <w:b/>
          <w:sz w:val="24"/>
        </w:rPr>
        <w:t>2-38.</w:t>
      </w:r>
      <w:r>
        <w:rPr>
          <w:b/>
          <w:spacing w:val="-3"/>
          <w:sz w:val="24"/>
        </w:rPr>
        <w:t xml:space="preserve"> 使用 </w:t>
      </w:r>
      <w:r>
        <w:rPr>
          <w:b/>
          <w:sz w:val="24"/>
        </w:rPr>
        <w:t>md5</w:t>
      </w:r>
      <w:r>
        <w:rPr>
          <w:b/>
          <w:spacing w:val="-2"/>
          <w:sz w:val="24"/>
        </w:rPr>
        <w:t xml:space="preserve"> 模块检查数据完整性</w:t>
      </w:r>
      <w:r>
        <w:rPr>
          <w:spacing w:val="-2"/>
          <w:sz w:val="24"/>
        </w:rPr>
        <w:t>File: md5-example-4.py</w:t>
      </w:r>
    </w:p>
    <w:p>
      <w:pPr>
        <w:pStyle w:val="7"/>
        <w:spacing w:before="34" w:line="242" w:lineRule="auto"/>
        <w:ind w:left="160" w:right="7090"/>
      </w:pPr>
      <w:r>
        <w:t>import md5 import array</w:t>
      </w:r>
    </w:p>
    <w:p>
      <w:pPr>
        <w:pStyle w:val="7"/>
        <w:spacing w:before="7"/>
      </w:pPr>
    </w:p>
    <w:p>
      <w:pPr>
        <w:pStyle w:val="7"/>
        <w:ind w:left="160"/>
      </w:pPr>
      <w:r>
        <w:t>class HMAC_MD5:</w:t>
      </w:r>
    </w:p>
    <w:p>
      <w:pPr>
        <w:pStyle w:val="7"/>
        <w:spacing w:before="5"/>
        <w:ind w:left="640"/>
      </w:pPr>
      <w:r>
        <w:t># keyed md5 message authentication</w:t>
      </w:r>
    </w:p>
    <w:p>
      <w:pPr>
        <w:pStyle w:val="7"/>
        <w:spacing w:before="6"/>
        <w:rPr>
          <w:sz w:val="19"/>
        </w:rPr>
      </w:pPr>
    </w:p>
    <w:p>
      <w:pPr>
        <w:spacing w:after="0"/>
        <w:rPr>
          <w:sz w:val="19"/>
        </w:rPr>
        <w:sectPr>
          <w:pgSz w:w="11910" w:h="16840"/>
          <w:pgMar w:top="16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key):</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if len(key) &gt; 64:</w:t>
      </w:r>
    </w:p>
    <w:p>
      <w:pPr>
        <w:pStyle w:val="7"/>
        <w:spacing w:before="5"/>
        <w:ind w:left="1600"/>
      </w:pPr>
      <w:r>
        <w:t>key = md5.new(key).digest()</w:t>
      </w:r>
    </w:p>
    <w:p>
      <w:pPr>
        <w:pStyle w:val="7"/>
        <w:spacing w:before="4" w:line="242" w:lineRule="auto"/>
        <w:ind w:left="1120" w:right="3262"/>
        <w:jc w:val="both"/>
      </w:pPr>
      <w:r>
        <w:t>ipad = array.array("B", [0x36] * 64) opad = array.array("B", [0x5C] * 64) for i in range(len(key)):</w:t>
      </w:r>
    </w:p>
    <w:p>
      <w:pPr>
        <w:pStyle w:val="7"/>
        <w:spacing w:before="5" w:line="242" w:lineRule="auto"/>
        <w:ind w:left="1600" w:right="3370"/>
      </w:pPr>
      <w:r>
        <w:t>ipad[i] = ipad[i] ^ ord(key[i]) opad[i] = opad[i] ^</w:t>
      </w:r>
      <w:r>
        <w:rPr>
          <w:spacing w:val="-18"/>
        </w:rPr>
        <w:t xml:space="preserve"> </w:t>
      </w:r>
      <w:r>
        <w:t>ord(key[i])</w:t>
      </w:r>
    </w:p>
    <w:p>
      <w:pPr>
        <w:pStyle w:val="7"/>
        <w:spacing w:before="3" w:line="242" w:lineRule="auto"/>
        <w:ind w:left="1120" w:right="3250"/>
      </w:pPr>
      <w:r>
        <w:t>self.ipad = md5.md5(ipad.tostring()) self.opad =</w:t>
      </w:r>
      <w:r>
        <w:rPr>
          <w:spacing w:val="-18"/>
        </w:rPr>
        <w:t xml:space="preserve"> </w:t>
      </w:r>
      <w:r>
        <w:t>md5.md5(opad.tostring())</w:t>
      </w:r>
    </w:p>
    <w:p>
      <w:pPr>
        <w:pStyle w:val="7"/>
        <w:spacing w:before="7"/>
      </w:pPr>
    </w:p>
    <w:p>
      <w:pPr>
        <w:pStyle w:val="7"/>
        <w:spacing w:line="242" w:lineRule="auto"/>
        <w:ind w:left="1120" w:right="4822" w:hanging="480"/>
      </w:pPr>
      <w:r>
        <w:t>def digest(self, data): ipad = self.ipad.copy() opad = self.opad.copy() ipad.update(data)</w:t>
      </w:r>
    </w:p>
    <w:p>
      <w:pPr>
        <w:pStyle w:val="7"/>
        <w:spacing w:before="6" w:line="242" w:lineRule="auto"/>
        <w:ind w:left="1120" w:right="4450"/>
      </w:pPr>
      <w:r>
        <w:t>opad.update(ipad.digest()) return opad.digest()</w:t>
      </w:r>
    </w:p>
    <w:p>
      <w:pPr>
        <w:pStyle w:val="7"/>
        <w:spacing w:before="7"/>
      </w:pPr>
    </w:p>
    <w:p>
      <w:pPr>
        <w:pStyle w:val="7"/>
        <w:ind w:left="160"/>
      </w:pPr>
      <w:r>
        <w:t>#</w:t>
      </w:r>
    </w:p>
    <w:p>
      <w:pPr>
        <w:pStyle w:val="7"/>
        <w:spacing w:before="4"/>
        <w:ind w:left="160"/>
      </w:pPr>
      <w:r>
        <w:t># simulate server end</w:t>
      </w:r>
    </w:p>
    <w:p>
      <w:pPr>
        <w:pStyle w:val="7"/>
        <w:spacing w:before="5"/>
        <w:ind w:left="160"/>
      </w:pPr>
      <w:r>
        <w:t># 模拟服务器端</w:t>
      </w:r>
    </w:p>
    <w:p>
      <w:pPr>
        <w:pStyle w:val="7"/>
        <w:spacing w:before="9"/>
      </w:pPr>
    </w:p>
    <w:p>
      <w:pPr>
        <w:pStyle w:val="7"/>
        <w:spacing w:line="242" w:lineRule="auto"/>
        <w:ind w:left="160" w:right="3370"/>
      </w:pPr>
      <w:r>
        <w:t>key = "this should be a well-kept secret" message = open("samples/sample.txt").read()</w:t>
      </w:r>
    </w:p>
    <w:p>
      <w:pPr>
        <w:pStyle w:val="7"/>
        <w:spacing w:before="7"/>
      </w:pPr>
    </w:p>
    <w:p>
      <w:pPr>
        <w:pStyle w:val="7"/>
        <w:ind w:left="160"/>
      </w:pPr>
      <w:r>
        <w:t>signature = HMAC_MD5(key).digest(message)</w:t>
      </w:r>
    </w:p>
    <w:p>
      <w:pPr>
        <w:spacing w:after="0"/>
        <w:sectPr>
          <w:type w:val="continuous"/>
          <w:pgSz w:w="11910" w:h="16840"/>
          <w:pgMar w:top="1440" w:right="1560" w:bottom="280" w:left="1640" w:header="720" w:footer="720" w:gutter="0"/>
        </w:sectPr>
      </w:pPr>
    </w:p>
    <w:p>
      <w:pPr>
        <w:pStyle w:val="7"/>
        <w:spacing w:before="153" w:line="242" w:lineRule="auto"/>
        <w:ind w:left="160" w:right="2050"/>
      </w:pPr>
      <w:r>
        <w:t># (send message and signature across a public network) # (经过由网络发送信息和签名)</w:t>
      </w:r>
    </w:p>
    <w:p>
      <w:pPr>
        <w:pStyle w:val="7"/>
        <w:spacing w:before="7"/>
      </w:pPr>
    </w:p>
    <w:p>
      <w:pPr>
        <w:pStyle w:val="7"/>
        <w:ind w:left="160"/>
      </w:pPr>
      <w:r>
        <w:t>#</w:t>
      </w:r>
    </w:p>
    <w:p>
      <w:pPr>
        <w:pStyle w:val="7"/>
        <w:spacing w:before="5" w:line="242" w:lineRule="auto"/>
        <w:ind w:left="160" w:right="6022"/>
      </w:pPr>
      <w:r>
        <w:t># simulate client end #模拟客户端</w:t>
      </w:r>
    </w:p>
    <w:p>
      <w:pPr>
        <w:pStyle w:val="7"/>
        <w:spacing w:before="55" w:line="624" w:lineRule="exact"/>
        <w:ind w:left="160" w:right="2770"/>
      </w:pPr>
      <w:r>
        <w:t>key = "this should be a well-kept secret" client_signature = HMAC_MD5(key).digest(message) if client_signature == signature:</w:t>
      </w:r>
    </w:p>
    <w:p>
      <w:pPr>
        <w:pStyle w:val="7"/>
        <w:spacing w:line="255" w:lineRule="exact"/>
        <w:ind w:left="640"/>
      </w:pPr>
      <w:r>
        <w:t>print "this is the original message:"</w:t>
      </w:r>
    </w:p>
    <w:p>
      <w:pPr>
        <w:pStyle w:val="7"/>
        <w:spacing w:before="5"/>
        <w:ind w:left="640"/>
      </w:pPr>
      <w:r>
        <w:t>print</w:t>
      </w:r>
    </w:p>
    <w:p>
      <w:pPr>
        <w:pStyle w:val="7"/>
        <w:spacing w:before="4" w:line="242" w:lineRule="auto"/>
        <w:ind w:left="160" w:right="6490" w:firstLine="480"/>
      </w:pPr>
      <w:r>
        <w:t>print message else:</w:t>
      </w:r>
    </w:p>
    <w:p>
      <w:pPr>
        <w:pStyle w:val="7"/>
        <w:spacing w:before="3"/>
        <w:ind w:left="640"/>
      </w:pPr>
      <w:r>
        <w:t>print "someone has modified the message!!!"</w:t>
      </w:r>
    </w:p>
    <w:p>
      <w:pPr>
        <w:pStyle w:val="7"/>
        <w:spacing w:before="3"/>
        <w:rPr>
          <w:sz w:val="22"/>
        </w:rPr>
      </w:pPr>
    </w:p>
    <w:p>
      <w:pPr>
        <w:pStyle w:val="7"/>
        <w:spacing w:before="1" w:line="242" w:lineRule="auto"/>
        <w:ind w:left="160" w:right="262"/>
      </w:pPr>
      <w:r>
        <w:t>copy 方法会对这个内部对象状态做一个快照( snapshot</w:t>
      </w:r>
      <w:r>
        <w:rPr>
          <w:spacing w:val="-2"/>
        </w:rPr>
        <w:t xml:space="preserve"> ). 这允许你预先计算</w:t>
      </w:r>
      <w:r>
        <w:t>部分密文摘要(例如 Example 2-38 中的 padded key).</w:t>
      </w:r>
    </w:p>
    <w:p>
      <w:pPr>
        <w:pStyle w:val="7"/>
        <w:spacing w:before="3"/>
        <w:rPr>
          <w:sz w:val="21"/>
        </w:rPr>
      </w:pPr>
    </w:p>
    <w:p>
      <w:pPr>
        <w:spacing w:before="0"/>
        <w:ind w:left="160" w:right="0" w:firstLine="0"/>
        <w:jc w:val="left"/>
        <w:rPr>
          <w:i/>
          <w:sz w:val="25"/>
        </w:rPr>
      </w:pPr>
      <w:r>
        <w:rPr>
          <w:sz w:val="24"/>
        </w:rPr>
        <w:t xml:space="preserve">该算法的细节请参阅 </w:t>
      </w:r>
      <w:r>
        <w:rPr>
          <w:i/>
          <w:sz w:val="25"/>
        </w:rPr>
        <w:t>HMAC-MD5:Keyed-MD5 for Message Authentication</w:t>
      </w:r>
    </w:p>
    <w:p>
      <w:pPr>
        <w:pStyle w:val="7"/>
        <w:spacing w:before="2" w:line="244" w:lineRule="auto"/>
        <w:ind w:left="160" w:right="250"/>
      </w:pPr>
      <w:r>
        <w:fldChar w:fldCharType="begin"/>
      </w:r>
      <w:r>
        <w:instrText xml:space="preserve"> HYPERLINK "http://www.research.ibm.com/security/draft-ietf-ipsec-hmac-md5-00.t" \h </w:instrText>
      </w:r>
      <w:r>
        <w:fldChar w:fldCharType="separate"/>
      </w:r>
      <w:r>
        <w:t>( http://www.research.ibm.com/security/draft-ietf-ipsec-hmac-md5-00.t</w:t>
      </w:r>
      <w:r>
        <w:fldChar w:fldCharType="end"/>
      </w:r>
      <w:r>
        <w:t xml:space="preserve"> xt ) by Krawczyk, 或其他.</w:t>
      </w:r>
    </w:p>
    <w:p>
      <w:pPr>
        <w:pStyle w:val="7"/>
        <w:spacing w:before="7"/>
        <w:rPr>
          <w:sz w:val="21"/>
        </w:rPr>
      </w:pPr>
    </w:p>
    <w:p>
      <w:pPr>
        <w:pStyle w:val="7"/>
        <w:ind w:left="160"/>
      </w:pPr>
      <w:r>
        <w:rPr>
          <w:color w:val="FF0000"/>
        </w:rPr>
        <w:t>千万别忘记内建的伪随机生成器对于加密操作而言并不合适. 千万小心.</w:t>
      </w:r>
    </w:p>
    <w:p>
      <w:pPr>
        <w:pStyle w:val="7"/>
        <w:spacing w:before="9"/>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82" name="直线 4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1"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cG4kLt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2.20. sha 模块</w:t>
      </w:r>
    </w:p>
    <w:p>
      <w:pPr>
        <w:pStyle w:val="7"/>
        <w:spacing w:before="3"/>
        <w:rPr>
          <w:b/>
          <w:sz w:val="28"/>
        </w:rPr>
      </w:pPr>
    </w:p>
    <w:p>
      <w:pPr>
        <w:pStyle w:val="7"/>
        <w:spacing w:before="1" w:line="244" w:lineRule="auto"/>
        <w:ind w:left="160" w:right="382"/>
      </w:pPr>
      <w:r>
        <w:t>sha 模块提供了计算信息摘要(密文)的另种方法, 如 Example 2-39 所示. 它与 md5 模块类似, 但生成的是 160 位签名.</w:t>
      </w:r>
    </w:p>
    <w:p>
      <w:pPr>
        <w:pStyle w:val="7"/>
        <w:spacing w:before="8"/>
        <w:rPr>
          <w:sz w:val="21"/>
        </w:rPr>
      </w:pPr>
    </w:p>
    <w:p>
      <w:pPr>
        <w:spacing w:before="0" w:line="460" w:lineRule="auto"/>
        <w:ind w:left="160" w:right="4073" w:firstLine="0"/>
        <w:jc w:val="left"/>
        <w:rPr>
          <w:sz w:val="24"/>
        </w:rPr>
      </w:pPr>
      <w:r>
        <w:rPr>
          <w:b/>
          <w:sz w:val="24"/>
        </w:rPr>
        <w:t>2.20.0.1. Example 2-39. 使用 sha 模块</w:t>
      </w:r>
      <w:r>
        <w:rPr>
          <w:sz w:val="24"/>
        </w:rPr>
        <w:t>File: sha-example-1.py</w:t>
      </w:r>
    </w:p>
    <w:p>
      <w:pPr>
        <w:pStyle w:val="7"/>
        <w:spacing w:before="34"/>
        <w:ind w:left="160"/>
      </w:pPr>
      <w:r>
        <w:t>import sha</w:t>
      </w:r>
    </w:p>
    <w:p>
      <w:pPr>
        <w:pStyle w:val="7"/>
        <w:spacing w:before="8"/>
      </w:pPr>
    </w:p>
    <w:p>
      <w:pPr>
        <w:pStyle w:val="7"/>
        <w:spacing w:before="1"/>
        <w:ind w:left="160"/>
      </w:pPr>
      <w:r>
        <w:t>hash = sha.new()</w:t>
      </w:r>
    </w:p>
    <w:p>
      <w:pPr>
        <w:pStyle w:val="7"/>
        <w:spacing w:before="4" w:line="487" w:lineRule="auto"/>
        <w:ind w:left="160" w:right="4330"/>
      </w:pPr>
      <w:r>
        <w:t>hash.update("spam, spam, and eggs") print repr(hash.digest())</w:t>
      </w:r>
    </w:p>
    <w:p>
      <w:pPr>
        <w:spacing w:after="0" w:line="487" w:lineRule="auto"/>
        <w:sectPr>
          <w:pgSz w:w="11910" w:h="16840"/>
          <w:pgMar w:top="1600" w:right="1560" w:bottom="280" w:left="1640" w:header="720" w:footer="720" w:gutter="0"/>
        </w:sectPr>
      </w:pPr>
    </w:p>
    <w:p>
      <w:pPr>
        <w:pStyle w:val="7"/>
        <w:spacing w:before="41"/>
        <w:ind w:left="160"/>
      </w:pPr>
      <w:r>
        <w:t>print hash.hexdigest()</w:t>
      </w:r>
    </w:p>
    <w:p>
      <w:pPr>
        <w:pStyle w:val="7"/>
        <w:spacing w:before="9"/>
      </w:pPr>
    </w:p>
    <w:p>
      <w:pPr>
        <w:pStyle w:val="6"/>
        <w:spacing w:before="0"/>
      </w:pPr>
      <w:r>
        <w:t>'\321\333\003\026I\331\272-j\303\247\240\345\343Tvq\364\346\311'</w:t>
      </w:r>
    </w:p>
    <w:p>
      <w:pPr>
        <w:spacing w:before="4" w:line="463" w:lineRule="auto"/>
        <w:ind w:left="160" w:right="3622" w:firstLine="0"/>
        <w:jc w:val="left"/>
        <w:rPr>
          <w:sz w:val="24"/>
        </w:rPr>
      </w:pPr>
      <w:r>
        <w:rPr>
          <w:b/>
          <w:sz w:val="24"/>
        </w:rPr>
        <w:t xml:space="preserve">d1db031649d9ba2d6ac3a7a0e5e3547671f4e6c9 </w:t>
      </w:r>
      <w:r>
        <w:rPr>
          <w:sz w:val="24"/>
        </w:rPr>
        <w:t>关于 sha 密文的使用, 请参阅 md5 中的例子.</w:t>
      </w:r>
    </w:p>
    <w:p>
      <w:pPr>
        <w:pStyle w:val="7"/>
        <w:spacing w:before="2"/>
        <w:rPr>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96520</wp:posOffset>
                </wp:positionV>
                <wp:extent cx="5274310" cy="0"/>
                <wp:effectExtent l="0" t="0" r="0" b="0"/>
                <wp:wrapTopAndBottom/>
                <wp:docPr id="181" name="直线 4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2" o:spid="_x0000_s1026" o:spt="20" style="position:absolute;left:0pt;margin-left:90pt;margin-top:7.6pt;height:0pt;width:415.3pt;mso-position-horizontal-relative:page;mso-wrap-distance-bottom:0pt;mso-wrap-distance-top:0pt;z-index:-1024;mso-width-relative:page;mso-height-relative:page;" filled="f" stroked="t" coordsize="21600,21600" o:gfxdata="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KJzG1wAAAAoBAAAPAAAAAAAAAAEAIAAAACIA&#10;AABkcnMvZG93bnJldi54bWxQSwECFAAUAAAACACHTuJAulYyg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2.21. crypt 模块</w:t>
      </w:r>
    </w:p>
    <w:p>
      <w:pPr>
        <w:pStyle w:val="7"/>
        <w:spacing w:before="2"/>
        <w:rPr>
          <w:b/>
          <w:sz w:val="28"/>
        </w:rPr>
      </w:pPr>
    </w:p>
    <w:p>
      <w:pPr>
        <w:pStyle w:val="7"/>
        <w:spacing w:line="244" w:lineRule="auto"/>
        <w:ind w:left="160" w:right="189"/>
      </w:pPr>
      <w:r>
        <w:t>(可选, 只用于 Unix) crypt 模块实现了单向的 DES</w:t>
      </w:r>
      <w:r>
        <w:rPr>
          <w:spacing w:val="-10"/>
        </w:rPr>
        <w:t xml:space="preserve"> 加密, </w:t>
      </w:r>
      <w:r>
        <w:t>Unix</w:t>
      </w:r>
      <w:r>
        <w:rPr>
          <w:spacing w:val="-3"/>
        </w:rPr>
        <w:t xml:space="preserve"> 系统使用这个</w:t>
      </w:r>
      <w:r>
        <w:t>加密算法来储存密码, 这个模块真正也就只在检查这样的密码时有用.</w:t>
      </w:r>
    </w:p>
    <w:p>
      <w:pPr>
        <w:pStyle w:val="7"/>
        <w:spacing w:before="1"/>
        <w:rPr>
          <w:sz w:val="21"/>
        </w:rPr>
      </w:pPr>
    </w:p>
    <w:p>
      <w:pPr>
        <w:pStyle w:val="7"/>
        <w:spacing w:line="237" w:lineRule="auto"/>
        <w:ind w:left="159" w:right="219"/>
      </w:pPr>
      <w:r>
        <w:t xml:space="preserve">Example 2-40 展示了如何使用 crypt.crypt 来加密一个密码, 将密码和 </w:t>
      </w:r>
      <w:r>
        <w:rPr>
          <w:i/>
          <w:sz w:val="25"/>
        </w:rPr>
        <w:t xml:space="preserve">salt </w:t>
      </w:r>
      <w:r>
        <w:t xml:space="preserve">组合起来然后传递给函数, 这里的 </w:t>
      </w:r>
      <w:r>
        <w:rPr>
          <w:i/>
          <w:sz w:val="25"/>
        </w:rPr>
        <w:t xml:space="preserve">salt </w:t>
      </w:r>
      <w:r>
        <w:t>包含两位随机字符. 现在你可以扔掉原密码而只保存加密后的字符串了.</w:t>
      </w:r>
    </w:p>
    <w:p>
      <w:pPr>
        <w:pStyle w:val="7"/>
        <w:spacing w:before="4"/>
        <w:rPr>
          <w:sz w:val="22"/>
        </w:rPr>
      </w:pPr>
    </w:p>
    <w:p>
      <w:pPr>
        <w:pStyle w:val="11"/>
        <w:numPr>
          <w:ilvl w:val="3"/>
          <w:numId w:val="53"/>
        </w:numPr>
        <w:tabs>
          <w:tab w:val="left" w:pos="1371"/>
        </w:tabs>
        <w:spacing w:before="0" w:after="0" w:line="460" w:lineRule="auto"/>
        <w:ind w:left="160" w:right="3832" w:firstLine="0"/>
        <w:jc w:val="left"/>
        <w:rPr>
          <w:sz w:val="24"/>
        </w:rPr>
      </w:pPr>
      <w:r>
        <w:rPr>
          <w:b/>
          <w:sz w:val="24"/>
        </w:rPr>
        <w:t>Example</w:t>
      </w:r>
      <w:r>
        <w:rPr>
          <w:b/>
          <w:spacing w:val="-2"/>
          <w:sz w:val="24"/>
        </w:rPr>
        <w:t xml:space="preserve"> </w:t>
      </w:r>
      <w:r>
        <w:rPr>
          <w:b/>
          <w:sz w:val="24"/>
        </w:rPr>
        <w:t>2-40</w:t>
      </w:r>
      <w:r>
        <w:rPr>
          <w:b/>
          <w:spacing w:val="-2"/>
          <w:sz w:val="24"/>
        </w:rPr>
        <w:t xml:space="preserve">. 使用 </w:t>
      </w:r>
      <w:r>
        <w:rPr>
          <w:b/>
          <w:sz w:val="24"/>
        </w:rPr>
        <w:t>crypt</w:t>
      </w:r>
      <w:r>
        <w:rPr>
          <w:b/>
          <w:spacing w:val="-5"/>
          <w:sz w:val="24"/>
        </w:rPr>
        <w:t xml:space="preserve"> 模块</w:t>
      </w:r>
      <w:r>
        <w:rPr>
          <w:sz w:val="24"/>
        </w:rPr>
        <w:t>File: crypt-example-1.py</w:t>
      </w:r>
    </w:p>
    <w:p>
      <w:pPr>
        <w:pStyle w:val="7"/>
        <w:spacing w:before="34"/>
        <w:ind w:left="160"/>
      </w:pPr>
      <w:r>
        <w:t>import crypt</w:t>
      </w:r>
    </w:p>
    <w:p>
      <w:pPr>
        <w:pStyle w:val="7"/>
        <w:spacing w:before="9"/>
      </w:pPr>
    </w:p>
    <w:p>
      <w:pPr>
        <w:pStyle w:val="7"/>
        <w:ind w:left="160"/>
      </w:pPr>
      <w:r>
        <w:t>import random, string</w:t>
      </w:r>
    </w:p>
    <w:p>
      <w:pPr>
        <w:pStyle w:val="7"/>
        <w:spacing w:before="9"/>
      </w:pPr>
    </w:p>
    <w:p>
      <w:pPr>
        <w:pStyle w:val="7"/>
        <w:spacing w:line="242" w:lineRule="auto"/>
        <w:ind w:left="640" w:right="2290" w:hanging="480"/>
      </w:pPr>
      <w:r>
        <w:t>def getsalt(chars = string.letters + string.digits): # generate a random 2-character 'salt'</w:t>
      </w:r>
    </w:p>
    <w:p>
      <w:pPr>
        <w:pStyle w:val="7"/>
        <w:spacing w:before="3"/>
        <w:ind w:left="640"/>
      </w:pPr>
      <w:r>
        <w:t># 生成随机的 2 字符 'salt'</w:t>
      </w:r>
    </w:p>
    <w:p>
      <w:pPr>
        <w:pStyle w:val="7"/>
        <w:spacing w:before="4" w:line="487" w:lineRule="auto"/>
        <w:ind w:left="160" w:right="2055" w:firstLine="480"/>
        <w:rPr>
          <w:b/>
        </w:rPr>
      </w:pPr>
      <w:r>
        <w:t xml:space="preserve">return random.choice(chars) + random.choice(chars) print crypt.crypt("bananas", getsalt()) </w:t>
      </w:r>
      <w:r>
        <w:rPr>
          <w:b/>
        </w:rPr>
        <w:t>'py8UGrijma1j6'</w:t>
      </w:r>
    </w:p>
    <w:p>
      <w:pPr>
        <w:pStyle w:val="7"/>
        <w:spacing w:line="273" w:lineRule="exact"/>
        <w:ind w:left="160"/>
      </w:pPr>
      <w:r>
        <w:t>确认密码时, 只需要用新密码调用加密函数, 并取加密后字符串的前两位作为</w:t>
      </w:r>
    </w:p>
    <w:p>
      <w:pPr>
        <w:pStyle w:val="7"/>
        <w:spacing w:line="242" w:lineRule="auto"/>
        <w:ind w:left="160" w:right="573"/>
      </w:pPr>
      <w:r>
        <w:rPr>
          <w:i/>
          <w:sz w:val="25"/>
        </w:rPr>
        <w:t xml:space="preserve">salt </w:t>
      </w:r>
      <w:r>
        <w:t>即可. 如果结果和加密后字符串匹配, 那么密码就是正确的. Example 2-41 使用 pwd 模块来获取已知用户的加密后密码.</w:t>
      </w:r>
    </w:p>
    <w:p>
      <w:pPr>
        <w:pStyle w:val="7"/>
        <w:spacing w:before="9"/>
        <w:rPr>
          <w:sz w:val="21"/>
        </w:rPr>
      </w:pPr>
    </w:p>
    <w:p>
      <w:pPr>
        <w:pStyle w:val="11"/>
        <w:numPr>
          <w:ilvl w:val="3"/>
          <w:numId w:val="53"/>
        </w:numPr>
        <w:tabs>
          <w:tab w:val="left" w:pos="1370"/>
        </w:tabs>
        <w:spacing w:before="0" w:after="0" w:line="460" w:lineRule="auto"/>
        <w:ind w:left="160" w:right="2868" w:firstLine="0"/>
        <w:jc w:val="left"/>
        <w:rPr>
          <w:sz w:val="24"/>
        </w:rPr>
      </w:pPr>
      <w:r>
        <w:rPr>
          <w:b/>
          <w:sz w:val="24"/>
        </w:rPr>
        <w:t>Example</w:t>
      </w:r>
      <w:r>
        <w:rPr>
          <w:b/>
          <w:spacing w:val="-6"/>
          <w:sz w:val="24"/>
        </w:rPr>
        <w:t xml:space="preserve"> </w:t>
      </w:r>
      <w:r>
        <w:rPr>
          <w:b/>
          <w:sz w:val="24"/>
        </w:rPr>
        <w:t>2-41.</w:t>
      </w:r>
      <w:r>
        <w:rPr>
          <w:b/>
          <w:spacing w:val="-3"/>
          <w:sz w:val="24"/>
        </w:rPr>
        <w:t xml:space="preserve"> 使用 </w:t>
      </w:r>
      <w:r>
        <w:rPr>
          <w:b/>
          <w:sz w:val="24"/>
        </w:rPr>
        <w:t>crypt</w:t>
      </w:r>
      <w:r>
        <w:rPr>
          <w:b/>
          <w:spacing w:val="-2"/>
          <w:sz w:val="24"/>
        </w:rPr>
        <w:t xml:space="preserve"> 模块身份验证</w:t>
      </w:r>
      <w:r>
        <w:rPr>
          <w:spacing w:val="-2"/>
          <w:sz w:val="24"/>
        </w:rPr>
        <w:t>File: crypt-example-2.py</w:t>
      </w:r>
    </w:p>
    <w:p>
      <w:pPr>
        <w:pStyle w:val="7"/>
        <w:spacing w:before="34"/>
        <w:ind w:left="160"/>
      </w:pPr>
      <w:r>
        <w:t>import pwd, crypt</w:t>
      </w:r>
    </w:p>
    <w:p>
      <w:pPr>
        <w:spacing w:after="0"/>
        <w:sectPr>
          <w:pgSz w:w="11910" w:h="16840"/>
          <w:pgMar w:top="1400" w:right="1560" w:bottom="280" w:left="1640" w:header="720" w:footer="720" w:gutter="0"/>
        </w:sectPr>
      </w:pPr>
    </w:p>
    <w:p>
      <w:pPr>
        <w:pStyle w:val="7"/>
        <w:spacing w:before="153"/>
        <w:ind w:left="160"/>
      </w:pPr>
      <w:r>
        <w:t>def login(user, password):</w:t>
      </w:r>
    </w:p>
    <w:p>
      <w:pPr>
        <w:pStyle w:val="7"/>
        <w:spacing w:before="4" w:line="242" w:lineRule="auto"/>
        <w:ind w:left="640" w:right="1570"/>
      </w:pPr>
      <w:r>
        <w:t>"Check if user would be able to log in using password" try:</w:t>
      </w:r>
    </w:p>
    <w:p>
      <w:pPr>
        <w:pStyle w:val="7"/>
        <w:spacing w:before="3"/>
        <w:ind w:left="1120"/>
      </w:pPr>
      <w:r>
        <w:t>pw1 = pwd.getpwnam(user)[1]</w:t>
      </w:r>
    </w:p>
    <w:p>
      <w:pPr>
        <w:pStyle w:val="7"/>
        <w:spacing w:before="5" w:line="242" w:lineRule="auto"/>
        <w:ind w:left="1120" w:right="3250"/>
      </w:pPr>
      <w:r>
        <w:t>pw2 = crypt.crypt(password, pw1[:2]) return pw1 == pw2</w:t>
      </w:r>
    </w:p>
    <w:p>
      <w:pPr>
        <w:pStyle w:val="7"/>
        <w:spacing w:before="3"/>
        <w:ind w:left="640"/>
      </w:pPr>
      <w:r>
        <w:t>except KeyError:</w:t>
      </w:r>
    </w:p>
    <w:p>
      <w:pPr>
        <w:pStyle w:val="7"/>
        <w:spacing w:before="4"/>
        <w:ind w:left="1120"/>
      </w:pPr>
      <w:r>
        <w:t>return 0 # no such user</w:t>
      </w:r>
    </w:p>
    <w:p>
      <w:pPr>
        <w:pStyle w:val="7"/>
        <w:spacing w:before="9"/>
      </w:pPr>
    </w:p>
    <w:p>
      <w:pPr>
        <w:pStyle w:val="7"/>
        <w:spacing w:line="242" w:lineRule="auto"/>
        <w:ind w:left="160" w:right="4570"/>
      </w:pPr>
      <w:r>
        <w:t>user = raw_input("username:") password = raw_input("password:")</w:t>
      </w:r>
    </w:p>
    <w:p>
      <w:pPr>
        <w:pStyle w:val="7"/>
        <w:spacing w:before="7"/>
      </w:pPr>
    </w:p>
    <w:p>
      <w:pPr>
        <w:pStyle w:val="7"/>
        <w:spacing w:line="242" w:lineRule="auto"/>
        <w:ind w:left="640" w:right="5530" w:hanging="480"/>
      </w:pPr>
      <w:r>
        <w:t>if login(user, password): print "welcome", user</w:t>
      </w:r>
    </w:p>
    <w:p>
      <w:pPr>
        <w:pStyle w:val="7"/>
        <w:spacing w:before="3"/>
        <w:ind w:left="160"/>
      </w:pPr>
      <w:r>
        <w:t>else:</w:t>
      </w:r>
    </w:p>
    <w:p>
      <w:pPr>
        <w:pStyle w:val="7"/>
        <w:spacing w:before="5"/>
        <w:ind w:left="640"/>
      </w:pPr>
      <w:r>
        <w:t>print "login failed"</w:t>
      </w:r>
    </w:p>
    <w:p>
      <w:pPr>
        <w:pStyle w:val="7"/>
        <w:spacing w:before="3"/>
        <w:rPr>
          <w:sz w:val="22"/>
        </w:rPr>
      </w:pPr>
    </w:p>
    <w:p>
      <w:pPr>
        <w:pStyle w:val="7"/>
        <w:ind w:left="160"/>
      </w:pPr>
      <w:r>
        <w:t>关于其他实现验证的方法请参阅 md5 模块一节.</w:t>
      </w:r>
    </w:p>
    <w:p>
      <w:pPr>
        <w:pStyle w:val="7"/>
        <w:rPr>
          <w:sz w:val="20"/>
        </w:rPr>
      </w:pPr>
    </w:p>
    <w:p>
      <w:pPr>
        <w:pStyle w:val="7"/>
        <w:spacing w:before="7"/>
        <w:rPr>
          <w:sz w:val="10"/>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80" name="直线 4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3" o:spid="_x0000_s1026" o:spt="20" style="position:absolute;left:0pt;margin-left:90pt;margin-top:9.1pt;height:0pt;width:415.3pt;mso-position-horizontal-relative:page;mso-wrap-distance-bottom:0pt;mso-wrap-distance-top:0pt;z-index:-1024;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fUlBHWAAAACgEAAA8AAAAAAAAAAQAgAAAAIgAA&#10;AGRycy9kb3ducmV2LnhtbFBLAQIUABQAAAAIAIdO4kDDvBBT0QEAAJADAAAOAAAAAAAAAAEAIAAA&#10;ACU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2.22. rotor 模块</w:t>
      </w:r>
    </w:p>
    <w:p>
      <w:pPr>
        <w:pStyle w:val="7"/>
        <w:spacing w:before="2"/>
        <w:rPr>
          <w:b/>
          <w:sz w:val="28"/>
        </w:rPr>
      </w:pPr>
    </w:p>
    <w:p>
      <w:pPr>
        <w:pStyle w:val="7"/>
        <w:ind w:left="160"/>
      </w:pPr>
      <w:r>
        <w:t>这个模块在 2.3 时被声明不赞成, 2.4 时废了. 因为它的加密算法不安全.</w:t>
      </w:r>
    </w:p>
    <w:p>
      <w:pPr>
        <w:pStyle w:val="11"/>
        <w:numPr>
          <w:ilvl w:val="0"/>
          <w:numId w:val="27"/>
        </w:numPr>
        <w:tabs>
          <w:tab w:val="left" w:pos="400"/>
        </w:tabs>
        <w:spacing w:before="6" w:after="0" w:line="240" w:lineRule="auto"/>
        <w:ind w:left="400" w:right="0" w:hanging="240"/>
        <w:jc w:val="left"/>
        <w:rPr>
          <w:sz w:val="24"/>
        </w:rPr>
      </w:pPr>
      <w:r>
        <w:rPr>
          <w:sz w:val="24"/>
        </w:rPr>
        <w:t>Feather</w:t>
      </w:r>
    </w:p>
    <w:p>
      <w:pPr>
        <w:pStyle w:val="7"/>
        <w:spacing w:before="2"/>
        <w:rPr>
          <w:sz w:val="22"/>
        </w:rPr>
      </w:pPr>
    </w:p>
    <w:p>
      <w:pPr>
        <w:pStyle w:val="7"/>
        <w:spacing w:line="244" w:lineRule="auto"/>
        <w:ind w:left="160" w:right="262"/>
      </w:pPr>
      <w:r>
        <w:t>(可选) rotor 模块实现了一个简单的加密算法. 如 Example 2-42 所示. 它的算法基于 WWII Enigma engine.</w:t>
      </w:r>
    </w:p>
    <w:p>
      <w:pPr>
        <w:pStyle w:val="7"/>
        <w:spacing w:before="9"/>
        <w:rPr>
          <w:sz w:val="21"/>
        </w:rPr>
      </w:pPr>
    </w:p>
    <w:p>
      <w:pPr>
        <w:spacing w:before="0" w:line="460" w:lineRule="auto"/>
        <w:ind w:left="160" w:right="3832" w:firstLine="0"/>
        <w:jc w:val="left"/>
        <w:rPr>
          <w:sz w:val="24"/>
        </w:rPr>
      </w:pPr>
      <w:r>
        <w:rPr>
          <w:b/>
          <w:sz w:val="24"/>
        </w:rPr>
        <w:t>2.22.0.1. Example 2-42. 使用 rotor 模块</w:t>
      </w:r>
      <w:r>
        <w:rPr>
          <w:sz w:val="24"/>
        </w:rPr>
        <w:t>File: rotor-example-1.py</w:t>
      </w:r>
    </w:p>
    <w:p>
      <w:pPr>
        <w:pStyle w:val="7"/>
        <w:spacing w:before="33"/>
        <w:ind w:left="160"/>
      </w:pPr>
      <w:r>
        <w:t>import rotor</w:t>
      </w:r>
    </w:p>
    <w:p>
      <w:pPr>
        <w:pStyle w:val="7"/>
        <w:spacing w:before="9"/>
      </w:pPr>
    </w:p>
    <w:p>
      <w:pPr>
        <w:pStyle w:val="7"/>
        <w:ind w:left="160"/>
      </w:pPr>
      <w:r>
        <w:t>SECRET_KEY = "spam"</w:t>
      </w:r>
    </w:p>
    <w:p>
      <w:pPr>
        <w:pStyle w:val="7"/>
        <w:spacing w:before="5"/>
        <w:ind w:left="160"/>
      </w:pPr>
      <w:r>
        <w:t>MESSAGE = "the holy grail"</w:t>
      </w:r>
    </w:p>
    <w:p>
      <w:pPr>
        <w:pStyle w:val="7"/>
        <w:spacing w:before="9"/>
      </w:pPr>
    </w:p>
    <w:p>
      <w:pPr>
        <w:pStyle w:val="7"/>
        <w:ind w:left="160"/>
      </w:pPr>
      <w:r>
        <w:t>r = rotor.newrotor(SECRET_KEY)</w:t>
      </w:r>
    </w:p>
    <w:p>
      <w:pPr>
        <w:pStyle w:val="7"/>
        <w:spacing w:before="9"/>
      </w:pPr>
    </w:p>
    <w:p>
      <w:pPr>
        <w:pStyle w:val="7"/>
        <w:spacing w:line="242" w:lineRule="auto"/>
        <w:ind w:left="160" w:right="3250"/>
      </w:pPr>
      <w:r>
        <w:t>encoded_message = r.encrypt(MESSAGE) decoded_message = r.decrypt(encoded_message)</w:t>
      </w:r>
    </w:p>
    <w:p>
      <w:pPr>
        <w:spacing w:after="0" w:line="242" w:lineRule="auto"/>
        <w:sectPr>
          <w:pgSz w:w="11910" w:h="16840"/>
          <w:pgMar w:top="1600" w:right="1560" w:bottom="280" w:left="1640" w:header="720" w:footer="720" w:gutter="0"/>
        </w:sectPr>
      </w:pPr>
    </w:p>
    <w:p>
      <w:pPr>
        <w:pStyle w:val="7"/>
        <w:spacing w:before="41"/>
        <w:ind w:left="160"/>
      </w:pPr>
      <w:r>
        <w:t>print "original:", repr(MESSAGE)</w:t>
      </w:r>
    </w:p>
    <w:p>
      <w:pPr>
        <w:pStyle w:val="7"/>
        <w:spacing w:before="4" w:line="242" w:lineRule="auto"/>
        <w:ind w:left="160" w:right="2890"/>
      </w:pPr>
      <w:r>
        <w:t>print "encoded message:", repr(encoded_message) print "decoded message:", repr(decoded_message)</w:t>
      </w:r>
    </w:p>
    <w:p>
      <w:pPr>
        <w:pStyle w:val="7"/>
        <w:spacing w:before="8"/>
      </w:pPr>
    </w:p>
    <w:p>
      <w:pPr>
        <w:pStyle w:val="6"/>
        <w:spacing w:before="0"/>
      </w:pPr>
      <w:r>
        <w:t>original: 'the holy grail'</w:t>
      </w:r>
    </w:p>
    <w:p>
      <w:pPr>
        <w:spacing w:before="4" w:line="242" w:lineRule="auto"/>
        <w:ind w:left="160" w:right="910" w:firstLine="0"/>
        <w:jc w:val="left"/>
        <w:rPr>
          <w:b/>
          <w:sz w:val="24"/>
        </w:rPr>
      </w:pPr>
      <w:r>
        <w:rPr>
          <w:b/>
          <w:sz w:val="24"/>
        </w:rPr>
        <w:t>encoded message: '\227\271\244\015\305sw\3340\337\252\237\340U' decoded message: 'the holy grail'</w:t>
      </w:r>
    </w:p>
    <w:p>
      <w:pPr>
        <w:pStyle w:val="7"/>
        <w:spacing w:before="8"/>
        <w:rPr>
          <w:b/>
          <w:sz w:val="8"/>
        </w:rPr>
      </w:pPr>
      <w:r>
        <mc:AlternateContent>
          <mc:Choice Requires="wps">
            <w:drawing>
              <wp:anchor distT="0" distB="0" distL="0" distR="0" simplePos="0" relativeHeight="503315456" behindDoc="1"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79" name="直线 4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4"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ktRbXAAAACgEAAA8AAAAAAAAAAQAgAAAA&#10;IgAAAGRycy9kb3ducmV2LnhtbFBLAQIUABQAAAAIAIdO4kC/VQhJ0wEAAJA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2.23. zlib 模块</w:t>
      </w:r>
    </w:p>
    <w:p>
      <w:pPr>
        <w:pStyle w:val="7"/>
        <w:spacing w:before="5"/>
        <w:rPr>
          <w:b/>
          <w:sz w:val="28"/>
        </w:rPr>
      </w:pPr>
    </w:p>
    <w:p>
      <w:pPr>
        <w:pStyle w:val="7"/>
        <w:ind w:left="160"/>
      </w:pPr>
      <w:r>
        <w:t>(可选) zlib 模块为 "zlib" 压缩提供支持. (这种压缩方法是 "deflate".)</w:t>
      </w:r>
    </w:p>
    <w:p>
      <w:pPr>
        <w:pStyle w:val="7"/>
        <w:spacing w:before="1"/>
        <w:rPr>
          <w:sz w:val="22"/>
        </w:rPr>
      </w:pPr>
    </w:p>
    <w:p>
      <w:pPr>
        <w:pStyle w:val="7"/>
        <w:spacing w:line="244" w:lineRule="auto"/>
        <w:ind w:left="160" w:right="502"/>
      </w:pPr>
      <w:r>
        <w:t>Example 2-43 展示了如何使用 compress 和 decompress 函数接受字符串参数.</w:t>
      </w:r>
    </w:p>
    <w:p>
      <w:pPr>
        <w:pStyle w:val="7"/>
        <w:spacing w:before="8"/>
        <w:rPr>
          <w:sz w:val="21"/>
        </w:rPr>
      </w:pPr>
    </w:p>
    <w:p>
      <w:pPr>
        <w:pStyle w:val="11"/>
        <w:numPr>
          <w:ilvl w:val="3"/>
          <w:numId w:val="54"/>
        </w:numPr>
        <w:tabs>
          <w:tab w:val="left" w:pos="1370"/>
        </w:tabs>
        <w:spacing w:before="0" w:after="0" w:line="460" w:lineRule="auto"/>
        <w:ind w:left="160" w:right="2748" w:firstLine="0"/>
        <w:jc w:val="left"/>
        <w:rPr>
          <w:sz w:val="24"/>
        </w:rPr>
      </w:pPr>
      <w:r>
        <w:rPr>
          <w:b/>
          <w:sz w:val="24"/>
        </w:rPr>
        <w:t>Example</w:t>
      </w:r>
      <w:r>
        <w:rPr>
          <w:b/>
          <w:spacing w:val="-6"/>
          <w:sz w:val="24"/>
        </w:rPr>
        <w:t xml:space="preserve"> </w:t>
      </w:r>
      <w:r>
        <w:rPr>
          <w:b/>
          <w:sz w:val="24"/>
        </w:rPr>
        <w:t>2-43.</w:t>
      </w:r>
      <w:r>
        <w:rPr>
          <w:b/>
          <w:spacing w:val="-3"/>
          <w:sz w:val="24"/>
        </w:rPr>
        <w:t xml:space="preserve"> 使用 </w:t>
      </w:r>
      <w:r>
        <w:rPr>
          <w:b/>
          <w:sz w:val="24"/>
        </w:rPr>
        <w:t>zlib</w:t>
      </w:r>
      <w:r>
        <w:rPr>
          <w:b/>
          <w:spacing w:val="-2"/>
          <w:sz w:val="24"/>
        </w:rPr>
        <w:t xml:space="preserve"> 模块压缩字符串</w:t>
      </w:r>
      <w:r>
        <w:rPr>
          <w:spacing w:val="-2"/>
          <w:sz w:val="24"/>
        </w:rPr>
        <w:t>File: zlib-example-1.py</w:t>
      </w:r>
    </w:p>
    <w:p>
      <w:pPr>
        <w:pStyle w:val="7"/>
        <w:spacing w:before="35"/>
        <w:ind w:left="160"/>
      </w:pPr>
      <w:r>
        <w:t>import zlib</w:t>
      </w:r>
    </w:p>
    <w:p>
      <w:pPr>
        <w:pStyle w:val="7"/>
        <w:spacing w:before="4" w:line="620" w:lineRule="atLeast"/>
        <w:ind w:left="160" w:right="3382"/>
      </w:pPr>
      <w:r>
        <w:t>MESSAGE = "life of brian" compressed_message =</w:t>
      </w:r>
      <w:r>
        <w:rPr>
          <w:spacing w:val="-16"/>
        </w:rPr>
        <w:t xml:space="preserve"> </w:t>
      </w:r>
      <w:r>
        <w:t>zlib.compress(MESSAGE)</w:t>
      </w:r>
    </w:p>
    <w:p>
      <w:pPr>
        <w:pStyle w:val="7"/>
        <w:spacing w:before="9"/>
        <w:ind w:left="160"/>
      </w:pPr>
      <w:r>
        <w:t>decompressed_message = zlib.decompress(compressed_message)</w:t>
      </w:r>
    </w:p>
    <w:p>
      <w:pPr>
        <w:pStyle w:val="7"/>
        <w:spacing w:before="8"/>
      </w:pPr>
    </w:p>
    <w:p>
      <w:pPr>
        <w:pStyle w:val="7"/>
        <w:spacing w:before="1"/>
        <w:ind w:left="160"/>
      </w:pPr>
      <w:r>
        <w:t>print "original:", repr(MESSAGE)</w:t>
      </w:r>
    </w:p>
    <w:p>
      <w:pPr>
        <w:pStyle w:val="7"/>
        <w:spacing w:before="4" w:line="242" w:lineRule="auto"/>
        <w:ind w:left="160" w:right="1690"/>
      </w:pPr>
      <w:r>
        <w:t>print "compressed message:", repr(compressed_message) print "decompressed message:", repr(decompressed_message)</w:t>
      </w:r>
    </w:p>
    <w:p>
      <w:pPr>
        <w:pStyle w:val="7"/>
        <w:spacing w:before="7"/>
      </w:pPr>
    </w:p>
    <w:p>
      <w:pPr>
        <w:pStyle w:val="6"/>
        <w:spacing w:before="0" w:line="242" w:lineRule="auto"/>
        <w:ind w:right="5506"/>
      </w:pPr>
      <w:r>
        <w:t>original: 'life of brian' compressed message:</w:t>
      </w:r>
    </w:p>
    <w:p>
      <w:pPr>
        <w:spacing w:before="3"/>
        <w:ind w:left="160" w:right="0" w:firstLine="0"/>
        <w:jc w:val="left"/>
        <w:rPr>
          <w:b/>
          <w:sz w:val="24"/>
        </w:rPr>
      </w:pPr>
      <w:r>
        <w:rPr>
          <w:b/>
          <w:sz w:val="24"/>
        </w:rPr>
        <w:t>'x\234\313\311LKU\310OSH*\312L\314\003\000!\010\004\302'</w:t>
      </w:r>
    </w:p>
    <w:p>
      <w:pPr>
        <w:spacing w:before="5"/>
        <w:ind w:left="160" w:right="0" w:firstLine="0"/>
        <w:jc w:val="left"/>
        <w:rPr>
          <w:b/>
          <w:sz w:val="24"/>
        </w:rPr>
      </w:pPr>
      <w:r>
        <w:rPr>
          <w:b/>
          <w:sz w:val="24"/>
        </w:rPr>
        <w:t>decompressed message: 'life of brian'</w:t>
      </w:r>
    </w:p>
    <w:p>
      <w:pPr>
        <w:pStyle w:val="7"/>
        <w:spacing w:before="3"/>
        <w:rPr>
          <w:b/>
          <w:sz w:val="22"/>
        </w:rPr>
      </w:pPr>
    </w:p>
    <w:p>
      <w:pPr>
        <w:pStyle w:val="7"/>
        <w:ind w:left="160"/>
      </w:pPr>
      <w:r>
        <w:t>文件的内容决定了压缩比率, Example 2-44 说明了这点.</w:t>
      </w:r>
    </w:p>
    <w:p>
      <w:pPr>
        <w:pStyle w:val="7"/>
        <w:spacing w:before="2"/>
        <w:rPr>
          <w:sz w:val="22"/>
        </w:rPr>
      </w:pPr>
    </w:p>
    <w:p>
      <w:pPr>
        <w:pStyle w:val="11"/>
        <w:numPr>
          <w:ilvl w:val="3"/>
          <w:numId w:val="54"/>
        </w:numPr>
        <w:tabs>
          <w:tab w:val="left" w:pos="1370"/>
        </w:tabs>
        <w:spacing w:before="0" w:after="0" w:line="460" w:lineRule="auto"/>
        <w:ind w:left="160" w:right="1544" w:firstLine="0"/>
        <w:jc w:val="left"/>
        <w:rPr>
          <w:sz w:val="24"/>
        </w:rPr>
      </w:pPr>
      <w:r>
        <w:rPr>
          <w:b/>
          <w:sz w:val="24"/>
        </w:rPr>
        <w:t>Example</w:t>
      </w:r>
      <w:r>
        <w:rPr>
          <w:b/>
          <w:spacing w:val="-7"/>
          <w:sz w:val="24"/>
        </w:rPr>
        <w:t xml:space="preserve"> </w:t>
      </w:r>
      <w:r>
        <w:rPr>
          <w:b/>
          <w:sz w:val="24"/>
        </w:rPr>
        <w:t>2-44.</w:t>
      </w:r>
      <w:r>
        <w:rPr>
          <w:b/>
          <w:spacing w:val="-4"/>
          <w:sz w:val="24"/>
        </w:rPr>
        <w:t xml:space="preserve"> 使用 </w:t>
      </w:r>
      <w:r>
        <w:rPr>
          <w:b/>
          <w:sz w:val="24"/>
        </w:rPr>
        <w:t>zlib</w:t>
      </w:r>
      <w:r>
        <w:rPr>
          <w:b/>
          <w:spacing w:val="-3"/>
          <w:sz w:val="24"/>
        </w:rPr>
        <w:t xml:space="preserve"> 模块压缩多个不同类型文件</w:t>
      </w:r>
      <w:r>
        <w:rPr>
          <w:spacing w:val="-3"/>
          <w:sz w:val="24"/>
        </w:rPr>
        <w:t>File: zlib-example-2.py</w:t>
      </w:r>
    </w:p>
    <w:p>
      <w:pPr>
        <w:pStyle w:val="7"/>
        <w:spacing w:before="35" w:line="242" w:lineRule="auto"/>
        <w:ind w:left="160" w:right="7210"/>
      </w:pPr>
      <w:r>
        <w:t>import zlib import glob</w:t>
      </w:r>
    </w:p>
    <w:p>
      <w:pPr>
        <w:spacing w:after="0" w:line="242" w:lineRule="auto"/>
        <w:sectPr>
          <w:pgSz w:w="11910" w:h="16840"/>
          <w:pgMar w:top="1400" w:right="1560" w:bottom="280" w:left="1640" w:header="720" w:footer="720" w:gutter="0"/>
        </w:sectPr>
      </w:pPr>
    </w:p>
    <w:p>
      <w:pPr>
        <w:pStyle w:val="7"/>
        <w:spacing w:before="153"/>
        <w:ind w:left="160"/>
      </w:pPr>
      <w:r>
        <w:t>for file in glob.glob("samples/*"):</w:t>
      </w:r>
    </w:p>
    <w:p>
      <w:pPr>
        <w:pStyle w:val="7"/>
        <w:spacing w:before="9"/>
      </w:pPr>
    </w:p>
    <w:p>
      <w:pPr>
        <w:pStyle w:val="7"/>
        <w:ind w:left="640"/>
      </w:pPr>
      <w:r>
        <w:t>indata = open(file, "rb").read()</w:t>
      </w:r>
    </w:p>
    <w:p>
      <w:pPr>
        <w:pStyle w:val="7"/>
        <w:spacing w:before="4"/>
        <w:ind w:left="640"/>
      </w:pPr>
      <w:r>
        <w:t>outdata = zlib.compress(indata, zlib.Z_BEST_COMPRESSION)</w:t>
      </w:r>
    </w:p>
    <w:p>
      <w:pPr>
        <w:pStyle w:val="7"/>
        <w:spacing w:before="9"/>
      </w:pPr>
    </w:p>
    <w:p>
      <w:pPr>
        <w:pStyle w:val="7"/>
        <w:spacing w:line="242" w:lineRule="auto"/>
        <w:ind w:left="640" w:right="2182"/>
      </w:pPr>
      <w:r>
        <w:t>print file, len(indata), "=&gt;", len(outdata), print "%d%%" % (len(outdata) * 100 /</w:t>
      </w:r>
      <w:r>
        <w:rPr>
          <w:spacing w:val="6"/>
        </w:rPr>
        <w:t xml:space="preserve"> </w:t>
      </w:r>
      <w:r>
        <w:rPr>
          <w:spacing w:val="-2"/>
        </w:rPr>
        <w:t>len(indata))</w:t>
      </w:r>
    </w:p>
    <w:p>
      <w:pPr>
        <w:pStyle w:val="7"/>
        <w:spacing w:before="8"/>
      </w:pPr>
    </w:p>
    <w:p>
      <w:pPr>
        <w:pStyle w:val="6"/>
        <w:spacing w:before="0"/>
      </w:pPr>
      <w:r>
        <w:t>samples\sample.au 1676 =&gt; 1109 66%</w:t>
      </w:r>
    </w:p>
    <w:p>
      <w:pPr>
        <w:spacing w:before="4"/>
        <w:ind w:left="160" w:right="0" w:firstLine="0"/>
        <w:jc w:val="left"/>
        <w:rPr>
          <w:b/>
          <w:sz w:val="24"/>
        </w:rPr>
      </w:pPr>
      <w:r>
        <w:rPr>
          <w:b/>
          <w:sz w:val="24"/>
        </w:rPr>
        <w:t>samples\sample.gz 42 =&gt; 51 121%</w:t>
      </w:r>
    </w:p>
    <w:p>
      <w:pPr>
        <w:spacing w:before="5"/>
        <w:ind w:left="160" w:right="0" w:firstLine="0"/>
        <w:jc w:val="left"/>
        <w:rPr>
          <w:b/>
          <w:sz w:val="24"/>
        </w:rPr>
      </w:pPr>
      <w:r>
        <w:rPr>
          <w:b/>
          <w:sz w:val="24"/>
        </w:rPr>
        <w:t>samples\sample.htm 186 =&gt; 135</w:t>
      </w:r>
      <w:r>
        <w:rPr>
          <w:b/>
          <w:spacing w:val="-11"/>
          <w:sz w:val="24"/>
        </w:rPr>
        <w:t xml:space="preserve"> </w:t>
      </w:r>
      <w:r>
        <w:rPr>
          <w:b/>
          <w:sz w:val="24"/>
        </w:rPr>
        <w:t>72%</w:t>
      </w:r>
    </w:p>
    <w:p>
      <w:pPr>
        <w:spacing w:before="4"/>
        <w:ind w:left="160" w:right="0" w:firstLine="0"/>
        <w:jc w:val="left"/>
        <w:rPr>
          <w:b/>
          <w:sz w:val="24"/>
        </w:rPr>
      </w:pPr>
      <w:r>
        <w:rPr>
          <w:b/>
          <w:sz w:val="24"/>
        </w:rPr>
        <w:t>samples\sample.ini 246 =&gt; 190</w:t>
      </w:r>
      <w:r>
        <w:rPr>
          <w:b/>
          <w:spacing w:val="-11"/>
          <w:sz w:val="24"/>
        </w:rPr>
        <w:t xml:space="preserve"> </w:t>
      </w:r>
      <w:r>
        <w:rPr>
          <w:b/>
          <w:sz w:val="24"/>
        </w:rPr>
        <w:t>77%</w:t>
      </w:r>
    </w:p>
    <w:p>
      <w:pPr>
        <w:spacing w:before="5"/>
        <w:ind w:left="160" w:right="0" w:firstLine="0"/>
        <w:jc w:val="left"/>
        <w:rPr>
          <w:b/>
          <w:sz w:val="24"/>
        </w:rPr>
      </w:pPr>
      <w:r>
        <w:rPr>
          <w:b/>
          <w:sz w:val="24"/>
        </w:rPr>
        <w:t>samples\sample.jpg 4762 =&gt; 4632 97%</w:t>
      </w:r>
    </w:p>
    <w:p>
      <w:pPr>
        <w:spacing w:before="4"/>
        <w:ind w:left="160" w:right="0" w:firstLine="0"/>
        <w:jc w:val="left"/>
        <w:rPr>
          <w:b/>
          <w:sz w:val="24"/>
        </w:rPr>
      </w:pPr>
      <w:r>
        <w:rPr>
          <w:b/>
          <w:sz w:val="24"/>
        </w:rPr>
        <w:t>samples\sample.msg 450 =&gt; 275</w:t>
      </w:r>
      <w:r>
        <w:rPr>
          <w:b/>
          <w:spacing w:val="-11"/>
          <w:sz w:val="24"/>
        </w:rPr>
        <w:t xml:space="preserve"> </w:t>
      </w:r>
      <w:r>
        <w:rPr>
          <w:b/>
          <w:sz w:val="24"/>
        </w:rPr>
        <w:t>61%</w:t>
      </w:r>
    </w:p>
    <w:p>
      <w:pPr>
        <w:spacing w:before="5"/>
        <w:ind w:left="160" w:right="0" w:firstLine="0"/>
        <w:jc w:val="left"/>
        <w:rPr>
          <w:b/>
          <w:sz w:val="24"/>
        </w:rPr>
      </w:pPr>
      <w:r>
        <w:rPr>
          <w:b/>
          <w:sz w:val="24"/>
        </w:rPr>
        <w:t>samples\sample.sgm 430 =&gt; 321</w:t>
      </w:r>
      <w:r>
        <w:rPr>
          <w:b/>
          <w:spacing w:val="-11"/>
          <w:sz w:val="24"/>
        </w:rPr>
        <w:t xml:space="preserve"> </w:t>
      </w:r>
      <w:r>
        <w:rPr>
          <w:b/>
          <w:sz w:val="24"/>
        </w:rPr>
        <w:t>74%</w:t>
      </w:r>
    </w:p>
    <w:p>
      <w:pPr>
        <w:spacing w:before="4"/>
        <w:ind w:left="160" w:right="0" w:firstLine="0"/>
        <w:jc w:val="left"/>
        <w:rPr>
          <w:b/>
          <w:sz w:val="24"/>
        </w:rPr>
      </w:pPr>
      <w:r>
        <w:rPr>
          <w:b/>
          <w:sz w:val="24"/>
        </w:rPr>
        <w:t>samples\sample.tar 10240 =&gt; 125</w:t>
      </w:r>
      <w:r>
        <w:rPr>
          <w:b/>
          <w:spacing w:val="-12"/>
          <w:sz w:val="24"/>
        </w:rPr>
        <w:t xml:space="preserve"> </w:t>
      </w:r>
      <w:r>
        <w:rPr>
          <w:b/>
          <w:sz w:val="24"/>
        </w:rPr>
        <w:t>1%</w:t>
      </w:r>
    </w:p>
    <w:p>
      <w:pPr>
        <w:spacing w:before="5"/>
        <w:ind w:left="160" w:right="0" w:firstLine="0"/>
        <w:jc w:val="left"/>
        <w:rPr>
          <w:b/>
          <w:sz w:val="24"/>
        </w:rPr>
      </w:pPr>
      <w:r>
        <w:rPr>
          <w:b/>
          <w:sz w:val="24"/>
        </w:rPr>
        <w:t>samples\sample.tgz 155 =&gt; 159</w:t>
      </w:r>
      <w:r>
        <w:rPr>
          <w:b/>
          <w:spacing w:val="-12"/>
          <w:sz w:val="24"/>
        </w:rPr>
        <w:t xml:space="preserve"> </w:t>
      </w:r>
      <w:r>
        <w:rPr>
          <w:b/>
          <w:sz w:val="24"/>
        </w:rPr>
        <w:t>102%</w:t>
      </w:r>
    </w:p>
    <w:p>
      <w:pPr>
        <w:spacing w:before="4"/>
        <w:ind w:left="160" w:right="0" w:firstLine="0"/>
        <w:jc w:val="left"/>
        <w:rPr>
          <w:b/>
          <w:sz w:val="24"/>
        </w:rPr>
      </w:pPr>
      <w:r>
        <w:rPr>
          <w:b/>
          <w:sz w:val="24"/>
        </w:rPr>
        <w:t>samples\sample.txt 302 =&gt; 220 72%</w:t>
      </w:r>
    </w:p>
    <w:p>
      <w:pPr>
        <w:spacing w:before="5"/>
        <w:ind w:left="160" w:right="0" w:firstLine="0"/>
        <w:jc w:val="left"/>
        <w:rPr>
          <w:b/>
          <w:sz w:val="24"/>
        </w:rPr>
      </w:pPr>
      <w:r>
        <w:rPr>
          <w:b/>
          <w:sz w:val="24"/>
        </w:rPr>
        <w:t>samples\sample.wav 13260 =&gt; 10992 82%</w:t>
      </w:r>
    </w:p>
    <w:p>
      <w:pPr>
        <w:pStyle w:val="7"/>
        <w:spacing w:before="3"/>
        <w:rPr>
          <w:b/>
          <w:sz w:val="22"/>
        </w:rPr>
      </w:pPr>
    </w:p>
    <w:p>
      <w:pPr>
        <w:pStyle w:val="7"/>
        <w:ind w:left="160"/>
      </w:pPr>
      <w:r>
        <w:t>你也可以实时地压缩或解压缩数据, 如 Example 2-45 所示.</w:t>
      </w:r>
    </w:p>
    <w:p>
      <w:pPr>
        <w:pStyle w:val="7"/>
        <w:spacing w:before="3"/>
        <w:rPr>
          <w:sz w:val="22"/>
        </w:rPr>
      </w:pPr>
    </w:p>
    <w:p>
      <w:pPr>
        <w:pStyle w:val="11"/>
        <w:numPr>
          <w:ilvl w:val="3"/>
          <w:numId w:val="54"/>
        </w:numPr>
        <w:tabs>
          <w:tab w:val="left" w:pos="1370"/>
        </w:tabs>
        <w:spacing w:before="1" w:after="0" w:line="460" w:lineRule="auto"/>
        <w:ind w:left="160" w:right="2988" w:firstLine="0"/>
        <w:jc w:val="left"/>
        <w:rPr>
          <w:sz w:val="24"/>
        </w:rPr>
      </w:pPr>
      <w:r>
        <w:rPr>
          <w:b/>
          <w:sz w:val="24"/>
        </w:rPr>
        <w:t>Example</w:t>
      </w:r>
      <w:r>
        <w:rPr>
          <w:b/>
          <w:spacing w:val="-6"/>
          <w:sz w:val="24"/>
        </w:rPr>
        <w:t xml:space="preserve"> </w:t>
      </w:r>
      <w:r>
        <w:rPr>
          <w:b/>
          <w:sz w:val="24"/>
        </w:rPr>
        <w:t>2-45.</w:t>
      </w:r>
      <w:r>
        <w:rPr>
          <w:b/>
          <w:spacing w:val="-3"/>
          <w:sz w:val="24"/>
        </w:rPr>
        <w:t xml:space="preserve"> 使用 </w:t>
      </w:r>
      <w:r>
        <w:rPr>
          <w:b/>
          <w:sz w:val="24"/>
        </w:rPr>
        <w:t>zlib</w:t>
      </w:r>
      <w:r>
        <w:rPr>
          <w:b/>
          <w:spacing w:val="-2"/>
          <w:sz w:val="24"/>
        </w:rPr>
        <w:t xml:space="preserve"> 模块解压缩流</w:t>
      </w:r>
      <w:r>
        <w:rPr>
          <w:spacing w:val="-2"/>
          <w:sz w:val="24"/>
        </w:rPr>
        <w:t>File: zlib-example-3.py</w:t>
      </w:r>
    </w:p>
    <w:p>
      <w:pPr>
        <w:pStyle w:val="7"/>
        <w:spacing w:before="33"/>
        <w:ind w:left="160"/>
      </w:pPr>
      <w:r>
        <w:t>import zlib</w:t>
      </w:r>
    </w:p>
    <w:p>
      <w:pPr>
        <w:pStyle w:val="7"/>
        <w:spacing w:before="4" w:line="620" w:lineRule="atLeast"/>
        <w:ind w:left="160" w:right="4810"/>
      </w:pPr>
      <w:r>
        <w:t>encoder = zlib.compressobj() data = encoder.compress("life")</w:t>
      </w:r>
    </w:p>
    <w:p>
      <w:pPr>
        <w:pStyle w:val="7"/>
        <w:spacing w:before="9" w:line="242" w:lineRule="auto"/>
        <w:ind w:left="160" w:right="3850"/>
      </w:pPr>
      <w:r>
        <w:t>data = data + encoder.compress(" of ") data = data + encoder.compress("brian") data = data + encoder.flush()</w:t>
      </w:r>
    </w:p>
    <w:p>
      <w:pPr>
        <w:pStyle w:val="7"/>
        <w:spacing w:before="8"/>
      </w:pPr>
    </w:p>
    <w:p>
      <w:pPr>
        <w:pStyle w:val="7"/>
        <w:ind w:left="160"/>
      </w:pPr>
      <w:r>
        <w:t>print repr(data)</w:t>
      </w:r>
    </w:p>
    <w:p>
      <w:pPr>
        <w:pStyle w:val="7"/>
        <w:spacing w:before="5"/>
        <w:ind w:left="160"/>
      </w:pPr>
      <w:r>
        <w:t>print repr(zlib.decompress(data))</w:t>
      </w:r>
    </w:p>
    <w:p>
      <w:pPr>
        <w:pStyle w:val="7"/>
        <w:spacing w:before="9"/>
      </w:pPr>
    </w:p>
    <w:p>
      <w:pPr>
        <w:pStyle w:val="6"/>
        <w:spacing w:before="0"/>
      </w:pPr>
      <w:r>
        <w:t>'x\234\313\311LKU\310OSH*\312L\314\003\000!\010\004\302'</w:t>
      </w:r>
    </w:p>
    <w:p>
      <w:pPr>
        <w:spacing w:before="4"/>
        <w:ind w:left="160" w:right="0" w:firstLine="0"/>
        <w:jc w:val="left"/>
        <w:rPr>
          <w:b/>
          <w:sz w:val="24"/>
        </w:rPr>
      </w:pPr>
      <w:r>
        <w:rPr>
          <w:b/>
          <w:sz w:val="24"/>
        </w:rPr>
        <w:t>'life of brian'</w:t>
      </w:r>
    </w:p>
    <w:p>
      <w:pPr>
        <w:pStyle w:val="7"/>
        <w:spacing w:before="4"/>
        <w:rPr>
          <w:b/>
          <w:sz w:val="22"/>
        </w:rPr>
      </w:pPr>
    </w:p>
    <w:p>
      <w:pPr>
        <w:pStyle w:val="7"/>
        <w:spacing w:line="242" w:lineRule="auto"/>
        <w:ind w:left="160" w:right="262"/>
      </w:pPr>
      <w:r>
        <w:t>Example 2-46 把解码对象封装到了一个类似文件对象的类中, 实现了一些文件对象的方法, 这样使得读取压缩文件更方便.</w:t>
      </w:r>
    </w:p>
    <w:p>
      <w:pPr>
        <w:spacing w:after="0" w:line="242" w:lineRule="auto"/>
        <w:sectPr>
          <w:pgSz w:w="11910" w:h="16840"/>
          <w:pgMar w:top="1600" w:right="1560" w:bottom="280" w:left="1640" w:header="720" w:footer="720" w:gutter="0"/>
        </w:sectPr>
      </w:pPr>
    </w:p>
    <w:p>
      <w:pPr>
        <w:pStyle w:val="11"/>
        <w:numPr>
          <w:ilvl w:val="3"/>
          <w:numId w:val="54"/>
        </w:numPr>
        <w:tabs>
          <w:tab w:val="left" w:pos="1371"/>
        </w:tabs>
        <w:spacing w:before="42" w:after="0" w:line="460" w:lineRule="auto"/>
        <w:ind w:left="160" w:right="2989" w:firstLine="0"/>
        <w:jc w:val="left"/>
        <w:rPr>
          <w:sz w:val="24"/>
        </w:rPr>
      </w:pPr>
      <w:r>
        <w:rPr>
          <w:b/>
          <w:sz w:val="24"/>
        </w:rPr>
        <w:t>Example</w:t>
      </w:r>
      <w:r>
        <w:rPr>
          <w:b/>
          <w:spacing w:val="-5"/>
          <w:sz w:val="24"/>
        </w:rPr>
        <w:t xml:space="preserve"> </w:t>
      </w:r>
      <w:r>
        <w:rPr>
          <w:b/>
          <w:sz w:val="24"/>
        </w:rPr>
        <w:t>2-46</w:t>
      </w:r>
      <w:r>
        <w:rPr>
          <w:b/>
          <w:spacing w:val="-2"/>
          <w:sz w:val="24"/>
        </w:rPr>
        <w:t>. 压缩流的仿文件访问方式</w:t>
      </w:r>
      <w:r>
        <w:rPr>
          <w:spacing w:val="-2"/>
          <w:sz w:val="24"/>
        </w:rPr>
        <w:t>File: zlib-example-4.py</w:t>
      </w:r>
    </w:p>
    <w:p>
      <w:pPr>
        <w:pStyle w:val="7"/>
        <w:spacing w:before="34"/>
        <w:ind w:left="160"/>
      </w:pPr>
      <w:r>
        <w:t>import zlib</w:t>
      </w:r>
    </w:p>
    <w:p>
      <w:pPr>
        <w:pStyle w:val="7"/>
        <w:spacing w:before="4" w:line="487" w:lineRule="auto"/>
        <w:ind w:left="160" w:right="5770"/>
      </w:pPr>
      <w:r>
        <w:t>import string, StringIO class ZipInputStream:</w:t>
      </w:r>
    </w:p>
    <w:p>
      <w:pPr>
        <w:spacing w:after="0" w:line="487" w:lineRule="auto"/>
        <w:sectPr>
          <w:pgSz w:w="11910" w:h="16840"/>
          <w:pgMar w:top="1400" w:right="1560" w:bottom="280" w:left="1640" w:header="720" w:footer="720" w:gutter="0"/>
        </w:sectPr>
      </w:pPr>
    </w:p>
    <w:p>
      <w:pPr>
        <w:pStyle w:val="7"/>
        <w:ind w:left="640"/>
      </w:pPr>
      <w:r>
        <w:t>def</w:t>
      </w:r>
    </w:p>
    <w:p>
      <w:pPr>
        <w:pStyle w:val="7"/>
        <w:ind w:left="80"/>
      </w:pPr>
      <w:r>
        <w:br w:type="column"/>
      </w:r>
      <w:r>
        <w:t>_ _init_</w:t>
      </w:r>
    </w:p>
    <w:p>
      <w:pPr>
        <w:pStyle w:val="7"/>
        <w:ind w:left="80"/>
      </w:pPr>
      <w:r>
        <w:br w:type="column"/>
      </w:r>
      <w:r>
        <w:t>_(self, file):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self.file = file</w:t>
      </w:r>
    </w:p>
    <w:p>
      <w:pPr>
        <w:pStyle w:val="7"/>
        <w:spacing w:before="5"/>
        <w:ind w:left="1120"/>
      </w:pPr>
      <w:r>
        <w:t>self._ _rewind()</w:t>
      </w:r>
    </w:p>
    <w:p>
      <w:pPr>
        <w:pStyle w:val="7"/>
        <w:spacing w:before="6"/>
        <w:rPr>
          <w:sz w:val="19"/>
        </w:rPr>
      </w:pPr>
    </w:p>
    <w:p>
      <w:pPr>
        <w:pStyle w:val="7"/>
        <w:spacing w:before="67"/>
        <w:ind w:left="640"/>
      </w:pPr>
      <w:r>
        <w:t>def _ _rewind(self):</w:t>
      </w:r>
    </w:p>
    <w:p>
      <w:pPr>
        <w:pStyle w:val="7"/>
        <w:spacing w:before="4"/>
        <w:ind w:left="1120"/>
      </w:pPr>
      <w:r>
        <w:t>self.zip = zlib.decompressobj()</w:t>
      </w:r>
    </w:p>
    <w:p>
      <w:pPr>
        <w:pStyle w:val="7"/>
        <w:spacing w:before="5" w:line="242" w:lineRule="auto"/>
        <w:ind w:left="1120" w:right="2170"/>
      </w:pPr>
      <w:r>
        <w:t>self.pos = 0 # position in zipped stream self.offset = 0 # position in unzipped stream self.data = ""</w:t>
      </w:r>
    </w:p>
    <w:p>
      <w:pPr>
        <w:pStyle w:val="7"/>
        <w:spacing w:before="6"/>
        <w:rPr>
          <w:sz w:val="19"/>
        </w:rPr>
      </w:pPr>
    </w:p>
    <w:p>
      <w:pPr>
        <w:pStyle w:val="7"/>
        <w:spacing w:before="67"/>
        <w:ind w:left="640"/>
      </w:pPr>
      <w:r>
        <w:t>def _ _fill(self, bytes):</w:t>
      </w:r>
    </w:p>
    <w:p>
      <w:pPr>
        <w:pStyle w:val="7"/>
        <w:spacing w:before="4"/>
        <w:ind w:left="1120"/>
      </w:pPr>
      <w:r>
        <w:t>if self.zip:</w:t>
      </w:r>
    </w:p>
    <w:p>
      <w:pPr>
        <w:pStyle w:val="7"/>
        <w:spacing w:before="5" w:line="242" w:lineRule="auto"/>
        <w:ind w:left="1600" w:right="1450"/>
      </w:pPr>
      <w:r>
        <w:t># read until we have enough bytes in the buffer while not bytes or len(self.data) &lt; bytes:</w:t>
      </w:r>
    </w:p>
    <w:p>
      <w:pPr>
        <w:pStyle w:val="7"/>
        <w:spacing w:before="2" w:line="242" w:lineRule="auto"/>
        <w:ind w:left="2080" w:right="3262"/>
      </w:pPr>
      <w:r>
        <w:t>self.file.seek(self.pos) data = self.file.read(16384) if not data:</w:t>
      </w:r>
    </w:p>
    <w:p>
      <w:pPr>
        <w:pStyle w:val="7"/>
        <w:spacing w:before="5" w:line="242" w:lineRule="auto"/>
        <w:ind w:left="2560" w:right="1330"/>
      </w:pPr>
      <w:r>
        <w:t>self.data = self.data + self.zip.flush() self.zip = None # no more data</w:t>
      </w:r>
    </w:p>
    <w:p>
      <w:pPr>
        <w:pStyle w:val="7"/>
        <w:spacing w:before="3"/>
        <w:ind w:left="2560"/>
      </w:pPr>
      <w:r>
        <w:t>break</w:t>
      </w:r>
    </w:p>
    <w:p>
      <w:pPr>
        <w:pStyle w:val="7"/>
        <w:spacing w:before="4"/>
        <w:ind w:left="2080"/>
      </w:pPr>
      <w:r>
        <w:t>self.pos = self.pos + len(data)</w:t>
      </w:r>
    </w:p>
    <w:p>
      <w:pPr>
        <w:pStyle w:val="7"/>
        <w:spacing w:before="5"/>
        <w:ind w:left="2080"/>
      </w:pPr>
      <w:r>
        <w:t>self.data = self.data + self.zip.decompress(data)</w:t>
      </w:r>
    </w:p>
    <w:p>
      <w:pPr>
        <w:pStyle w:val="7"/>
        <w:spacing w:before="8"/>
      </w:pPr>
    </w:p>
    <w:p>
      <w:pPr>
        <w:pStyle w:val="7"/>
        <w:spacing w:before="1" w:line="242" w:lineRule="auto"/>
        <w:ind w:left="1120" w:right="4090" w:hanging="480"/>
      </w:pPr>
      <w:r>
        <w:t>def seek(self, offset, whence=0): if whence == 0:</w:t>
      </w:r>
    </w:p>
    <w:p>
      <w:pPr>
        <w:pStyle w:val="7"/>
        <w:spacing w:before="2" w:line="242" w:lineRule="auto"/>
        <w:ind w:left="1120" w:right="5050" w:firstLine="480"/>
      </w:pPr>
      <w:r>
        <w:t>position = offset elif whence == 1:</w:t>
      </w:r>
    </w:p>
    <w:p>
      <w:pPr>
        <w:pStyle w:val="7"/>
        <w:spacing w:before="3" w:line="242" w:lineRule="auto"/>
        <w:ind w:left="1120" w:right="3370" w:firstLine="480"/>
      </w:pPr>
      <w:r>
        <w:t>position = self.offset + offset else:</w:t>
      </w:r>
    </w:p>
    <w:p>
      <w:pPr>
        <w:pStyle w:val="7"/>
        <w:spacing w:before="3" w:line="242" w:lineRule="auto"/>
        <w:ind w:left="1120" w:right="3130" w:firstLine="480"/>
      </w:pPr>
      <w:r>
        <w:t>raise IOError, "Illegal argument" if position &lt; self.offset:</w:t>
      </w:r>
    </w:p>
    <w:p>
      <w:pPr>
        <w:pStyle w:val="7"/>
        <w:spacing w:before="3"/>
        <w:ind w:left="1600"/>
      </w:pPr>
      <w:r>
        <w:t>raise IOError, "Cannot seek backwards"</w:t>
      </w:r>
    </w:p>
    <w:p>
      <w:pPr>
        <w:pStyle w:val="7"/>
        <w:spacing w:before="9"/>
      </w:pPr>
    </w:p>
    <w:p>
      <w:pPr>
        <w:pStyle w:val="7"/>
        <w:spacing w:line="242" w:lineRule="auto"/>
        <w:ind w:left="1120" w:right="4090"/>
      </w:pPr>
      <w:r>
        <w:t># skip forward, in 16k blocks while position &gt; self.offset:</w:t>
      </w:r>
    </w:p>
    <w:p>
      <w:pPr>
        <w:spacing w:after="0" w:line="242" w:lineRule="auto"/>
        <w:sectPr>
          <w:type w:val="continuous"/>
          <w:pgSz w:w="11910" w:h="16840"/>
          <w:pgMar w:top="1440" w:right="1560" w:bottom="280" w:left="1640" w:header="720" w:footer="720" w:gutter="0"/>
        </w:sectPr>
      </w:pPr>
    </w:p>
    <w:p>
      <w:pPr>
        <w:pStyle w:val="7"/>
        <w:spacing w:before="41" w:line="242" w:lineRule="auto"/>
        <w:ind w:left="2080" w:right="730" w:hanging="480"/>
      </w:pPr>
      <w:r>
        <w:t>if not self.read(min(position - self.offset, 16384)): break</w:t>
      </w:r>
    </w:p>
    <w:p>
      <w:pPr>
        <w:pStyle w:val="7"/>
        <w:spacing w:before="7"/>
      </w:pPr>
    </w:p>
    <w:p>
      <w:pPr>
        <w:pStyle w:val="7"/>
        <w:ind w:left="640"/>
      </w:pPr>
      <w:r>
        <w:t>def tell(self):</w:t>
      </w:r>
    </w:p>
    <w:p>
      <w:pPr>
        <w:pStyle w:val="7"/>
        <w:spacing w:before="5"/>
        <w:ind w:right="4302"/>
        <w:jc w:val="center"/>
      </w:pPr>
      <w:r>
        <w:t>return self.offset</w:t>
      </w:r>
    </w:p>
    <w:p>
      <w:pPr>
        <w:pStyle w:val="7"/>
        <w:spacing w:before="9"/>
      </w:pPr>
    </w:p>
    <w:p>
      <w:pPr>
        <w:pStyle w:val="7"/>
        <w:ind w:left="640"/>
      </w:pPr>
      <w:r>
        <w:t>def read(self, bytes = 0):</w:t>
      </w:r>
    </w:p>
    <w:p>
      <w:pPr>
        <w:pStyle w:val="7"/>
        <w:spacing w:before="4"/>
        <w:ind w:left="1120"/>
      </w:pPr>
      <w:r>
        <w:t>self._ _fill(bytes)</w:t>
      </w:r>
    </w:p>
    <w:p>
      <w:pPr>
        <w:pStyle w:val="7"/>
        <w:spacing w:before="5"/>
        <w:ind w:left="1120"/>
      </w:pPr>
      <w:r>
        <w:t>if bytes:</w:t>
      </w:r>
    </w:p>
    <w:p>
      <w:pPr>
        <w:pStyle w:val="7"/>
        <w:spacing w:before="4" w:line="242" w:lineRule="auto"/>
        <w:ind w:left="1600" w:right="3610"/>
      </w:pPr>
      <w:r>
        <w:t>data = self.data[:bytes] self.data = self.data[bytes:]</w:t>
      </w:r>
    </w:p>
    <w:p>
      <w:pPr>
        <w:pStyle w:val="7"/>
        <w:spacing w:before="3"/>
        <w:ind w:left="1120"/>
      </w:pPr>
      <w:r>
        <w:t>else:</w:t>
      </w:r>
    </w:p>
    <w:p>
      <w:pPr>
        <w:pStyle w:val="7"/>
        <w:spacing w:before="5" w:line="242" w:lineRule="auto"/>
        <w:ind w:left="1600" w:right="5170"/>
      </w:pPr>
      <w:r>
        <w:t>data = self.data self.data = ""</w:t>
      </w:r>
    </w:p>
    <w:p>
      <w:pPr>
        <w:pStyle w:val="7"/>
        <w:spacing w:before="2" w:line="242" w:lineRule="auto"/>
        <w:ind w:left="1120" w:right="3130"/>
      </w:pPr>
      <w:r>
        <w:t>self.offset = self.offset + len(data) return data</w:t>
      </w:r>
    </w:p>
    <w:p>
      <w:pPr>
        <w:pStyle w:val="7"/>
        <w:spacing w:before="8"/>
      </w:pPr>
    </w:p>
    <w:p>
      <w:pPr>
        <w:pStyle w:val="7"/>
        <w:ind w:left="640"/>
      </w:pPr>
      <w:r>
        <w:t>def readline(self):</w:t>
      </w:r>
    </w:p>
    <w:p>
      <w:pPr>
        <w:pStyle w:val="7"/>
        <w:spacing w:before="4"/>
        <w:ind w:left="1120"/>
      </w:pPr>
      <w:r>
        <w:t># make sure we have an entire line</w:t>
      </w:r>
    </w:p>
    <w:p>
      <w:pPr>
        <w:pStyle w:val="7"/>
        <w:spacing w:before="5"/>
        <w:ind w:left="1120"/>
      </w:pPr>
      <w:r>
        <w:t>while self.zip and "\n" not in self.data:</w:t>
      </w:r>
    </w:p>
    <w:p>
      <w:pPr>
        <w:pStyle w:val="7"/>
        <w:spacing w:before="4"/>
        <w:ind w:left="1600"/>
      </w:pPr>
      <w:r>
        <w:t>self._ _fill(len(self.data) + 512)</w:t>
      </w:r>
    </w:p>
    <w:p>
      <w:pPr>
        <w:pStyle w:val="7"/>
        <w:spacing w:before="5" w:line="242" w:lineRule="auto"/>
        <w:ind w:left="1120" w:right="3250"/>
      </w:pPr>
      <w:r>
        <w:t>i = string.find(self.data, "\n") + 1 if i &lt;= 0:</w:t>
      </w:r>
    </w:p>
    <w:p>
      <w:pPr>
        <w:pStyle w:val="7"/>
        <w:spacing w:before="3" w:line="242" w:lineRule="auto"/>
        <w:ind w:left="1120" w:right="4930" w:firstLine="480"/>
      </w:pPr>
      <w:r>
        <w:t>return self.read() return self.read(i)</w:t>
      </w:r>
    </w:p>
    <w:p>
      <w:pPr>
        <w:pStyle w:val="7"/>
        <w:spacing w:before="7"/>
      </w:pPr>
    </w:p>
    <w:p>
      <w:pPr>
        <w:pStyle w:val="7"/>
        <w:spacing w:line="242" w:lineRule="auto"/>
        <w:ind w:left="1120" w:right="5650" w:hanging="480"/>
      </w:pPr>
      <w:r>
        <w:t>def readlines(self): lines = []</w:t>
      </w:r>
    </w:p>
    <w:p>
      <w:pPr>
        <w:pStyle w:val="7"/>
        <w:spacing w:before="3"/>
        <w:ind w:left="1120"/>
      </w:pPr>
      <w:r>
        <w:t>while 1:</w:t>
      </w:r>
    </w:p>
    <w:p>
      <w:pPr>
        <w:pStyle w:val="7"/>
        <w:spacing w:before="4" w:line="242" w:lineRule="auto"/>
        <w:ind w:left="1600" w:right="4810"/>
      </w:pPr>
      <w:r>
        <w:t>s = self.readline() if not s:</w:t>
      </w:r>
    </w:p>
    <w:p>
      <w:pPr>
        <w:pStyle w:val="7"/>
        <w:spacing w:before="3" w:line="242" w:lineRule="auto"/>
        <w:ind w:left="1600" w:right="5290" w:firstLine="480"/>
      </w:pPr>
      <w:r>
        <w:t>break lines.append(s)</w:t>
      </w:r>
    </w:p>
    <w:p>
      <w:pPr>
        <w:pStyle w:val="7"/>
        <w:spacing w:before="3"/>
        <w:ind w:left="1120"/>
      </w:pPr>
      <w:r>
        <w:t>return lines</w:t>
      </w:r>
    </w:p>
    <w:p>
      <w:pPr>
        <w:pStyle w:val="7"/>
        <w:spacing w:before="9"/>
      </w:pPr>
    </w:p>
    <w:p>
      <w:pPr>
        <w:pStyle w:val="7"/>
        <w:ind w:left="160"/>
      </w:pPr>
      <w:r>
        <w:t>#</w:t>
      </w:r>
    </w:p>
    <w:p>
      <w:pPr>
        <w:pStyle w:val="7"/>
        <w:spacing w:before="5"/>
        <w:ind w:left="160"/>
      </w:pPr>
      <w:r>
        <w:t># try it out</w:t>
      </w:r>
    </w:p>
    <w:p>
      <w:pPr>
        <w:pStyle w:val="7"/>
        <w:spacing w:before="8"/>
      </w:pPr>
    </w:p>
    <w:p>
      <w:pPr>
        <w:pStyle w:val="7"/>
        <w:spacing w:before="1" w:line="242" w:lineRule="auto"/>
        <w:ind w:left="160" w:right="3730"/>
      </w:pPr>
      <w:r>
        <w:t>data = open("samples/sample.txt").read() data = zlib.compress(data)</w:t>
      </w:r>
    </w:p>
    <w:p>
      <w:pPr>
        <w:pStyle w:val="7"/>
        <w:spacing w:before="7"/>
      </w:pPr>
    </w:p>
    <w:p>
      <w:pPr>
        <w:pStyle w:val="7"/>
        <w:spacing w:line="242" w:lineRule="auto"/>
        <w:ind w:left="160" w:right="3010"/>
      </w:pPr>
      <w:r>
        <w:t>file = ZipInputStream(StringIO.StringIO(data)) for line in file.readlines():</w:t>
      </w:r>
    </w:p>
    <w:p>
      <w:pPr>
        <w:pStyle w:val="7"/>
        <w:spacing w:before="3"/>
        <w:ind w:left="640"/>
      </w:pPr>
      <w:r>
        <w:t>print line[:-1]</w:t>
      </w:r>
    </w:p>
    <w:p>
      <w:pPr>
        <w:spacing w:after="0"/>
        <w:sectPr>
          <w:pgSz w:w="11910" w:h="16840"/>
          <w:pgMar w:top="1400" w:right="1560" w:bottom="280" w:left="1640" w:header="720" w:footer="720" w:gutter="0"/>
        </w:sectPr>
      </w:pPr>
    </w:p>
    <w:p>
      <w:pPr>
        <w:pStyle w:val="6"/>
        <w:spacing w:before="153" w:line="242" w:lineRule="auto"/>
        <w:ind w:right="2604"/>
      </w:pPr>
      <w:r>
        <w:t>We will perhaps eventually be writing only small modules which are identified by name as they are used to build larger ones, so that devices like indentation, rather than delimiters, might become feasible for expressing local structure in the source language.</w:t>
      </w:r>
    </w:p>
    <w:p>
      <w:pPr>
        <w:spacing w:before="8"/>
        <w:ind w:left="643" w:right="0" w:firstLine="0"/>
        <w:jc w:val="left"/>
        <w:rPr>
          <w:b/>
          <w:sz w:val="24"/>
        </w:rPr>
      </w:pPr>
      <w:r>
        <w:rPr>
          <w:b/>
          <w:sz w:val="24"/>
        </w:rPr>
        <w:t>-- Donald E. Knuth, December 1974</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30" name="直线 4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5"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AX0dYj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2.24. code 模块</w:t>
      </w:r>
    </w:p>
    <w:p>
      <w:pPr>
        <w:pStyle w:val="7"/>
        <w:spacing w:before="5"/>
        <w:rPr>
          <w:b/>
          <w:sz w:val="28"/>
        </w:rPr>
      </w:pPr>
    </w:p>
    <w:p>
      <w:pPr>
        <w:pStyle w:val="7"/>
        <w:ind w:left="160"/>
      </w:pPr>
      <w:r>
        <w:t>code 模块提供了一些用于模拟标准交互解释器行为的函数.</w:t>
      </w:r>
    </w:p>
    <w:p>
      <w:pPr>
        <w:pStyle w:val="7"/>
        <w:spacing w:before="1"/>
        <w:rPr>
          <w:sz w:val="22"/>
        </w:rPr>
      </w:pPr>
    </w:p>
    <w:p>
      <w:pPr>
        <w:pStyle w:val="7"/>
        <w:spacing w:line="244" w:lineRule="auto"/>
        <w:ind w:left="160" w:right="262"/>
      </w:pPr>
      <w:r>
        <w:t>compile_command 与内建 compile 函数行为相似, 但它会通过测试来保证你传递的是一个完成的 Python 语句.</w:t>
      </w:r>
    </w:p>
    <w:p>
      <w:pPr>
        <w:pStyle w:val="7"/>
        <w:spacing w:before="7"/>
        <w:rPr>
          <w:sz w:val="21"/>
        </w:rPr>
      </w:pPr>
    </w:p>
    <w:p>
      <w:pPr>
        <w:pStyle w:val="7"/>
        <w:spacing w:line="244" w:lineRule="auto"/>
        <w:ind w:left="160" w:right="382"/>
      </w:pPr>
      <w:r>
        <w:t>在 Example 2-47 中, 我们一行一行地编译一个程序, 编译完成后会执行所得到的代码对象 (code object). 程序代码如下:</w:t>
      </w:r>
    </w:p>
    <w:p>
      <w:pPr>
        <w:pStyle w:val="7"/>
        <w:spacing w:before="8"/>
        <w:rPr>
          <w:sz w:val="21"/>
        </w:rPr>
      </w:pPr>
    </w:p>
    <w:p>
      <w:pPr>
        <w:pStyle w:val="7"/>
        <w:spacing w:before="1"/>
        <w:ind w:left="160"/>
      </w:pPr>
      <w:r>
        <w:t>a = (</w:t>
      </w:r>
    </w:p>
    <w:p>
      <w:pPr>
        <w:pStyle w:val="7"/>
        <w:spacing w:before="4"/>
        <w:ind w:right="7662"/>
        <w:jc w:val="center"/>
      </w:pPr>
      <w:r>
        <w:t>1,</w:t>
      </w:r>
    </w:p>
    <w:p>
      <w:pPr>
        <w:pStyle w:val="7"/>
        <w:spacing w:before="5"/>
        <w:ind w:right="7662"/>
        <w:jc w:val="center"/>
      </w:pPr>
      <w:r>
        <w:t>2,</w:t>
      </w:r>
    </w:p>
    <w:p>
      <w:pPr>
        <w:pStyle w:val="7"/>
        <w:spacing w:before="4"/>
        <w:ind w:right="7782"/>
        <w:jc w:val="center"/>
      </w:pPr>
      <w:r>
        <w:t>3</w:t>
      </w:r>
    </w:p>
    <w:p>
      <w:pPr>
        <w:pStyle w:val="7"/>
        <w:spacing w:before="5"/>
        <w:ind w:left="160"/>
      </w:pPr>
      <w:r>
        <w:t>)</w:t>
      </w:r>
    </w:p>
    <w:p>
      <w:pPr>
        <w:pStyle w:val="7"/>
        <w:spacing w:before="4"/>
        <w:ind w:left="160"/>
      </w:pPr>
      <w:r>
        <w:t>print a</w:t>
      </w:r>
    </w:p>
    <w:p>
      <w:pPr>
        <w:pStyle w:val="7"/>
        <w:spacing w:before="3"/>
        <w:rPr>
          <w:sz w:val="22"/>
        </w:rPr>
      </w:pPr>
    </w:p>
    <w:p>
      <w:pPr>
        <w:pStyle w:val="7"/>
        <w:ind w:left="160"/>
      </w:pPr>
      <w:r>
        <w:t>注意只有我们到达第 2 个括号, 元组的赋值操作能编译完成.</w:t>
      </w:r>
    </w:p>
    <w:p>
      <w:pPr>
        <w:pStyle w:val="7"/>
        <w:spacing w:before="3"/>
        <w:rPr>
          <w:sz w:val="22"/>
        </w:rPr>
      </w:pPr>
    </w:p>
    <w:p>
      <w:pPr>
        <w:pStyle w:val="11"/>
        <w:numPr>
          <w:ilvl w:val="3"/>
          <w:numId w:val="55"/>
        </w:numPr>
        <w:tabs>
          <w:tab w:val="left" w:pos="1370"/>
        </w:tabs>
        <w:spacing w:before="0" w:after="0" w:line="460" w:lineRule="auto"/>
        <w:ind w:left="160" w:right="2988" w:firstLine="0"/>
        <w:jc w:val="left"/>
        <w:rPr>
          <w:sz w:val="24"/>
        </w:rPr>
      </w:pPr>
      <w:r>
        <w:rPr>
          <w:b/>
          <w:sz w:val="24"/>
        </w:rPr>
        <w:t>Example</w:t>
      </w:r>
      <w:r>
        <w:rPr>
          <w:b/>
          <w:spacing w:val="-6"/>
          <w:sz w:val="24"/>
        </w:rPr>
        <w:t xml:space="preserve"> </w:t>
      </w:r>
      <w:r>
        <w:rPr>
          <w:b/>
          <w:sz w:val="24"/>
        </w:rPr>
        <w:t>2-47.</w:t>
      </w:r>
      <w:r>
        <w:rPr>
          <w:b/>
          <w:spacing w:val="-3"/>
          <w:sz w:val="24"/>
        </w:rPr>
        <w:t xml:space="preserve"> 使用 </w:t>
      </w:r>
      <w:r>
        <w:rPr>
          <w:b/>
          <w:sz w:val="24"/>
        </w:rPr>
        <w:t>code</w:t>
      </w:r>
      <w:r>
        <w:rPr>
          <w:b/>
          <w:spacing w:val="-2"/>
          <w:sz w:val="24"/>
        </w:rPr>
        <w:t xml:space="preserve"> 模块编译语句</w:t>
      </w:r>
      <w:r>
        <w:rPr>
          <w:spacing w:val="-2"/>
          <w:sz w:val="24"/>
        </w:rPr>
        <w:t>File: code-example-1.py</w:t>
      </w:r>
    </w:p>
    <w:p>
      <w:pPr>
        <w:pStyle w:val="7"/>
        <w:spacing w:before="34" w:line="242" w:lineRule="auto"/>
        <w:ind w:left="160" w:right="6970"/>
      </w:pPr>
      <w:r>
        <w:t>import code import string</w:t>
      </w:r>
    </w:p>
    <w:p>
      <w:pPr>
        <w:pStyle w:val="7"/>
        <w:spacing w:before="8"/>
      </w:pPr>
    </w:p>
    <w:p>
      <w:pPr>
        <w:pStyle w:val="7"/>
        <w:ind w:left="160"/>
      </w:pPr>
      <w:r>
        <w:t>#</w:t>
      </w:r>
    </w:p>
    <w:p>
      <w:pPr>
        <w:pStyle w:val="7"/>
        <w:spacing w:before="4"/>
        <w:ind w:left="160"/>
      </w:pPr>
      <w:r>
        <w:t>SCRIPT = [</w:t>
      </w:r>
    </w:p>
    <w:p>
      <w:pPr>
        <w:pStyle w:val="7"/>
        <w:spacing w:before="5"/>
        <w:ind w:left="640"/>
      </w:pPr>
      <w:r>
        <w:t>"a = (",</w:t>
      </w:r>
    </w:p>
    <w:p>
      <w:pPr>
        <w:pStyle w:val="7"/>
        <w:tabs>
          <w:tab w:val="left" w:pos="999"/>
        </w:tabs>
        <w:spacing w:before="4"/>
        <w:ind w:left="640"/>
      </w:pPr>
      <w:r>
        <w:t>"</w:t>
      </w:r>
      <w:r>
        <w:tab/>
      </w:r>
      <w:r>
        <w:t>1,",</w:t>
      </w:r>
    </w:p>
    <w:p>
      <w:pPr>
        <w:pStyle w:val="7"/>
        <w:tabs>
          <w:tab w:val="left" w:pos="999"/>
        </w:tabs>
        <w:spacing w:before="5"/>
        <w:ind w:left="640"/>
      </w:pPr>
      <w:r>
        <w:t>"</w:t>
      </w:r>
      <w:r>
        <w:tab/>
      </w:r>
      <w:r>
        <w:t>2,",</w:t>
      </w:r>
    </w:p>
    <w:p>
      <w:pPr>
        <w:pStyle w:val="7"/>
        <w:tabs>
          <w:tab w:val="left" w:pos="999"/>
        </w:tabs>
        <w:spacing w:before="4"/>
        <w:ind w:left="640"/>
      </w:pPr>
      <w:r>
        <w:t>"</w:t>
      </w:r>
      <w:r>
        <w:tab/>
      </w:r>
      <w:r>
        <w:t>3 ",</w:t>
      </w:r>
    </w:p>
    <w:p>
      <w:pPr>
        <w:pStyle w:val="7"/>
        <w:spacing w:before="5"/>
        <w:ind w:left="640"/>
      </w:pPr>
      <w:r>
        <w:t>")",</w:t>
      </w:r>
    </w:p>
    <w:p>
      <w:pPr>
        <w:pStyle w:val="7"/>
        <w:spacing w:before="4"/>
        <w:ind w:left="640"/>
      </w:pPr>
      <w:r>
        <w:t>"print a"</w:t>
      </w:r>
    </w:p>
    <w:p>
      <w:pPr>
        <w:spacing w:after="0"/>
        <w:sectPr>
          <w:pgSz w:w="11910" w:h="16840"/>
          <w:pgMar w:top="1600" w:right="1560" w:bottom="280" w:left="1640" w:header="720" w:footer="720" w:gutter="0"/>
        </w:sectPr>
      </w:pPr>
    </w:p>
    <w:p>
      <w:pPr>
        <w:pStyle w:val="7"/>
        <w:spacing w:before="41"/>
        <w:ind w:left="160"/>
      </w:pPr>
      <w:r>
        <w:t>]</w:t>
      </w:r>
    </w:p>
    <w:p>
      <w:pPr>
        <w:pStyle w:val="7"/>
        <w:spacing w:before="9"/>
      </w:pPr>
    </w:p>
    <w:p>
      <w:pPr>
        <w:pStyle w:val="7"/>
        <w:ind w:left="160"/>
      </w:pPr>
      <w:r>
        <w:t>script = ""</w:t>
      </w:r>
    </w:p>
    <w:p>
      <w:pPr>
        <w:pStyle w:val="7"/>
        <w:spacing w:before="9"/>
      </w:pPr>
    </w:p>
    <w:p>
      <w:pPr>
        <w:pStyle w:val="7"/>
        <w:ind w:left="160"/>
      </w:pPr>
      <w:r>
        <w:t>for line in SCRIPT:</w:t>
      </w:r>
    </w:p>
    <w:p>
      <w:pPr>
        <w:pStyle w:val="7"/>
        <w:spacing w:before="4"/>
        <w:ind w:left="640"/>
      </w:pPr>
      <w:r>
        <w:t>script = script + line + "\n"</w:t>
      </w:r>
    </w:p>
    <w:p>
      <w:pPr>
        <w:pStyle w:val="7"/>
        <w:spacing w:before="5" w:line="242" w:lineRule="auto"/>
        <w:ind w:left="640" w:right="1810"/>
      </w:pPr>
      <w:r>
        <w:t>co = code.compile_command(script, "&lt;stdin&gt;", "exec") if co:</w:t>
      </w:r>
    </w:p>
    <w:p>
      <w:pPr>
        <w:pStyle w:val="7"/>
        <w:tabs>
          <w:tab w:val="left" w:pos="4599"/>
        </w:tabs>
        <w:spacing w:before="3" w:line="242" w:lineRule="auto"/>
        <w:ind w:left="1120" w:right="2782"/>
      </w:pPr>
      <w:r>
        <w:t># got a complete statement.</w:t>
      </w:r>
      <w:r>
        <w:tab/>
      </w:r>
      <w:r>
        <w:t xml:space="preserve">execute </w:t>
      </w:r>
      <w:r>
        <w:rPr>
          <w:spacing w:val="-6"/>
        </w:rPr>
        <w:t xml:space="preserve">it! </w:t>
      </w:r>
      <w:r>
        <w:t>print "-"*40</w:t>
      </w:r>
    </w:p>
    <w:p>
      <w:pPr>
        <w:pStyle w:val="7"/>
        <w:spacing w:before="3" w:line="242" w:lineRule="auto"/>
        <w:ind w:left="1120" w:right="6022"/>
      </w:pPr>
      <w:r>
        <w:t xml:space="preserve">print </w:t>
      </w:r>
      <w:r>
        <w:rPr>
          <w:spacing w:val="-3"/>
        </w:rPr>
        <w:t xml:space="preserve">script, </w:t>
      </w:r>
      <w:r>
        <w:t>print "-"*40 exec co script = ""</w:t>
      </w:r>
    </w:p>
    <w:p>
      <w:pPr>
        <w:pStyle w:val="7"/>
        <w:spacing w:before="10"/>
      </w:pPr>
    </w:p>
    <w:p>
      <w:pPr>
        <w:pStyle w:val="6"/>
        <w:spacing w:before="0"/>
      </w:pPr>
      <w:r>
        <w:t>----------------------------------------</w:t>
      </w:r>
    </w:p>
    <w:p>
      <w:pPr>
        <w:spacing w:before="4"/>
        <w:ind w:left="160" w:right="0" w:firstLine="0"/>
        <w:jc w:val="left"/>
        <w:rPr>
          <w:b/>
          <w:sz w:val="24"/>
        </w:rPr>
      </w:pPr>
      <w:r>
        <w:rPr>
          <w:b/>
          <w:sz w:val="24"/>
        </w:rPr>
        <w:t>a = (</w:t>
      </w:r>
    </w:p>
    <w:p>
      <w:pPr>
        <w:spacing w:before="5"/>
        <w:ind w:left="0" w:right="7659" w:firstLine="0"/>
        <w:jc w:val="center"/>
        <w:rPr>
          <w:b/>
          <w:sz w:val="24"/>
        </w:rPr>
      </w:pPr>
      <w:r>
        <w:rPr>
          <w:b/>
          <w:sz w:val="24"/>
        </w:rPr>
        <w:t>1,</w:t>
      </w:r>
    </w:p>
    <w:p>
      <w:pPr>
        <w:spacing w:before="4"/>
        <w:ind w:left="0" w:right="7659" w:firstLine="0"/>
        <w:jc w:val="center"/>
        <w:rPr>
          <w:b/>
          <w:sz w:val="24"/>
        </w:rPr>
      </w:pPr>
      <w:r>
        <w:rPr>
          <w:b/>
          <w:sz w:val="24"/>
        </w:rPr>
        <w:t>2,</w:t>
      </w:r>
    </w:p>
    <w:p>
      <w:pPr>
        <w:spacing w:before="5"/>
        <w:ind w:left="0" w:right="7779" w:firstLine="0"/>
        <w:jc w:val="center"/>
        <w:rPr>
          <w:b/>
          <w:sz w:val="24"/>
        </w:rPr>
      </w:pPr>
      <w:r>
        <w:rPr>
          <w:b/>
          <w:w w:val="99"/>
          <w:sz w:val="24"/>
        </w:rPr>
        <w:t>3</w:t>
      </w:r>
    </w:p>
    <w:p>
      <w:pPr>
        <w:spacing w:before="4"/>
        <w:ind w:left="160" w:right="0" w:firstLine="0"/>
        <w:jc w:val="left"/>
        <w:rPr>
          <w:b/>
          <w:sz w:val="24"/>
        </w:rPr>
      </w:pPr>
      <w:r>
        <w:rPr>
          <w:b/>
          <w:w w:val="99"/>
          <w:sz w:val="24"/>
        </w:rPr>
        <w:t>)</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w:t>
      </w:r>
    </w:p>
    <w:p>
      <w:pPr>
        <w:spacing w:before="5"/>
        <w:ind w:left="160" w:right="0" w:firstLine="0"/>
        <w:jc w:val="left"/>
        <w:rPr>
          <w:b/>
          <w:sz w:val="24"/>
        </w:rPr>
      </w:pPr>
      <w:r>
        <w:rPr>
          <w:b/>
          <w:sz w:val="24"/>
        </w:rPr>
        <w:t>print a</w:t>
      </w:r>
    </w:p>
    <w:p>
      <w:pPr>
        <w:spacing w:before="4" w:line="242" w:lineRule="auto"/>
        <w:ind w:left="160" w:right="3692" w:firstLine="0"/>
        <w:jc w:val="left"/>
        <w:rPr>
          <w:b/>
          <w:sz w:val="24"/>
        </w:rPr>
      </w:pPr>
      <w:r>
        <w:rPr>
          <w:b/>
          <w:sz w:val="24"/>
        </w:rPr>
        <w:t>---------------------------------------- (1, 2,</w:t>
      </w:r>
      <w:r>
        <w:rPr>
          <w:b/>
          <w:spacing w:val="1"/>
          <w:sz w:val="24"/>
        </w:rPr>
        <w:t xml:space="preserve"> </w:t>
      </w:r>
      <w:r>
        <w:rPr>
          <w:b/>
          <w:sz w:val="24"/>
        </w:rPr>
        <w:t>3)</w:t>
      </w:r>
    </w:p>
    <w:p>
      <w:pPr>
        <w:pStyle w:val="7"/>
        <w:spacing w:before="5"/>
        <w:rPr>
          <w:b/>
          <w:sz w:val="21"/>
        </w:rPr>
      </w:pPr>
    </w:p>
    <w:p>
      <w:pPr>
        <w:spacing w:before="0"/>
        <w:ind w:left="160" w:right="262" w:firstLine="0"/>
        <w:jc w:val="left"/>
        <w:rPr>
          <w:sz w:val="24"/>
        </w:rPr>
      </w:pPr>
      <w:r>
        <w:rPr>
          <w:i/>
          <w:sz w:val="25"/>
        </w:rPr>
        <w:t>InteractiveConsole</w:t>
      </w:r>
      <w:r>
        <w:rPr>
          <w:i/>
          <w:spacing w:val="-27"/>
          <w:sz w:val="25"/>
        </w:rPr>
        <w:t xml:space="preserve"> </w:t>
      </w:r>
      <w:r>
        <w:rPr>
          <w:spacing w:val="-3"/>
          <w:sz w:val="24"/>
        </w:rPr>
        <w:t xml:space="preserve">类实现了一个交互控制台, 类似你启动的 </w:t>
      </w:r>
      <w:r>
        <w:rPr>
          <w:sz w:val="24"/>
        </w:rPr>
        <w:t>Python</w:t>
      </w:r>
      <w:r>
        <w:rPr>
          <w:spacing w:val="-11"/>
          <w:sz w:val="24"/>
        </w:rPr>
        <w:t xml:space="preserve"> 解释器</w:t>
      </w:r>
      <w:r>
        <w:rPr>
          <w:sz w:val="24"/>
        </w:rPr>
        <w:t>交互模式.</w:t>
      </w:r>
    </w:p>
    <w:p>
      <w:pPr>
        <w:pStyle w:val="7"/>
        <w:spacing w:before="4"/>
        <w:rPr>
          <w:sz w:val="22"/>
        </w:rPr>
      </w:pPr>
    </w:p>
    <w:p>
      <w:pPr>
        <w:pStyle w:val="7"/>
        <w:ind w:left="160" w:right="237"/>
      </w:pPr>
      <w:r>
        <w:t>控制台可以是活动的(自动调用函数到达下一行) 或是被动的(当有新数据时调</w:t>
      </w:r>
      <w:r>
        <w:rPr>
          <w:spacing w:val="-2"/>
        </w:rPr>
        <w:t xml:space="preserve">用 </w:t>
      </w:r>
      <w:r>
        <w:rPr>
          <w:i/>
          <w:sz w:val="25"/>
        </w:rPr>
        <w:t xml:space="preserve">push </w:t>
      </w:r>
      <w:r>
        <w:rPr>
          <w:spacing w:val="-2"/>
        </w:rPr>
        <w:t xml:space="preserve">方法). 默认使用内建的 </w:t>
      </w:r>
      <w:r>
        <w:t>raw_input</w:t>
      </w:r>
      <w:r>
        <w:rPr>
          <w:spacing w:val="-3"/>
        </w:rPr>
        <w:t xml:space="preserve"> 函数. 如果你想使用另个输入函</w:t>
      </w:r>
      <w:r>
        <w:rPr>
          <w:spacing w:val="-6"/>
        </w:rPr>
        <w:t xml:space="preserve">数, 你可以使用相同的名称重载这个方法. </w:t>
      </w:r>
      <w:r>
        <w:t xml:space="preserve">Example 2-48 展示了如何使用 </w:t>
      </w:r>
      <w:r>
        <w:rPr>
          <w:spacing w:val="-5"/>
        </w:rPr>
        <w:t xml:space="preserve">code </w:t>
      </w:r>
      <w:r>
        <w:t>模块来模拟交互解释器.</w:t>
      </w:r>
    </w:p>
    <w:p>
      <w:pPr>
        <w:pStyle w:val="7"/>
        <w:spacing w:before="4"/>
        <w:rPr>
          <w:sz w:val="22"/>
        </w:rPr>
      </w:pPr>
    </w:p>
    <w:p>
      <w:pPr>
        <w:pStyle w:val="11"/>
        <w:numPr>
          <w:ilvl w:val="3"/>
          <w:numId w:val="55"/>
        </w:numPr>
        <w:tabs>
          <w:tab w:val="left" w:pos="1370"/>
        </w:tabs>
        <w:spacing w:before="0" w:after="0" w:line="460" w:lineRule="auto"/>
        <w:ind w:left="160" w:right="2266" w:firstLine="0"/>
        <w:jc w:val="left"/>
        <w:rPr>
          <w:sz w:val="24"/>
        </w:rPr>
      </w:pPr>
      <w:r>
        <w:rPr>
          <w:b/>
          <w:sz w:val="24"/>
        </w:rPr>
        <w:t>Example</w:t>
      </w:r>
      <w:r>
        <w:rPr>
          <w:b/>
          <w:spacing w:val="-6"/>
          <w:sz w:val="24"/>
        </w:rPr>
        <w:t xml:space="preserve"> </w:t>
      </w:r>
      <w:r>
        <w:rPr>
          <w:b/>
          <w:sz w:val="24"/>
        </w:rPr>
        <w:t>2-48.</w:t>
      </w:r>
      <w:r>
        <w:rPr>
          <w:b/>
          <w:spacing w:val="-3"/>
          <w:sz w:val="24"/>
        </w:rPr>
        <w:t xml:space="preserve"> 使用 </w:t>
      </w:r>
      <w:r>
        <w:rPr>
          <w:b/>
          <w:sz w:val="24"/>
        </w:rPr>
        <w:t>code</w:t>
      </w:r>
      <w:r>
        <w:rPr>
          <w:b/>
          <w:spacing w:val="-2"/>
          <w:sz w:val="24"/>
        </w:rPr>
        <w:t xml:space="preserve"> 模块模拟交互解释器</w:t>
      </w:r>
      <w:r>
        <w:rPr>
          <w:spacing w:val="-2"/>
          <w:sz w:val="24"/>
        </w:rPr>
        <w:t>File: code-example-2.py</w:t>
      </w:r>
    </w:p>
    <w:p>
      <w:pPr>
        <w:pStyle w:val="7"/>
        <w:spacing w:before="34"/>
        <w:ind w:left="160"/>
      </w:pPr>
      <w:r>
        <w:t>import code</w:t>
      </w:r>
    </w:p>
    <w:p>
      <w:pPr>
        <w:pStyle w:val="7"/>
        <w:spacing w:before="8"/>
      </w:pPr>
    </w:p>
    <w:p>
      <w:pPr>
        <w:pStyle w:val="7"/>
        <w:spacing w:before="1" w:line="242" w:lineRule="auto"/>
        <w:ind w:left="160" w:right="4330"/>
      </w:pPr>
      <w:r>
        <w:t>console = code.InteractiveConsole() console.interact()</w:t>
      </w:r>
    </w:p>
    <w:p>
      <w:pPr>
        <w:pStyle w:val="7"/>
        <w:spacing w:before="7"/>
      </w:pPr>
    </w:p>
    <w:p>
      <w:pPr>
        <w:pStyle w:val="6"/>
        <w:spacing w:before="0"/>
      </w:pPr>
      <w:r>
        <w:t>Python 1.5.2</w:t>
      </w:r>
    </w:p>
    <w:p>
      <w:pPr>
        <w:spacing w:after="0"/>
        <w:sectPr>
          <w:pgSz w:w="11910" w:h="16840"/>
          <w:pgMar w:top="1400" w:right="1560" w:bottom="280" w:left="1640" w:header="720" w:footer="720" w:gutter="0"/>
        </w:sectPr>
      </w:pPr>
    </w:p>
    <w:p>
      <w:pPr>
        <w:spacing w:before="41" w:line="242" w:lineRule="auto"/>
        <w:ind w:left="160" w:right="1152" w:firstLine="0"/>
        <w:jc w:val="left"/>
        <w:rPr>
          <w:b/>
          <w:sz w:val="24"/>
        </w:rPr>
      </w:pPr>
      <w:r>
        <w:rPr>
          <w:b/>
          <w:sz w:val="24"/>
        </w:rPr>
        <w:t>Copyright 1991-1995 Stichting Mathematisch Centrum, Amsterdam (InteractiveConsole)</w:t>
      </w:r>
    </w:p>
    <w:p>
      <w:pPr>
        <w:spacing w:before="3"/>
        <w:ind w:left="160" w:right="0" w:firstLine="0"/>
        <w:jc w:val="left"/>
        <w:rPr>
          <w:b/>
          <w:sz w:val="24"/>
        </w:rPr>
      </w:pPr>
      <w:r>
        <w:rPr>
          <w:b/>
          <w:sz w:val="24"/>
        </w:rPr>
        <w:t>&gt;&gt;&gt; a = (</w:t>
      </w:r>
    </w:p>
    <w:p>
      <w:pPr>
        <w:tabs>
          <w:tab w:val="left" w:pos="1125"/>
        </w:tabs>
        <w:spacing w:before="4"/>
        <w:ind w:left="160" w:right="0" w:firstLine="0"/>
        <w:jc w:val="left"/>
        <w:rPr>
          <w:b/>
          <w:sz w:val="24"/>
        </w:rPr>
      </w:pPr>
      <w:r>
        <w:rPr>
          <w:b/>
          <w:sz w:val="24"/>
        </w:rPr>
        <w:t>...</w:t>
      </w:r>
      <w:r>
        <w:rPr>
          <w:b/>
          <w:sz w:val="24"/>
        </w:rPr>
        <w:tab/>
      </w:r>
      <w:r>
        <w:rPr>
          <w:b/>
          <w:sz w:val="24"/>
        </w:rPr>
        <w:t>1,</w:t>
      </w:r>
    </w:p>
    <w:p>
      <w:pPr>
        <w:tabs>
          <w:tab w:val="left" w:pos="1125"/>
        </w:tabs>
        <w:spacing w:before="5"/>
        <w:ind w:left="160" w:right="0" w:firstLine="0"/>
        <w:jc w:val="left"/>
        <w:rPr>
          <w:b/>
          <w:sz w:val="24"/>
        </w:rPr>
      </w:pPr>
      <w:r>
        <w:rPr>
          <w:b/>
          <w:sz w:val="24"/>
        </w:rPr>
        <w:t>...</w:t>
      </w:r>
      <w:r>
        <w:rPr>
          <w:b/>
          <w:sz w:val="24"/>
        </w:rPr>
        <w:tab/>
      </w:r>
      <w:r>
        <w:rPr>
          <w:b/>
          <w:sz w:val="24"/>
        </w:rPr>
        <w:t>2,</w:t>
      </w:r>
    </w:p>
    <w:p>
      <w:pPr>
        <w:tabs>
          <w:tab w:val="left" w:pos="1124"/>
        </w:tabs>
        <w:spacing w:before="4"/>
        <w:ind w:left="160" w:right="0" w:firstLine="0"/>
        <w:jc w:val="left"/>
        <w:rPr>
          <w:b/>
          <w:sz w:val="24"/>
        </w:rPr>
      </w:pPr>
      <w:r>
        <w:rPr>
          <w:b/>
          <w:sz w:val="24"/>
        </w:rPr>
        <w:t>...</w:t>
      </w:r>
      <w:r>
        <w:rPr>
          <w:b/>
          <w:sz w:val="24"/>
        </w:rPr>
        <w:tab/>
      </w:r>
      <w:r>
        <w:rPr>
          <w:b/>
          <w:sz w:val="24"/>
        </w:rPr>
        <w:t>3</w:t>
      </w:r>
    </w:p>
    <w:p>
      <w:pPr>
        <w:spacing w:before="5"/>
        <w:ind w:left="160" w:right="0" w:firstLine="0"/>
        <w:jc w:val="left"/>
        <w:rPr>
          <w:b/>
          <w:sz w:val="24"/>
        </w:rPr>
      </w:pPr>
      <w:r>
        <w:rPr>
          <w:b/>
          <w:sz w:val="24"/>
        </w:rPr>
        <w:t>... )</w:t>
      </w:r>
    </w:p>
    <w:p>
      <w:pPr>
        <w:spacing w:before="4" w:line="242" w:lineRule="auto"/>
        <w:ind w:left="160" w:right="7199" w:firstLine="0"/>
        <w:jc w:val="left"/>
        <w:rPr>
          <w:b/>
          <w:sz w:val="24"/>
        </w:rPr>
      </w:pPr>
      <w:r>
        <w:rPr>
          <w:b/>
          <w:sz w:val="24"/>
        </w:rPr>
        <w:t>&gt;&gt;&gt; print a (1, 2, 3)</w:t>
      </w:r>
    </w:p>
    <w:p>
      <w:pPr>
        <w:pStyle w:val="7"/>
        <w:spacing w:before="2"/>
        <w:rPr>
          <w:b/>
          <w:sz w:val="22"/>
        </w:rPr>
      </w:pPr>
    </w:p>
    <w:p>
      <w:pPr>
        <w:pStyle w:val="7"/>
        <w:spacing w:line="242" w:lineRule="auto"/>
        <w:ind w:left="160" w:right="262"/>
      </w:pPr>
      <w:r>
        <w:t>Example 2-49 中的脚本定义了一个 keyboard 函数. 它允许你在程序中手动控制交互解释器.</w:t>
      </w:r>
    </w:p>
    <w:p>
      <w:pPr>
        <w:pStyle w:val="7"/>
        <w:spacing w:before="2"/>
        <w:rPr>
          <w:sz w:val="22"/>
        </w:rPr>
      </w:pPr>
    </w:p>
    <w:p>
      <w:pPr>
        <w:pStyle w:val="11"/>
        <w:numPr>
          <w:ilvl w:val="3"/>
          <w:numId w:val="55"/>
        </w:numPr>
        <w:tabs>
          <w:tab w:val="left" w:pos="1370"/>
        </w:tabs>
        <w:spacing w:before="0" w:after="0" w:line="460" w:lineRule="auto"/>
        <w:ind w:left="160" w:right="1539" w:firstLine="0"/>
        <w:jc w:val="left"/>
        <w:rPr>
          <w:sz w:val="24"/>
        </w:rPr>
      </w:pPr>
      <w:r>
        <w:rPr>
          <w:b/>
          <w:sz w:val="24"/>
        </w:rPr>
        <w:t>Example</w:t>
      </w:r>
      <w:r>
        <w:rPr>
          <w:b/>
          <w:spacing w:val="-7"/>
          <w:sz w:val="24"/>
        </w:rPr>
        <w:t xml:space="preserve"> </w:t>
      </w:r>
      <w:r>
        <w:rPr>
          <w:b/>
          <w:sz w:val="24"/>
        </w:rPr>
        <w:t>2-49.</w:t>
      </w:r>
      <w:r>
        <w:rPr>
          <w:b/>
          <w:spacing w:val="-3"/>
          <w:sz w:val="24"/>
        </w:rPr>
        <w:t xml:space="preserve"> 使用 </w:t>
      </w:r>
      <w:r>
        <w:rPr>
          <w:b/>
          <w:sz w:val="24"/>
        </w:rPr>
        <w:t>code</w:t>
      </w:r>
      <w:r>
        <w:rPr>
          <w:b/>
          <w:spacing w:val="-3"/>
          <w:sz w:val="24"/>
        </w:rPr>
        <w:t xml:space="preserve"> 模块实现简单的 </w:t>
      </w:r>
      <w:r>
        <w:rPr>
          <w:b/>
          <w:sz w:val="24"/>
        </w:rPr>
        <w:t xml:space="preserve">Debugging </w:t>
      </w:r>
      <w:r>
        <w:rPr>
          <w:sz w:val="24"/>
        </w:rPr>
        <w:t>File: code-example-3.py</w:t>
      </w:r>
    </w:p>
    <w:p>
      <w:pPr>
        <w:pStyle w:val="7"/>
        <w:spacing w:before="33" w:line="242" w:lineRule="auto"/>
        <w:ind w:left="640" w:right="5410" w:hanging="480"/>
      </w:pPr>
      <w:r>
        <w:t>def keyboard(banner=None): import code, sys</w:t>
      </w:r>
    </w:p>
    <w:p>
      <w:pPr>
        <w:pStyle w:val="7"/>
        <w:spacing w:before="8"/>
      </w:pPr>
    </w:p>
    <w:p>
      <w:pPr>
        <w:pStyle w:val="7"/>
        <w:spacing w:line="242" w:lineRule="auto"/>
        <w:ind w:left="640" w:right="2050"/>
      </w:pPr>
      <w:r>
        <w:t># use exception trick to pick up the current frame try:</w:t>
      </w:r>
    </w:p>
    <w:p>
      <w:pPr>
        <w:pStyle w:val="7"/>
        <w:spacing w:before="3" w:line="242" w:lineRule="auto"/>
        <w:ind w:left="640" w:right="6370" w:firstLine="480"/>
      </w:pPr>
      <w:r>
        <w:t>raise None except:</w:t>
      </w:r>
    </w:p>
    <w:p>
      <w:pPr>
        <w:pStyle w:val="7"/>
        <w:spacing w:before="2"/>
        <w:ind w:left="1120"/>
      </w:pPr>
      <w:r>
        <w:t>frame = sys.exc_info()[2].tb_frame.f_back</w:t>
      </w:r>
    </w:p>
    <w:p>
      <w:pPr>
        <w:pStyle w:val="7"/>
        <w:spacing w:before="9"/>
      </w:pPr>
    </w:p>
    <w:p>
      <w:pPr>
        <w:pStyle w:val="7"/>
        <w:spacing w:line="242" w:lineRule="auto"/>
        <w:ind w:left="640" w:right="3250"/>
      </w:pPr>
      <w:r>
        <w:t># evaluate commands in current namespace namespace = frame.f_globals.copy() namespace.update(frame.f_locals)</w:t>
      </w:r>
    </w:p>
    <w:p>
      <w:pPr>
        <w:pStyle w:val="7"/>
        <w:spacing w:before="58" w:line="624" w:lineRule="exact"/>
        <w:ind w:left="160" w:right="2650" w:firstLine="480"/>
      </w:pPr>
      <w:r>
        <w:t>code.interact(banner=banner, local=namespace) def func():</w:t>
      </w:r>
    </w:p>
    <w:p>
      <w:pPr>
        <w:pStyle w:val="7"/>
        <w:spacing w:line="255" w:lineRule="exact"/>
        <w:ind w:left="640"/>
      </w:pPr>
      <w:r>
        <w:t>print "START"</w:t>
      </w:r>
    </w:p>
    <w:p>
      <w:pPr>
        <w:pStyle w:val="7"/>
        <w:spacing w:before="4"/>
        <w:ind w:left="640"/>
      </w:pPr>
      <w:r>
        <w:t>a = 10</w:t>
      </w:r>
    </w:p>
    <w:p>
      <w:pPr>
        <w:pStyle w:val="7"/>
        <w:spacing w:before="5" w:line="242" w:lineRule="auto"/>
        <w:ind w:left="640" w:right="6730"/>
      </w:pPr>
      <w:r>
        <w:t>keyboard() print "END"</w:t>
      </w:r>
    </w:p>
    <w:p>
      <w:pPr>
        <w:spacing w:before="55" w:line="624" w:lineRule="exact"/>
        <w:ind w:left="160" w:right="7810" w:firstLine="0"/>
        <w:jc w:val="left"/>
        <w:rPr>
          <w:b/>
          <w:sz w:val="24"/>
        </w:rPr>
      </w:pPr>
      <w:r>
        <w:rPr>
          <w:sz w:val="24"/>
        </w:rPr>
        <w:t xml:space="preserve">func() </w:t>
      </w:r>
      <w:r>
        <w:rPr>
          <w:b/>
          <w:sz w:val="24"/>
        </w:rPr>
        <w:t>START</w:t>
      </w:r>
    </w:p>
    <w:p>
      <w:pPr>
        <w:pStyle w:val="6"/>
        <w:spacing w:before="0" w:line="255" w:lineRule="exact"/>
      </w:pPr>
      <w:r>
        <w:t>Python 1.5.2</w:t>
      </w:r>
    </w:p>
    <w:p>
      <w:pPr>
        <w:spacing w:before="5" w:line="242" w:lineRule="auto"/>
        <w:ind w:left="160" w:right="1152" w:firstLine="0"/>
        <w:jc w:val="left"/>
        <w:rPr>
          <w:b/>
          <w:sz w:val="24"/>
        </w:rPr>
      </w:pPr>
      <w:r>
        <w:rPr>
          <w:b/>
          <w:sz w:val="24"/>
        </w:rPr>
        <w:t>Copyright 1991-1995 Stichting Mathematisch Centrum, Amsterdam (InteractiveConsole)</w:t>
      </w:r>
    </w:p>
    <w:p>
      <w:pPr>
        <w:spacing w:before="3"/>
        <w:ind w:left="160" w:right="0" w:firstLine="0"/>
        <w:jc w:val="left"/>
        <w:rPr>
          <w:b/>
          <w:sz w:val="24"/>
        </w:rPr>
      </w:pPr>
      <w:r>
        <w:rPr>
          <w:b/>
          <w:sz w:val="24"/>
        </w:rPr>
        <w:t>&gt;&gt;&gt; print a</w:t>
      </w:r>
    </w:p>
    <w:p>
      <w:pPr>
        <w:spacing w:after="0"/>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10</w:t>
      </w:r>
    </w:p>
    <w:p>
      <w:pPr>
        <w:spacing w:before="4"/>
        <w:ind w:left="160" w:right="0" w:firstLine="0"/>
        <w:jc w:val="left"/>
        <w:rPr>
          <w:b/>
          <w:sz w:val="24"/>
        </w:rPr>
      </w:pPr>
      <w:r>
        <w:rPr>
          <w:b/>
          <w:sz w:val="24"/>
        </w:rPr>
        <w:t>&gt;&gt;&gt; print keyboard</w:t>
      </w:r>
    </w:p>
    <w:p>
      <w:pPr>
        <w:spacing w:before="5"/>
        <w:ind w:left="160" w:right="0" w:firstLine="0"/>
        <w:jc w:val="left"/>
        <w:rPr>
          <w:b/>
          <w:sz w:val="24"/>
        </w:rPr>
      </w:pPr>
      <w:r>
        <w:rPr>
          <w:b/>
          <w:sz w:val="24"/>
        </w:rPr>
        <w:t>&lt;function keyboard at 9032c8&gt;</w:t>
      </w:r>
    </w:p>
    <w:p>
      <w:pPr>
        <w:spacing w:before="4" w:line="242" w:lineRule="auto"/>
        <w:ind w:left="160" w:right="8167" w:firstLine="0"/>
        <w:jc w:val="left"/>
        <w:rPr>
          <w:b/>
          <w:sz w:val="24"/>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496570</wp:posOffset>
                </wp:positionV>
                <wp:extent cx="5274310" cy="0"/>
                <wp:effectExtent l="0" t="24130" r="2540" b="33020"/>
                <wp:wrapTopAndBottom/>
                <wp:docPr id="31" name="直线 46"/>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46" o:spid="_x0000_s1026" o:spt="20" style="position:absolute;left:0pt;margin-left:90pt;margin-top:39.1pt;height:0pt;width:415.3pt;mso-position-horizontal-relative:page;mso-wrap-distance-bottom:0pt;mso-wrap-distance-top:0pt;z-index:1024;mso-width-relative:page;mso-height-relative:page;" filled="f" stroked="t" coordsize="21600,21600" o:gfxdata="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81AGitcAAAAKAQAADwAAAAAAAAABACAAAAAi&#10;AAAAZHJzL2Rvd25yZXYueG1sUEsBAhQAFAAAAAgAh07iQE1cvvvSAQAAkAMAAA4AAAAAAAAAAQAg&#10;AAAAJgEAAGRycy9lMm9Eb2MueG1sUEsFBgAAAAAGAAYAWQEAAGoFAAAAAA==&#10;">
                <v:fill on="f" focussize="0,0"/>
                <v:stroke weight="3.78pt" color="#808080" joinstyle="round"/>
                <v:imagedata o:title=""/>
                <o:lock v:ext="edit" aspectratio="f"/>
                <w10:wrap type="topAndBottom"/>
              </v:line>
            </w:pict>
          </mc:Fallback>
        </mc:AlternateContent>
      </w:r>
      <w:r>
        <w:rPr>
          <w:b/>
          <w:sz w:val="24"/>
        </w:rPr>
        <w:t>^Z END</w:t>
      </w:r>
    </w:p>
    <w:p>
      <w:pPr>
        <w:pStyle w:val="7"/>
        <w:spacing w:before="8"/>
        <w:rPr>
          <w:b/>
          <w:sz w:val="26"/>
        </w:rPr>
      </w:pPr>
    </w:p>
    <w:p>
      <w:pPr>
        <w:pStyle w:val="11"/>
        <w:numPr>
          <w:ilvl w:val="0"/>
          <w:numId w:val="5"/>
        </w:numPr>
        <w:tabs>
          <w:tab w:val="left" w:pos="885"/>
        </w:tabs>
        <w:spacing w:before="33" w:after="0" w:line="240" w:lineRule="auto"/>
        <w:ind w:left="884" w:right="0" w:hanging="724"/>
        <w:jc w:val="left"/>
        <w:rPr>
          <w:b/>
          <w:sz w:val="48"/>
        </w:rPr>
      </w:pPr>
      <w:r>
        <w:rPr>
          <w:b/>
          <w:sz w:val="48"/>
        </w:rPr>
        <w:t>线程和进程</w:t>
      </w:r>
    </w:p>
    <w:p>
      <w:pPr>
        <w:pStyle w:val="7"/>
        <w:spacing w:before="286" w:line="242" w:lineRule="auto"/>
        <w:ind w:left="160"/>
      </w:pPr>
      <w:r>
        <w:t>"Well, since you last asked us to stop, this thread has moved from discussing languages suitable for professional programmers via accidental</w:t>
      </w:r>
      <w:r>
        <w:rPr>
          <w:spacing w:val="-46"/>
        </w:rPr>
        <w:t xml:space="preserve"> </w:t>
      </w:r>
      <w:r>
        <w:t>users</w:t>
      </w:r>
      <w:r>
        <w:rPr>
          <w:spacing w:val="-46"/>
        </w:rPr>
        <w:t xml:space="preserve"> </w:t>
      </w:r>
      <w:r>
        <w:t>to</w:t>
      </w:r>
      <w:r>
        <w:rPr>
          <w:spacing w:val="-46"/>
        </w:rPr>
        <w:t xml:space="preserve"> </w:t>
      </w:r>
      <w:r>
        <w:t>computer-phobic</w:t>
      </w:r>
      <w:r>
        <w:rPr>
          <w:spacing w:val="-46"/>
        </w:rPr>
        <w:t xml:space="preserve"> </w:t>
      </w:r>
      <w:r>
        <w:t>users.</w:t>
      </w:r>
      <w:r>
        <w:rPr>
          <w:spacing w:val="-46"/>
        </w:rPr>
        <w:t xml:space="preserve"> </w:t>
      </w:r>
      <w:r>
        <w:t>A</w:t>
      </w:r>
      <w:r>
        <w:rPr>
          <w:spacing w:val="-46"/>
        </w:rPr>
        <w:t xml:space="preserve"> </w:t>
      </w:r>
      <w:r>
        <w:t>few</w:t>
      </w:r>
      <w:r>
        <w:rPr>
          <w:spacing w:val="-46"/>
        </w:rPr>
        <w:t xml:space="preserve"> </w:t>
      </w:r>
      <w:r>
        <w:t>more</w:t>
      </w:r>
      <w:r>
        <w:rPr>
          <w:spacing w:val="-45"/>
        </w:rPr>
        <w:t xml:space="preserve"> </w:t>
      </w:r>
      <w:r>
        <w:t>iterations</w:t>
      </w:r>
      <w:r>
        <w:rPr>
          <w:spacing w:val="-46"/>
        </w:rPr>
        <w:t xml:space="preserve"> </w:t>
      </w:r>
      <w:r>
        <w:t>can</w:t>
      </w:r>
      <w:r>
        <w:rPr>
          <w:spacing w:val="-46"/>
        </w:rPr>
        <w:t xml:space="preserve"> </w:t>
      </w:r>
      <w:r>
        <w:rPr>
          <w:spacing w:val="-3"/>
        </w:rPr>
        <w:t xml:space="preserve">make </w:t>
      </w:r>
      <w:r>
        <w:t>this thread really interesting..."</w:t>
      </w:r>
    </w:p>
    <w:p>
      <w:pPr>
        <w:pStyle w:val="11"/>
        <w:numPr>
          <w:ilvl w:val="0"/>
          <w:numId w:val="27"/>
        </w:numPr>
        <w:tabs>
          <w:tab w:val="left" w:pos="400"/>
        </w:tabs>
        <w:spacing w:before="5" w:after="0" w:line="240" w:lineRule="auto"/>
        <w:ind w:left="400" w:right="0" w:hanging="240"/>
        <w:jc w:val="left"/>
        <w:rPr>
          <w:sz w:val="24"/>
        </w:rPr>
      </w:pPr>
      <w:r>
        <w:rPr>
          <w:sz w:val="24"/>
        </w:rPr>
        <w:t>eff-bot, June 1996</w:t>
      </w:r>
    </w:p>
    <w:p>
      <w:pPr>
        <w:pStyle w:val="7"/>
        <w:spacing w:before="9"/>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32" name="直线 4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7"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pAPiXt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rPr>
          <w:w w:val="95"/>
        </w:rPr>
        <w:t>概览</w:t>
      </w:r>
    </w:p>
    <w:p>
      <w:pPr>
        <w:pStyle w:val="7"/>
        <w:spacing w:before="2"/>
        <w:rPr>
          <w:b/>
          <w:sz w:val="28"/>
        </w:rPr>
      </w:pPr>
    </w:p>
    <w:p>
      <w:pPr>
        <w:pStyle w:val="7"/>
        <w:spacing w:line="244" w:lineRule="auto"/>
        <w:ind w:left="160" w:right="382"/>
      </w:pPr>
      <w:r>
        <w:t>本章将介绍标准 Python 解释器中所提供的线程支持模块. 注意线程支持模块是可选的, 有可能在一些 Python 解释器中不可用.</w:t>
      </w:r>
    </w:p>
    <w:p>
      <w:pPr>
        <w:pStyle w:val="7"/>
        <w:spacing w:before="10"/>
        <w:rPr>
          <w:sz w:val="21"/>
        </w:rPr>
      </w:pPr>
    </w:p>
    <w:p>
      <w:pPr>
        <w:pStyle w:val="7"/>
        <w:ind w:left="160"/>
      </w:pPr>
      <w:r>
        <w:t>本章还涵盖了一些 Unix 和 Windows 下用于执行外部进程的模块.</w:t>
      </w:r>
    </w:p>
    <w:p>
      <w:pPr>
        <w:pStyle w:val="7"/>
        <w:spacing w:before="11"/>
        <w:rPr>
          <w:sz w:val="32"/>
        </w:rPr>
      </w:pPr>
    </w:p>
    <w:p>
      <w:pPr>
        <w:pStyle w:val="4"/>
        <w:numPr>
          <w:ilvl w:val="2"/>
          <w:numId w:val="5"/>
        </w:numPr>
        <w:tabs>
          <w:tab w:val="left" w:pos="1112"/>
        </w:tabs>
        <w:spacing w:before="0" w:after="0" w:line="240" w:lineRule="auto"/>
        <w:ind w:left="1111" w:right="0" w:hanging="951"/>
        <w:jc w:val="left"/>
      </w:pPr>
      <w:r>
        <w:t>线程</w:t>
      </w:r>
    </w:p>
    <w:p>
      <w:pPr>
        <w:pStyle w:val="7"/>
        <w:spacing w:before="9"/>
        <w:rPr>
          <w:b/>
          <w:sz w:val="32"/>
        </w:rPr>
      </w:pPr>
    </w:p>
    <w:p>
      <w:pPr>
        <w:pStyle w:val="7"/>
        <w:spacing w:before="1" w:line="244" w:lineRule="auto"/>
        <w:ind w:left="160" w:right="382"/>
      </w:pPr>
      <w:r>
        <w:t>执行 Python 程序的时候, 是按照从主模块顶端向下执行的. 循环用于重复执行部分代码, 函数和方法会将控制临时移交到程序的另一部分.</w:t>
      </w:r>
    </w:p>
    <w:p>
      <w:pPr>
        <w:pStyle w:val="7"/>
        <w:spacing w:before="8"/>
        <w:rPr>
          <w:sz w:val="21"/>
        </w:rPr>
      </w:pPr>
    </w:p>
    <w:p>
      <w:pPr>
        <w:pStyle w:val="7"/>
        <w:spacing w:line="244" w:lineRule="auto"/>
        <w:ind w:left="160" w:right="262"/>
      </w:pPr>
      <w:r>
        <w:t>通过线程, 你的程序可以在同时处理多个任务. 每个线程都有它自己的控制流. 所以你可以在一个线程里从文件读取数据, 另个向屏幕输出内容.</w:t>
      </w:r>
    </w:p>
    <w:p>
      <w:pPr>
        <w:pStyle w:val="7"/>
        <w:spacing w:before="5"/>
        <w:rPr>
          <w:sz w:val="21"/>
        </w:rPr>
      </w:pPr>
    </w:p>
    <w:p>
      <w:pPr>
        <w:spacing w:before="0" w:line="232" w:lineRule="auto"/>
        <w:ind w:left="159" w:right="862" w:firstLine="0"/>
        <w:jc w:val="left"/>
        <w:rPr>
          <w:sz w:val="24"/>
        </w:rPr>
      </w:pPr>
      <w:r>
        <w:rPr>
          <w:spacing w:val="-1"/>
          <w:sz w:val="24"/>
        </w:rPr>
        <w:t xml:space="preserve">为了保证两个线程可以同时访问相同的内部数据, </w:t>
      </w:r>
      <w:r>
        <w:rPr>
          <w:sz w:val="24"/>
        </w:rPr>
        <w:t>Python</w:t>
      </w:r>
      <w:r>
        <w:rPr>
          <w:spacing w:val="-5"/>
          <w:sz w:val="24"/>
        </w:rPr>
        <w:t xml:space="preserve"> 使用了 </w:t>
      </w:r>
      <w:r>
        <w:rPr>
          <w:i/>
          <w:spacing w:val="-3"/>
          <w:sz w:val="25"/>
        </w:rPr>
        <w:t xml:space="preserve">global </w:t>
      </w:r>
      <w:r>
        <w:rPr>
          <w:i/>
          <w:sz w:val="25"/>
        </w:rPr>
        <w:t>interpreter lock</w:t>
      </w:r>
      <w:r>
        <w:rPr>
          <w:i/>
          <w:spacing w:val="-11"/>
          <w:sz w:val="25"/>
        </w:rPr>
        <w:t xml:space="preserve"> (全局解释器锁) </w:t>
      </w:r>
      <w:r>
        <w:rPr>
          <w:spacing w:val="-7"/>
          <w:sz w:val="24"/>
        </w:rPr>
        <w:t>. 在同一时间只可能有一个线程执行</w:t>
      </w:r>
    </w:p>
    <w:p>
      <w:pPr>
        <w:pStyle w:val="7"/>
        <w:spacing w:before="5" w:line="244" w:lineRule="auto"/>
        <w:ind w:left="160" w:right="382"/>
        <w:jc w:val="both"/>
      </w:pPr>
      <w:r>
        <w:t>Python 代码; Python 实际上是自动地在一段很短的时间后切换到下个线程执行, 或者等待 一个线程执行一项需要时间的操作(例如等待通过 socket 传输的数据, 或是从文件中读取数据).</w:t>
      </w:r>
    </w:p>
    <w:p>
      <w:pPr>
        <w:pStyle w:val="7"/>
        <w:spacing w:before="5"/>
        <w:rPr>
          <w:sz w:val="21"/>
        </w:rPr>
      </w:pPr>
    </w:p>
    <w:p>
      <w:pPr>
        <w:pStyle w:val="7"/>
        <w:spacing w:before="1" w:line="244" w:lineRule="auto"/>
        <w:ind w:left="160" w:right="382"/>
      </w:pPr>
      <w:r>
        <w:t>全局锁事实上并不能避免你程序中的问题. 多个线程尝试访问相同的数据会导致异常 状态. 例如以下的代码:</w:t>
      </w:r>
    </w:p>
    <w:p>
      <w:pPr>
        <w:pStyle w:val="7"/>
        <w:spacing w:before="8"/>
        <w:rPr>
          <w:sz w:val="21"/>
        </w:rPr>
      </w:pPr>
    </w:p>
    <w:p>
      <w:pPr>
        <w:pStyle w:val="7"/>
        <w:ind w:left="160"/>
      </w:pPr>
      <w:r>
        <w:t>def getitem(key):</w:t>
      </w:r>
    </w:p>
    <w:p>
      <w:pPr>
        <w:pStyle w:val="7"/>
        <w:spacing w:before="4"/>
        <w:ind w:left="640"/>
      </w:pPr>
      <w:r>
        <w:t>item = cache.get(key)</w:t>
      </w:r>
    </w:p>
    <w:p>
      <w:pPr>
        <w:spacing w:after="0"/>
        <w:sectPr>
          <w:pgSz w:w="11910" w:h="16840"/>
          <w:pgMar w:top="1400" w:right="1560" w:bottom="280" w:left="1640" w:header="720" w:footer="720" w:gutter="0"/>
        </w:sectPr>
      </w:pPr>
    </w:p>
    <w:p>
      <w:pPr>
        <w:pStyle w:val="7"/>
        <w:spacing w:before="41"/>
        <w:ind w:left="640"/>
      </w:pPr>
      <w:r>
        <w:t>if item is None:</w:t>
      </w:r>
    </w:p>
    <w:p>
      <w:pPr>
        <w:pStyle w:val="7"/>
        <w:spacing w:before="4" w:line="242" w:lineRule="auto"/>
        <w:ind w:left="1120" w:right="3730"/>
      </w:pPr>
      <w:r>
        <w:t># not in cache; create a new one item = create_new_item(key) cache[key] = item</w:t>
      </w:r>
    </w:p>
    <w:p>
      <w:pPr>
        <w:pStyle w:val="7"/>
        <w:spacing w:before="5"/>
        <w:ind w:left="640"/>
      </w:pPr>
      <w:r>
        <w:t>return item</w:t>
      </w:r>
    </w:p>
    <w:p>
      <w:pPr>
        <w:pStyle w:val="7"/>
        <w:spacing w:before="3"/>
        <w:rPr>
          <w:sz w:val="22"/>
        </w:rPr>
      </w:pPr>
    </w:p>
    <w:p>
      <w:pPr>
        <w:pStyle w:val="7"/>
        <w:spacing w:line="242" w:lineRule="auto"/>
        <w:ind w:left="160" w:right="116"/>
      </w:pPr>
      <w:r>
        <w:t>如果不同的线程先后使用相同的 key</w:t>
      </w:r>
      <w:r>
        <w:rPr>
          <w:spacing w:val="1"/>
        </w:rPr>
        <w:t xml:space="preserve"> 调用这里的 </w:t>
      </w:r>
      <w:r>
        <w:t>getitem 方法, 那么它们很 可能会导致相同的参数调用两次 create_new_item . 大多时候这样做没有问题, 但在某些时候会导致严重错误.</w:t>
      </w:r>
    </w:p>
    <w:p>
      <w:pPr>
        <w:pStyle w:val="7"/>
        <w:spacing w:before="10"/>
        <w:rPr>
          <w:sz w:val="21"/>
        </w:rPr>
      </w:pPr>
    </w:p>
    <w:p>
      <w:pPr>
        <w:spacing w:before="0" w:line="235" w:lineRule="auto"/>
        <w:ind w:left="159" w:right="646" w:firstLine="0"/>
        <w:jc w:val="left"/>
        <w:rPr>
          <w:sz w:val="24"/>
        </w:rPr>
      </w:pPr>
      <w:r>
        <w:rPr>
          <w:sz w:val="24"/>
        </w:rPr>
        <w:t xml:space="preserve">不过你可以使用 </w:t>
      </w:r>
      <w:r>
        <w:rPr>
          <w:i/>
          <w:sz w:val="25"/>
        </w:rPr>
        <w:t xml:space="preserve">lock objects </w:t>
      </w:r>
      <w:r>
        <w:rPr>
          <w:sz w:val="24"/>
        </w:rPr>
        <w:t xml:space="preserve">来同步线程. 一个线程只能拥有一个 </w:t>
      </w:r>
      <w:r>
        <w:rPr>
          <w:i/>
          <w:sz w:val="25"/>
        </w:rPr>
        <w:t xml:space="preserve">lock object </w:t>
      </w:r>
      <w:r>
        <w:rPr>
          <w:sz w:val="24"/>
        </w:rPr>
        <w:t xml:space="preserve">, 这样就可以确保某个时刻 只有一个线程执行 </w:t>
      </w:r>
      <w:r>
        <w:rPr>
          <w:i/>
          <w:sz w:val="25"/>
        </w:rPr>
        <w:t xml:space="preserve">getitem </w:t>
      </w:r>
      <w:r>
        <w:rPr>
          <w:sz w:val="24"/>
        </w:rPr>
        <w:t>函数.</w:t>
      </w:r>
    </w:p>
    <w:p>
      <w:pPr>
        <w:pStyle w:val="7"/>
        <w:spacing w:before="9"/>
        <w:rPr>
          <w:sz w:val="32"/>
        </w:rPr>
      </w:pPr>
    </w:p>
    <w:p>
      <w:pPr>
        <w:pStyle w:val="4"/>
        <w:numPr>
          <w:ilvl w:val="2"/>
          <w:numId w:val="5"/>
        </w:numPr>
        <w:tabs>
          <w:tab w:val="left" w:pos="1112"/>
        </w:tabs>
        <w:spacing w:before="0" w:after="0" w:line="240" w:lineRule="auto"/>
        <w:ind w:left="1111" w:right="0" w:hanging="951"/>
        <w:jc w:val="left"/>
      </w:pPr>
      <w:r>
        <w:t>进程</w:t>
      </w:r>
    </w:p>
    <w:p>
      <w:pPr>
        <w:pStyle w:val="7"/>
        <w:spacing w:before="12"/>
        <w:rPr>
          <w:b/>
          <w:sz w:val="31"/>
        </w:rPr>
      </w:pPr>
    </w:p>
    <w:p>
      <w:pPr>
        <w:pStyle w:val="7"/>
        <w:spacing w:line="242" w:lineRule="auto"/>
        <w:ind w:left="160" w:right="237"/>
        <w:jc w:val="both"/>
      </w:pPr>
      <w:r>
        <w:rPr>
          <w:spacing w:val="-2"/>
        </w:rPr>
        <w:t>在大多现代操作系统中, 每个程序在它自身的</w:t>
      </w:r>
      <w:r>
        <w:rPr>
          <w:i/>
          <w:spacing w:val="-16"/>
          <w:sz w:val="25"/>
        </w:rPr>
        <w:t xml:space="preserve">进程( </w:t>
      </w:r>
      <w:r>
        <w:rPr>
          <w:i/>
          <w:sz w:val="25"/>
        </w:rPr>
        <w:t>process</w:t>
      </w:r>
      <w:r>
        <w:rPr>
          <w:i/>
          <w:spacing w:val="-27"/>
          <w:sz w:val="25"/>
        </w:rPr>
        <w:t xml:space="preserve"> ) </w:t>
      </w:r>
      <w:r>
        <w:rPr>
          <w:spacing w:val="-5"/>
        </w:rPr>
        <w:t>内执行. 我们通</w:t>
      </w:r>
      <w:r>
        <w:t>过在 shell 中键入命令或直接在菜单中选择来执行一个程序/进程. Python 允许你在一个脚本内执行一个新的程序.</w:t>
      </w:r>
    </w:p>
    <w:p>
      <w:pPr>
        <w:pStyle w:val="7"/>
        <w:spacing w:before="1"/>
        <w:rPr>
          <w:sz w:val="22"/>
        </w:rPr>
      </w:pPr>
    </w:p>
    <w:p>
      <w:pPr>
        <w:pStyle w:val="7"/>
        <w:spacing w:before="1"/>
        <w:ind w:left="160"/>
      </w:pPr>
      <w:r>
        <w:t>大多进程相关函数通过 os 模块定义. 相关内容请参阅 第 1.4.4 小节 .</w:t>
      </w:r>
    </w:p>
    <w:p>
      <w:pPr>
        <w:pStyle w:val="7"/>
        <w:rPr>
          <w:sz w:val="20"/>
        </w:rPr>
      </w:pPr>
    </w:p>
    <w:p>
      <w:pPr>
        <w:pStyle w:val="7"/>
        <w:spacing w:before="5"/>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33" name="直线 4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8" o:spid="_x0000_s1026" o:spt="20" style="position:absolute;left:0pt;margin-left:90pt;margin-top:9pt;height:0pt;width:415.3pt;mso-position-horizontal-relative:page;mso-wrap-distance-bottom:0pt;mso-wrap-distance-top:0pt;z-index:1024;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rG/1gAAAAoBAAAPAAAAAAAAAAEAIAAAACIA&#10;AABkcnMvZG93bnJldi54bWxQSwECFAAUAAAACACHTuJAKWWdKtIBAACP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7"/>
        </w:tabs>
        <w:spacing w:before="225" w:after="0" w:line="240" w:lineRule="auto"/>
        <w:ind w:left="1066" w:right="0" w:hanging="906"/>
        <w:jc w:val="left"/>
      </w:pPr>
      <w:r>
        <w:t>threading 模块</w:t>
      </w:r>
    </w:p>
    <w:p>
      <w:pPr>
        <w:pStyle w:val="7"/>
        <w:spacing w:before="3"/>
        <w:rPr>
          <w:b/>
          <w:sz w:val="28"/>
        </w:rPr>
      </w:pPr>
    </w:p>
    <w:p>
      <w:pPr>
        <w:pStyle w:val="7"/>
        <w:spacing w:before="1" w:line="244" w:lineRule="auto"/>
        <w:ind w:left="160" w:right="190"/>
      </w:pPr>
      <w:r>
        <w:rPr>
          <w:spacing w:val="-10"/>
        </w:rPr>
        <w:t xml:space="preserve">(可选) </w:t>
      </w:r>
      <w:r>
        <w:t>threading 模块为线程提供了一个高级接口, 如 Example 3-1</w:t>
      </w:r>
      <w:r>
        <w:rPr>
          <w:spacing w:val="-4"/>
        </w:rPr>
        <w:t xml:space="preserve"> 所示. 它</w:t>
      </w:r>
      <w:r>
        <w:t>源自 Java 的线程实现. 和低级的 thread 模块相同, 只有你在编译解释器时打开了线程支持才可以使用它 .</w:t>
      </w:r>
    </w:p>
    <w:p>
      <w:pPr>
        <w:pStyle w:val="7"/>
        <w:spacing w:before="8"/>
        <w:rPr>
          <w:sz w:val="20"/>
        </w:rPr>
      </w:pPr>
    </w:p>
    <w:p>
      <w:pPr>
        <w:pStyle w:val="7"/>
        <w:ind w:left="160" w:right="262"/>
      </w:pPr>
      <w:r>
        <w:t xml:space="preserve">你只需要继承 </w:t>
      </w:r>
      <w:r>
        <w:rPr>
          <w:i/>
          <w:sz w:val="25"/>
        </w:rPr>
        <w:t xml:space="preserve">Thread </w:t>
      </w:r>
      <w:r>
        <w:t>类, 定义好 run 方法, 就可以创建一 个新的线程. 使用时首先创建该类的一个或多个实例, 然后调用 start 方法. 这样每个实例的</w:t>
      </w:r>
    </w:p>
    <w:p>
      <w:pPr>
        <w:pStyle w:val="7"/>
        <w:spacing w:before="7"/>
        <w:ind w:left="160"/>
      </w:pPr>
      <w:r>
        <w:t>run 方法都会运行在它自己的线程里.</w:t>
      </w:r>
    </w:p>
    <w:p>
      <w:pPr>
        <w:pStyle w:val="7"/>
        <w:spacing w:before="2"/>
        <w:rPr>
          <w:sz w:val="22"/>
        </w:rPr>
      </w:pPr>
    </w:p>
    <w:p>
      <w:pPr>
        <w:spacing w:before="1" w:line="460" w:lineRule="auto"/>
        <w:ind w:left="160" w:right="3589" w:firstLine="0"/>
        <w:jc w:val="left"/>
        <w:rPr>
          <w:sz w:val="24"/>
        </w:rPr>
      </w:pPr>
      <w:r>
        <w:rPr>
          <w:b/>
          <w:sz w:val="24"/>
        </w:rPr>
        <w:t>3.2.0.1. Example 3-1. 使用 threading 模块</w:t>
      </w:r>
      <w:r>
        <w:rPr>
          <w:sz w:val="24"/>
        </w:rPr>
        <w:t>File: threading-example-1.py</w:t>
      </w:r>
    </w:p>
    <w:p>
      <w:pPr>
        <w:pStyle w:val="7"/>
        <w:spacing w:before="34" w:line="242" w:lineRule="auto"/>
        <w:ind w:left="160" w:right="6250"/>
      </w:pPr>
      <w:r>
        <w:t>import threading import time, random</w:t>
      </w:r>
    </w:p>
    <w:p>
      <w:pPr>
        <w:pStyle w:val="7"/>
        <w:spacing w:before="8"/>
      </w:pPr>
    </w:p>
    <w:p>
      <w:pPr>
        <w:pStyle w:val="7"/>
        <w:ind w:left="160"/>
      </w:pPr>
      <w:r>
        <w:t>class Counter:</w:t>
      </w:r>
    </w:p>
    <w:p>
      <w:pPr>
        <w:spacing w:after="0"/>
        <w:sectPr>
          <w:pgSz w:w="11910" w:h="16840"/>
          <w:pgMar w:top="1400" w:right="1560" w:bottom="280" w:left="1640" w:header="720" w:footer="720" w:gutter="0"/>
        </w:sectPr>
      </w:pPr>
    </w:p>
    <w:p>
      <w:pPr>
        <w:pStyle w:val="7"/>
        <w:spacing w:before="4"/>
        <w:ind w:left="640"/>
      </w:pPr>
      <w:r>
        <w:t>def</w:t>
      </w:r>
    </w:p>
    <w:p>
      <w:pPr>
        <w:pStyle w:val="7"/>
        <w:spacing w:before="4"/>
        <w:ind w:left="80"/>
      </w:pPr>
      <w:r>
        <w:br w:type="column"/>
      </w:r>
      <w:r>
        <w:t>_ 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self.lock = threading.Lock()</w:t>
      </w:r>
    </w:p>
    <w:p>
      <w:pPr>
        <w:spacing w:after="0"/>
        <w:sectPr>
          <w:type w:val="continuous"/>
          <w:pgSz w:w="11910" w:h="16840"/>
          <w:pgMar w:top="1440" w:right="1560" w:bottom="280" w:left="1640" w:header="720" w:footer="720" w:gutter="0"/>
        </w:sectPr>
      </w:pPr>
    </w:p>
    <w:p>
      <w:pPr>
        <w:pStyle w:val="7"/>
        <w:spacing w:before="41"/>
        <w:ind w:left="1120"/>
      </w:pPr>
      <w:r>
        <w:t>self.value = 0</w:t>
      </w:r>
    </w:p>
    <w:p>
      <w:pPr>
        <w:pStyle w:val="7"/>
        <w:spacing w:before="9"/>
      </w:pPr>
    </w:p>
    <w:p>
      <w:pPr>
        <w:pStyle w:val="7"/>
        <w:ind w:left="640"/>
      </w:pPr>
      <w:r>
        <w:t>def increment(self):</w:t>
      </w:r>
    </w:p>
    <w:p>
      <w:pPr>
        <w:pStyle w:val="7"/>
        <w:spacing w:before="4" w:line="242" w:lineRule="auto"/>
        <w:ind w:left="1120" w:right="3010"/>
      </w:pPr>
      <w:r>
        <w:t>self.lock.acquire() # critical section self.value = value = self.value + 1 self.lock.release()</w:t>
      </w:r>
    </w:p>
    <w:p>
      <w:pPr>
        <w:pStyle w:val="7"/>
        <w:spacing w:before="5" w:line="487" w:lineRule="auto"/>
        <w:ind w:left="160" w:right="6130" w:firstLine="960"/>
      </w:pPr>
      <w:r>
        <w:t>return value counter = Counter()</w:t>
      </w:r>
    </w:p>
    <w:p>
      <w:pPr>
        <w:pStyle w:val="7"/>
        <w:spacing w:line="307" w:lineRule="exact"/>
        <w:ind w:left="160"/>
      </w:pPr>
      <w:r>
        <w:t>class Worker(threading.Thread):</w:t>
      </w:r>
    </w:p>
    <w:p>
      <w:pPr>
        <w:pStyle w:val="7"/>
        <w:spacing w:before="8"/>
      </w:pPr>
    </w:p>
    <w:p>
      <w:pPr>
        <w:pStyle w:val="7"/>
        <w:spacing w:before="1"/>
        <w:ind w:left="640"/>
      </w:pPr>
      <w:r>
        <w:t>def run(self):</w:t>
      </w:r>
    </w:p>
    <w:p>
      <w:pPr>
        <w:pStyle w:val="7"/>
        <w:spacing w:before="4"/>
        <w:ind w:left="1120"/>
      </w:pPr>
      <w:r>
        <w:t>for i in range(10):</w:t>
      </w:r>
    </w:p>
    <w:p>
      <w:pPr>
        <w:pStyle w:val="7"/>
        <w:spacing w:before="5" w:line="242" w:lineRule="auto"/>
        <w:ind w:left="1600" w:right="610"/>
      </w:pPr>
      <w:r>
        <w:t># pretend we're doing something that takes 10?00 ms value = counter.increment() # increment global counter time.sleep(random.randint(10, 100) / 1000.0)</w:t>
      </w:r>
    </w:p>
    <w:p>
      <w:pPr>
        <w:pStyle w:val="7"/>
        <w:spacing w:before="4"/>
        <w:ind w:left="1600"/>
      </w:pPr>
      <w:r>
        <w:t>print self.getName(), "-- task", i, "finished", value</w:t>
      </w:r>
    </w:p>
    <w:p>
      <w:pPr>
        <w:pStyle w:val="7"/>
        <w:spacing w:before="9"/>
      </w:pPr>
    </w:p>
    <w:p>
      <w:pPr>
        <w:pStyle w:val="7"/>
        <w:ind w:left="160"/>
      </w:pPr>
      <w:r>
        <w:t>#</w:t>
      </w:r>
    </w:p>
    <w:p>
      <w:pPr>
        <w:pStyle w:val="7"/>
        <w:spacing w:before="4"/>
        <w:ind w:left="160"/>
      </w:pPr>
      <w:r>
        <w:t># try it</w:t>
      </w:r>
    </w:p>
    <w:p>
      <w:pPr>
        <w:pStyle w:val="7"/>
        <w:spacing w:before="9"/>
      </w:pPr>
    </w:p>
    <w:p>
      <w:pPr>
        <w:pStyle w:val="7"/>
        <w:ind w:left="160"/>
      </w:pPr>
      <w:r>
        <w:t>for i in range(10):</w:t>
      </w:r>
    </w:p>
    <w:p>
      <w:pPr>
        <w:pStyle w:val="7"/>
        <w:spacing w:before="5"/>
        <w:ind w:left="640"/>
      </w:pPr>
      <w:r>
        <w:t>Worker().start() # start a worker</w:t>
      </w:r>
    </w:p>
    <w:p>
      <w:pPr>
        <w:pStyle w:val="7"/>
        <w:spacing w:before="4"/>
        <w:rPr>
          <w:sz w:val="27"/>
        </w:rPr>
      </w:pPr>
    </w:p>
    <w:tbl>
      <w:tblPr>
        <w:tblStyle w:val="9"/>
        <w:tblW w:w="5901"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8"/>
        <w:gridCol w:w="363"/>
        <w:gridCol w:w="605"/>
        <w:gridCol w:w="241"/>
        <w:gridCol w:w="1087"/>
        <w:gridCol w:w="968"/>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078" w:type="dxa"/>
          </w:tcPr>
          <w:p>
            <w:pPr>
              <w:pStyle w:val="12"/>
              <w:spacing w:before="0" w:line="256" w:lineRule="exact"/>
              <w:ind w:left="50"/>
              <w:jc w:val="left"/>
              <w:rPr>
                <w:b/>
                <w:sz w:val="24"/>
              </w:rPr>
            </w:pPr>
            <w:r>
              <w:rPr>
                <w:b/>
                <w:sz w:val="24"/>
              </w:rPr>
              <w:t>Thread-1</w:t>
            </w:r>
          </w:p>
        </w:tc>
        <w:tc>
          <w:tcPr>
            <w:tcW w:w="363" w:type="dxa"/>
          </w:tcPr>
          <w:p>
            <w:pPr>
              <w:pStyle w:val="12"/>
              <w:spacing w:before="0" w:line="256" w:lineRule="exact"/>
              <w:ind w:left="61"/>
              <w:jc w:val="left"/>
              <w:rPr>
                <w:b/>
                <w:sz w:val="24"/>
              </w:rPr>
            </w:pPr>
            <w:r>
              <w:rPr>
                <w:b/>
                <w:sz w:val="24"/>
              </w:rPr>
              <w:t>--</w:t>
            </w:r>
          </w:p>
        </w:tc>
        <w:tc>
          <w:tcPr>
            <w:tcW w:w="605" w:type="dxa"/>
          </w:tcPr>
          <w:p>
            <w:pPr>
              <w:pStyle w:val="12"/>
              <w:spacing w:before="0" w:line="256" w:lineRule="exact"/>
              <w:ind w:right="57"/>
              <w:rPr>
                <w:b/>
                <w:sz w:val="24"/>
              </w:rPr>
            </w:pPr>
            <w:r>
              <w:rPr>
                <w:b/>
                <w:sz w:val="24"/>
              </w:rPr>
              <w:t>task</w:t>
            </w:r>
          </w:p>
        </w:tc>
        <w:tc>
          <w:tcPr>
            <w:tcW w:w="241" w:type="dxa"/>
          </w:tcPr>
          <w:p>
            <w:pPr>
              <w:pStyle w:val="12"/>
              <w:spacing w:before="0" w:line="256" w:lineRule="exact"/>
              <w:ind w:right="57"/>
              <w:rPr>
                <w:b/>
                <w:sz w:val="24"/>
              </w:rPr>
            </w:pPr>
            <w:r>
              <w:rPr>
                <w:b/>
                <w:w w:val="99"/>
                <w:sz w:val="24"/>
              </w:rPr>
              <w:t>0</w:t>
            </w:r>
          </w:p>
        </w:tc>
        <w:tc>
          <w:tcPr>
            <w:tcW w:w="1087" w:type="dxa"/>
          </w:tcPr>
          <w:p>
            <w:pPr>
              <w:pStyle w:val="12"/>
              <w:spacing w:before="0" w:line="256" w:lineRule="exact"/>
              <w:ind w:left="41" w:right="37"/>
              <w:jc w:val="center"/>
              <w:rPr>
                <w:b/>
                <w:sz w:val="24"/>
              </w:rPr>
            </w:pPr>
            <w:r>
              <w:rPr>
                <w:b/>
                <w:sz w:val="24"/>
              </w:rPr>
              <w:t>finished</w:t>
            </w:r>
          </w:p>
        </w:tc>
        <w:tc>
          <w:tcPr>
            <w:tcW w:w="968" w:type="dxa"/>
          </w:tcPr>
          <w:p>
            <w:pPr>
              <w:pStyle w:val="12"/>
              <w:spacing w:before="0" w:line="256" w:lineRule="exact"/>
              <w:ind w:left="62"/>
              <w:jc w:val="left"/>
              <w:rPr>
                <w:b/>
                <w:sz w:val="24"/>
              </w:rPr>
            </w:pPr>
            <w:r>
              <w:rPr>
                <w:b/>
                <w:w w:val="99"/>
                <w:sz w:val="24"/>
              </w:rPr>
              <w:t>1</w:t>
            </w:r>
          </w:p>
        </w:tc>
        <w:tc>
          <w:tcPr>
            <w:tcW w:w="1559" w:type="dxa"/>
            <w:vMerge w:val="restart"/>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Thread-3</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0</w:t>
            </w:r>
          </w:p>
        </w:tc>
        <w:tc>
          <w:tcPr>
            <w:tcW w:w="1087" w:type="dxa"/>
          </w:tcPr>
          <w:p>
            <w:pPr>
              <w:pStyle w:val="12"/>
              <w:spacing w:line="290" w:lineRule="exact"/>
              <w:ind w:left="41" w:right="37"/>
              <w:jc w:val="center"/>
              <w:rPr>
                <w:b/>
                <w:sz w:val="24"/>
              </w:rPr>
            </w:pPr>
            <w:r>
              <w:rPr>
                <w:b/>
                <w:sz w:val="24"/>
              </w:rPr>
              <w:t>finished</w:t>
            </w:r>
          </w:p>
        </w:tc>
        <w:tc>
          <w:tcPr>
            <w:tcW w:w="968" w:type="dxa"/>
          </w:tcPr>
          <w:p>
            <w:pPr>
              <w:pStyle w:val="12"/>
              <w:spacing w:line="290" w:lineRule="exact"/>
              <w:ind w:left="62"/>
              <w:jc w:val="left"/>
              <w:rPr>
                <w:b/>
                <w:sz w:val="24"/>
              </w:rPr>
            </w:pPr>
            <w:r>
              <w:rPr>
                <w:b/>
                <w:w w:val="99"/>
                <w:sz w:val="24"/>
              </w:rPr>
              <w:t>3</w:t>
            </w:r>
          </w:p>
        </w:tc>
        <w:tc>
          <w:tcPr>
            <w:tcW w:w="155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Thread-7</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0</w:t>
            </w:r>
          </w:p>
        </w:tc>
        <w:tc>
          <w:tcPr>
            <w:tcW w:w="1087" w:type="dxa"/>
          </w:tcPr>
          <w:p>
            <w:pPr>
              <w:pStyle w:val="12"/>
              <w:spacing w:line="290" w:lineRule="exact"/>
              <w:ind w:left="41" w:right="37"/>
              <w:jc w:val="center"/>
              <w:rPr>
                <w:b/>
                <w:sz w:val="24"/>
              </w:rPr>
            </w:pPr>
            <w:r>
              <w:rPr>
                <w:b/>
                <w:sz w:val="24"/>
              </w:rPr>
              <w:t>finished</w:t>
            </w:r>
          </w:p>
        </w:tc>
        <w:tc>
          <w:tcPr>
            <w:tcW w:w="968" w:type="dxa"/>
          </w:tcPr>
          <w:p>
            <w:pPr>
              <w:pStyle w:val="12"/>
              <w:spacing w:line="290" w:lineRule="exact"/>
              <w:ind w:left="62"/>
              <w:jc w:val="left"/>
              <w:rPr>
                <w:b/>
                <w:sz w:val="24"/>
              </w:rPr>
            </w:pPr>
            <w:r>
              <w:rPr>
                <w:b/>
                <w:w w:val="99"/>
                <w:sz w:val="24"/>
              </w:rPr>
              <w:t>8</w:t>
            </w:r>
          </w:p>
        </w:tc>
        <w:tc>
          <w:tcPr>
            <w:tcW w:w="155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Thread-1</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1</w:t>
            </w:r>
          </w:p>
        </w:tc>
        <w:tc>
          <w:tcPr>
            <w:tcW w:w="1087" w:type="dxa"/>
          </w:tcPr>
          <w:p>
            <w:pPr>
              <w:pStyle w:val="12"/>
              <w:spacing w:line="290" w:lineRule="exact"/>
              <w:ind w:left="41" w:right="37"/>
              <w:jc w:val="center"/>
              <w:rPr>
                <w:b/>
                <w:sz w:val="24"/>
              </w:rPr>
            </w:pPr>
            <w:r>
              <w:rPr>
                <w:b/>
                <w:sz w:val="24"/>
              </w:rPr>
              <w:t>finished</w:t>
            </w:r>
          </w:p>
        </w:tc>
        <w:tc>
          <w:tcPr>
            <w:tcW w:w="968" w:type="dxa"/>
          </w:tcPr>
          <w:p>
            <w:pPr>
              <w:pStyle w:val="12"/>
              <w:spacing w:line="290" w:lineRule="exact"/>
              <w:ind w:left="62"/>
              <w:jc w:val="left"/>
              <w:rPr>
                <w:b/>
                <w:sz w:val="24"/>
              </w:rPr>
            </w:pPr>
            <w:r>
              <w:rPr>
                <w:b/>
                <w:w w:val="99"/>
                <w:sz w:val="24"/>
              </w:rPr>
              <w:t>7</w:t>
            </w:r>
          </w:p>
        </w:tc>
        <w:tc>
          <w:tcPr>
            <w:tcW w:w="1559" w:type="dxa"/>
            <w:vMerge w:val="continue"/>
            <w:tcBorders>
              <w:top w:val="nil"/>
            </w:tcBorders>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Thread-4</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0</w:t>
            </w:r>
          </w:p>
        </w:tc>
        <w:tc>
          <w:tcPr>
            <w:tcW w:w="1087" w:type="dxa"/>
          </w:tcPr>
          <w:p>
            <w:pPr>
              <w:pStyle w:val="12"/>
              <w:spacing w:line="290" w:lineRule="exact"/>
              <w:ind w:left="41" w:right="36"/>
              <w:jc w:val="center"/>
              <w:rPr>
                <w:b/>
                <w:sz w:val="24"/>
              </w:rPr>
            </w:pPr>
            <w:r>
              <w:rPr>
                <w:b/>
                <w:sz w:val="24"/>
              </w:rPr>
              <w:t>Thread-5</w:t>
            </w:r>
          </w:p>
        </w:tc>
        <w:tc>
          <w:tcPr>
            <w:tcW w:w="968" w:type="dxa"/>
          </w:tcPr>
          <w:p>
            <w:pPr>
              <w:pStyle w:val="12"/>
              <w:spacing w:line="290" w:lineRule="exact"/>
              <w:ind w:left="63"/>
              <w:jc w:val="left"/>
              <w:rPr>
                <w:b/>
                <w:sz w:val="24"/>
              </w:rPr>
            </w:pPr>
            <w:r>
              <w:rPr>
                <w:b/>
                <w:sz w:val="24"/>
              </w:rPr>
              <w:t>-- task</w:t>
            </w:r>
          </w:p>
        </w:tc>
        <w:tc>
          <w:tcPr>
            <w:tcW w:w="1559" w:type="dxa"/>
          </w:tcPr>
          <w:p>
            <w:pPr>
              <w:pStyle w:val="12"/>
              <w:spacing w:line="290" w:lineRule="exact"/>
              <w:ind w:left="63"/>
              <w:jc w:val="left"/>
              <w:rPr>
                <w:b/>
                <w:sz w:val="24"/>
              </w:rPr>
            </w:pPr>
            <w:r>
              <w:rPr>
                <w:b/>
                <w:sz w:val="24"/>
              </w:rPr>
              <w:t>0 finished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finished</w:t>
            </w:r>
          </w:p>
        </w:tc>
        <w:tc>
          <w:tcPr>
            <w:tcW w:w="363" w:type="dxa"/>
          </w:tcPr>
          <w:p>
            <w:pPr>
              <w:pStyle w:val="12"/>
              <w:spacing w:line="290" w:lineRule="exact"/>
              <w:ind w:left="60"/>
              <w:jc w:val="left"/>
              <w:rPr>
                <w:b/>
                <w:sz w:val="24"/>
              </w:rPr>
            </w:pPr>
            <w:r>
              <w:rPr>
                <w:b/>
                <w:w w:val="99"/>
                <w:sz w:val="24"/>
              </w:rPr>
              <w:t>5</w:t>
            </w:r>
          </w:p>
        </w:tc>
        <w:tc>
          <w:tcPr>
            <w:tcW w:w="605" w:type="dxa"/>
          </w:tcPr>
          <w:p>
            <w:pPr>
              <w:pStyle w:val="12"/>
              <w:spacing w:before="0"/>
              <w:jc w:val="left"/>
              <w:rPr>
                <w:rFonts w:ascii="Times New Roman"/>
                <w:sz w:val="22"/>
              </w:rPr>
            </w:pPr>
          </w:p>
        </w:tc>
        <w:tc>
          <w:tcPr>
            <w:tcW w:w="241" w:type="dxa"/>
          </w:tcPr>
          <w:p>
            <w:pPr>
              <w:pStyle w:val="12"/>
              <w:spacing w:before="0"/>
              <w:jc w:val="left"/>
              <w:rPr>
                <w:rFonts w:ascii="Times New Roman"/>
                <w:sz w:val="22"/>
              </w:rPr>
            </w:pPr>
          </w:p>
        </w:tc>
        <w:tc>
          <w:tcPr>
            <w:tcW w:w="1087" w:type="dxa"/>
          </w:tcPr>
          <w:p>
            <w:pPr>
              <w:pStyle w:val="12"/>
              <w:spacing w:before="0"/>
              <w:jc w:val="left"/>
              <w:rPr>
                <w:rFonts w:ascii="Times New Roman"/>
                <w:sz w:val="22"/>
              </w:rPr>
            </w:pPr>
          </w:p>
        </w:tc>
        <w:tc>
          <w:tcPr>
            <w:tcW w:w="968" w:type="dxa"/>
          </w:tcPr>
          <w:p>
            <w:pPr>
              <w:pStyle w:val="12"/>
              <w:spacing w:before="0"/>
              <w:jc w:val="left"/>
              <w:rPr>
                <w:rFonts w:ascii="Times New Roman"/>
                <w:sz w:val="22"/>
              </w:rPr>
            </w:pPr>
          </w:p>
        </w:tc>
        <w:tc>
          <w:tcPr>
            <w:tcW w:w="155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Thread-8</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0</w:t>
            </w:r>
          </w:p>
        </w:tc>
        <w:tc>
          <w:tcPr>
            <w:tcW w:w="1087" w:type="dxa"/>
          </w:tcPr>
          <w:p>
            <w:pPr>
              <w:pStyle w:val="12"/>
              <w:spacing w:line="290" w:lineRule="exact"/>
              <w:ind w:left="41" w:right="36"/>
              <w:jc w:val="center"/>
              <w:rPr>
                <w:b/>
                <w:sz w:val="24"/>
              </w:rPr>
            </w:pPr>
            <w:r>
              <w:rPr>
                <w:b/>
                <w:sz w:val="24"/>
              </w:rPr>
              <w:t>Thread-6</w:t>
            </w:r>
          </w:p>
        </w:tc>
        <w:tc>
          <w:tcPr>
            <w:tcW w:w="968" w:type="dxa"/>
          </w:tcPr>
          <w:p>
            <w:pPr>
              <w:pStyle w:val="12"/>
              <w:spacing w:line="290" w:lineRule="exact"/>
              <w:ind w:left="63"/>
              <w:jc w:val="left"/>
              <w:rPr>
                <w:b/>
                <w:sz w:val="24"/>
              </w:rPr>
            </w:pPr>
            <w:r>
              <w:rPr>
                <w:b/>
                <w:sz w:val="24"/>
              </w:rPr>
              <w:t>-- task</w:t>
            </w:r>
          </w:p>
        </w:tc>
        <w:tc>
          <w:tcPr>
            <w:tcW w:w="1559" w:type="dxa"/>
          </w:tcPr>
          <w:p>
            <w:pPr>
              <w:pStyle w:val="12"/>
              <w:spacing w:line="290" w:lineRule="exact"/>
              <w:ind w:left="63"/>
              <w:jc w:val="left"/>
              <w:rPr>
                <w:b/>
                <w:sz w:val="24"/>
              </w:rPr>
            </w:pPr>
            <w:r>
              <w:rPr>
                <w:b/>
                <w:sz w:val="24"/>
              </w:rPr>
              <w:t>0 finished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finished</w:t>
            </w:r>
          </w:p>
        </w:tc>
        <w:tc>
          <w:tcPr>
            <w:tcW w:w="363" w:type="dxa"/>
          </w:tcPr>
          <w:p>
            <w:pPr>
              <w:pStyle w:val="12"/>
              <w:spacing w:line="290" w:lineRule="exact"/>
              <w:ind w:left="60"/>
              <w:jc w:val="left"/>
              <w:rPr>
                <w:b/>
                <w:sz w:val="24"/>
              </w:rPr>
            </w:pPr>
            <w:r>
              <w:rPr>
                <w:b/>
                <w:w w:val="99"/>
                <w:sz w:val="24"/>
              </w:rPr>
              <w:t>6</w:t>
            </w:r>
          </w:p>
        </w:tc>
        <w:tc>
          <w:tcPr>
            <w:tcW w:w="605" w:type="dxa"/>
          </w:tcPr>
          <w:p>
            <w:pPr>
              <w:pStyle w:val="12"/>
              <w:spacing w:before="0"/>
              <w:jc w:val="left"/>
              <w:rPr>
                <w:rFonts w:ascii="Times New Roman"/>
                <w:sz w:val="22"/>
              </w:rPr>
            </w:pPr>
          </w:p>
        </w:tc>
        <w:tc>
          <w:tcPr>
            <w:tcW w:w="241" w:type="dxa"/>
          </w:tcPr>
          <w:p>
            <w:pPr>
              <w:pStyle w:val="12"/>
              <w:spacing w:before="0"/>
              <w:jc w:val="left"/>
              <w:rPr>
                <w:rFonts w:ascii="Times New Roman"/>
                <w:sz w:val="22"/>
              </w:rPr>
            </w:pPr>
          </w:p>
        </w:tc>
        <w:tc>
          <w:tcPr>
            <w:tcW w:w="1087" w:type="dxa"/>
          </w:tcPr>
          <w:p>
            <w:pPr>
              <w:pStyle w:val="12"/>
              <w:spacing w:before="0"/>
              <w:jc w:val="left"/>
              <w:rPr>
                <w:rFonts w:ascii="Times New Roman"/>
                <w:sz w:val="22"/>
              </w:rPr>
            </w:pPr>
          </w:p>
        </w:tc>
        <w:tc>
          <w:tcPr>
            <w:tcW w:w="968" w:type="dxa"/>
          </w:tcPr>
          <w:p>
            <w:pPr>
              <w:pStyle w:val="12"/>
              <w:spacing w:before="0"/>
              <w:jc w:val="left"/>
              <w:rPr>
                <w:rFonts w:ascii="Times New Roman"/>
                <w:sz w:val="22"/>
              </w:rPr>
            </w:pPr>
          </w:p>
        </w:tc>
        <w:tc>
          <w:tcPr>
            <w:tcW w:w="155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078" w:type="dxa"/>
          </w:tcPr>
          <w:p>
            <w:pPr>
              <w:pStyle w:val="12"/>
              <w:spacing w:line="290" w:lineRule="exact"/>
              <w:ind w:left="50"/>
              <w:jc w:val="left"/>
              <w:rPr>
                <w:b/>
                <w:sz w:val="24"/>
              </w:rPr>
            </w:pPr>
            <w:r>
              <w:rPr>
                <w:b/>
                <w:sz w:val="24"/>
              </w:rPr>
              <w:t>...</w:t>
            </w:r>
          </w:p>
        </w:tc>
        <w:tc>
          <w:tcPr>
            <w:tcW w:w="363" w:type="dxa"/>
          </w:tcPr>
          <w:p>
            <w:pPr>
              <w:pStyle w:val="12"/>
              <w:spacing w:before="0"/>
              <w:jc w:val="left"/>
              <w:rPr>
                <w:rFonts w:ascii="Times New Roman"/>
                <w:sz w:val="22"/>
              </w:rPr>
            </w:pPr>
          </w:p>
        </w:tc>
        <w:tc>
          <w:tcPr>
            <w:tcW w:w="605" w:type="dxa"/>
          </w:tcPr>
          <w:p>
            <w:pPr>
              <w:pStyle w:val="12"/>
              <w:spacing w:before="0"/>
              <w:jc w:val="left"/>
              <w:rPr>
                <w:rFonts w:ascii="Times New Roman"/>
                <w:sz w:val="22"/>
              </w:rPr>
            </w:pPr>
          </w:p>
        </w:tc>
        <w:tc>
          <w:tcPr>
            <w:tcW w:w="241" w:type="dxa"/>
          </w:tcPr>
          <w:p>
            <w:pPr>
              <w:pStyle w:val="12"/>
              <w:spacing w:before="0"/>
              <w:jc w:val="left"/>
              <w:rPr>
                <w:rFonts w:ascii="Times New Roman"/>
                <w:sz w:val="22"/>
              </w:rPr>
            </w:pPr>
          </w:p>
        </w:tc>
        <w:tc>
          <w:tcPr>
            <w:tcW w:w="1087" w:type="dxa"/>
          </w:tcPr>
          <w:p>
            <w:pPr>
              <w:pStyle w:val="12"/>
              <w:spacing w:before="0"/>
              <w:jc w:val="left"/>
              <w:rPr>
                <w:rFonts w:ascii="Times New Roman"/>
                <w:sz w:val="22"/>
              </w:rPr>
            </w:pPr>
          </w:p>
        </w:tc>
        <w:tc>
          <w:tcPr>
            <w:tcW w:w="968" w:type="dxa"/>
          </w:tcPr>
          <w:p>
            <w:pPr>
              <w:pStyle w:val="12"/>
              <w:spacing w:before="0"/>
              <w:jc w:val="left"/>
              <w:rPr>
                <w:rFonts w:ascii="Times New Roman"/>
                <w:sz w:val="22"/>
              </w:rPr>
            </w:pPr>
          </w:p>
        </w:tc>
        <w:tc>
          <w:tcPr>
            <w:tcW w:w="155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8" w:type="dxa"/>
          </w:tcPr>
          <w:p>
            <w:pPr>
              <w:pStyle w:val="12"/>
              <w:spacing w:line="290" w:lineRule="exact"/>
              <w:ind w:left="50"/>
              <w:jc w:val="left"/>
              <w:rPr>
                <w:b/>
                <w:sz w:val="24"/>
              </w:rPr>
            </w:pPr>
            <w:r>
              <w:rPr>
                <w:b/>
                <w:sz w:val="24"/>
              </w:rPr>
              <w:t>Thread-6</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9</w:t>
            </w:r>
          </w:p>
        </w:tc>
        <w:tc>
          <w:tcPr>
            <w:tcW w:w="1087" w:type="dxa"/>
          </w:tcPr>
          <w:p>
            <w:pPr>
              <w:pStyle w:val="12"/>
              <w:spacing w:line="290" w:lineRule="exact"/>
              <w:ind w:left="41" w:right="37"/>
              <w:jc w:val="center"/>
              <w:rPr>
                <w:b/>
                <w:sz w:val="24"/>
              </w:rPr>
            </w:pPr>
            <w:r>
              <w:rPr>
                <w:b/>
                <w:sz w:val="24"/>
              </w:rPr>
              <w:t>finished</w:t>
            </w:r>
          </w:p>
        </w:tc>
        <w:tc>
          <w:tcPr>
            <w:tcW w:w="968" w:type="dxa"/>
          </w:tcPr>
          <w:p>
            <w:pPr>
              <w:pStyle w:val="12"/>
              <w:spacing w:line="290" w:lineRule="exact"/>
              <w:ind w:left="62"/>
              <w:jc w:val="left"/>
              <w:rPr>
                <w:b/>
                <w:sz w:val="24"/>
              </w:rPr>
            </w:pPr>
            <w:r>
              <w:rPr>
                <w:b/>
                <w:sz w:val="24"/>
              </w:rPr>
              <w:t>98</w:t>
            </w:r>
          </w:p>
        </w:tc>
        <w:tc>
          <w:tcPr>
            <w:tcW w:w="155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078" w:type="dxa"/>
          </w:tcPr>
          <w:p>
            <w:pPr>
              <w:pStyle w:val="12"/>
              <w:spacing w:line="290" w:lineRule="exact"/>
              <w:ind w:left="50"/>
              <w:jc w:val="left"/>
              <w:rPr>
                <w:b/>
                <w:sz w:val="24"/>
              </w:rPr>
            </w:pPr>
            <w:r>
              <w:rPr>
                <w:b/>
                <w:sz w:val="24"/>
              </w:rPr>
              <w:t>Thread-4</w:t>
            </w:r>
          </w:p>
        </w:tc>
        <w:tc>
          <w:tcPr>
            <w:tcW w:w="363" w:type="dxa"/>
          </w:tcPr>
          <w:p>
            <w:pPr>
              <w:pStyle w:val="12"/>
              <w:spacing w:line="290" w:lineRule="exact"/>
              <w:ind w:left="61"/>
              <w:jc w:val="left"/>
              <w:rPr>
                <w:b/>
                <w:sz w:val="24"/>
              </w:rPr>
            </w:pPr>
            <w:r>
              <w:rPr>
                <w:b/>
                <w:sz w:val="24"/>
              </w:rPr>
              <w:t>--</w:t>
            </w:r>
          </w:p>
        </w:tc>
        <w:tc>
          <w:tcPr>
            <w:tcW w:w="605" w:type="dxa"/>
          </w:tcPr>
          <w:p>
            <w:pPr>
              <w:pStyle w:val="12"/>
              <w:spacing w:line="290" w:lineRule="exact"/>
              <w:ind w:right="57"/>
              <w:rPr>
                <w:b/>
                <w:sz w:val="24"/>
              </w:rPr>
            </w:pPr>
            <w:r>
              <w:rPr>
                <w:b/>
                <w:sz w:val="24"/>
              </w:rPr>
              <w:t>task</w:t>
            </w:r>
          </w:p>
        </w:tc>
        <w:tc>
          <w:tcPr>
            <w:tcW w:w="241" w:type="dxa"/>
          </w:tcPr>
          <w:p>
            <w:pPr>
              <w:pStyle w:val="12"/>
              <w:spacing w:line="290" w:lineRule="exact"/>
              <w:ind w:right="57"/>
              <w:rPr>
                <w:b/>
                <w:sz w:val="24"/>
              </w:rPr>
            </w:pPr>
            <w:r>
              <w:rPr>
                <w:b/>
                <w:w w:val="99"/>
                <w:sz w:val="24"/>
              </w:rPr>
              <w:t>9</w:t>
            </w:r>
          </w:p>
        </w:tc>
        <w:tc>
          <w:tcPr>
            <w:tcW w:w="1087" w:type="dxa"/>
          </w:tcPr>
          <w:p>
            <w:pPr>
              <w:pStyle w:val="12"/>
              <w:spacing w:line="290" w:lineRule="exact"/>
              <w:ind w:left="41" w:right="37"/>
              <w:jc w:val="center"/>
              <w:rPr>
                <w:b/>
                <w:sz w:val="24"/>
              </w:rPr>
            </w:pPr>
            <w:r>
              <w:rPr>
                <w:b/>
                <w:sz w:val="24"/>
              </w:rPr>
              <w:t>finished</w:t>
            </w:r>
          </w:p>
        </w:tc>
        <w:tc>
          <w:tcPr>
            <w:tcW w:w="968" w:type="dxa"/>
          </w:tcPr>
          <w:p>
            <w:pPr>
              <w:pStyle w:val="12"/>
              <w:spacing w:line="290" w:lineRule="exact"/>
              <w:ind w:left="62"/>
              <w:jc w:val="left"/>
              <w:rPr>
                <w:b/>
                <w:sz w:val="24"/>
              </w:rPr>
            </w:pPr>
            <w:r>
              <w:rPr>
                <w:b/>
                <w:sz w:val="24"/>
              </w:rPr>
              <w:t>99</w:t>
            </w:r>
          </w:p>
        </w:tc>
        <w:tc>
          <w:tcPr>
            <w:tcW w:w="155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078" w:type="dxa"/>
          </w:tcPr>
          <w:p>
            <w:pPr>
              <w:pStyle w:val="12"/>
              <w:spacing w:line="254" w:lineRule="exact"/>
              <w:ind w:left="50"/>
              <w:jc w:val="left"/>
              <w:rPr>
                <w:b/>
                <w:sz w:val="24"/>
              </w:rPr>
            </w:pPr>
            <w:r>
              <w:rPr>
                <w:b/>
                <w:sz w:val="24"/>
              </w:rPr>
              <w:t>Thread-9</w:t>
            </w:r>
          </w:p>
        </w:tc>
        <w:tc>
          <w:tcPr>
            <w:tcW w:w="363" w:type="dxa"/>
          </w:tcPr>
          <w:p>
            <w:pPr>
              <w:pStyle w:val="12"/>
              <w:spacing w:line="254" w:lineRule="exact"/>
              <w:ind w:left="61"/>
              <w:jc w:val="left"/>
              <w:rPr>
                <w:b/>
                <w:sz w:val="24"/>
              </w:rPr>
            </w:pPr>
            <w:r>
              <w:rPr>
                <w:b/>
                <w:sz w:val="24"/>
              </w:rPr>
              <w:t>--</w:t>
            </w:r>
          </w:p>
        </w:tc>
        <w:tc>
          <w:tcPr>
            <w:tcW w:w="605" w:type="dxa"/>
          </w:tcPr>
          <w:p>
            <w:pPr>
              <w:pStyle w:val="12"/>
              <w:spacing w:line="254" w:lineRule="exact"/>
              <w:ind w:right="57"/>
              <w:rPr>
                <w:b/>
                <w:sz w:val="24"/>
              </w:rPr>
            </w:pPr>
            <w:r>
              <w:rPr>
                <w:b/>
                <w:sz w:val="24"/>
              </w:rPr>
              <w:t>task</w:t>
            </w:r>
          </w:p>
        </w:tc>
        <w:tc>
          <w:tcPr>
            <w:tcW w:w="241" w:type="dxa"/>
          </w:tcPr>
          <w:p>
            <w:pPr>
              <w:pStyle w:val="12"/>
              <w:spacing w:line="254" w:lineRule="exact"/>
              <w:ind w:right="57"/>
              <w:rPr>
                <w:b/>
                <w:sz w:val="24"/>
              </w:rPr>
            </w:pPr>
            <w:r>
              <w:rPr>
                <w:b/>
                <w:w w:val="99"/>
                <w:sz w:val="24"/>
              </w:rPr>
              <w:t>9</w:t>
            </w:r>
          </w:p>
        </w:tc>
        <w:tc>
          <w:tcPr>
            <w:tcW w:w="1087" w:type="dxa"/>
          </w:tcPr>
          <w:p>
            <w:pPr>
              <w:pStyle w:val="12"/>
              <w:spacing w:line="254" w:lineRule="exact"/>
              <w:ind w:left="41" w:right="37"/>
              <w:jc w:val="center"/>
              <w:rPr>
                <w:b/>
                <w:sz w:val="24"/>
              </w:rPr>
            </w:pPr>
            <w:r>
              <w:rPr>
                <w:b/>
                <w:sz w:val="24"/>
              </w:rPr>
              <w:t>finished</w:t>
            </w:r>
          </w:p>
        </w:tc>
        <w:tc>
          <w:tcPr>
            <w:tcW w:w="968" w:type="dxa"/>
          </w:tcPr>
          <w:p>
            <w:pPr>
              <w:pStyle w:val="12"/>
              <w:spacing w:line="254" w:lineRule="exact"/>
              <w:ind w:left="62"/>
              <w:jc w:val="left"/>
              <w:rPr>
                <w:b/>
                <w:sz w:val="24"/>
              </w:rPr>
            </w:pPr>
            <w:r>
              <w:rPr>
                <w:b/>
                <w:sz w:val="24"/>
              </w:rPr>
              <w:t>100</w:t>
            </w:r>
          </w:p>
        </w:tc>
        <w:tc>
          <w:tcPr>
            <w:tcW w:w="1559" w:type="dxa"/>
          </w:tcPr>
          <w:p>
            <w:pPr>
              <w:pStyle w:val="12"/>
              <w:spacing w:before="0"/>
              <w:jc w:val="left"/>
              <w:rPr>
                <w:rFonts w:ascii="Times New Roman"/>
                <w:sz w:val="20"/>
              </w:rPr>
            </w:pPr>
          </w:p>
        </w:tc>
      </w:tr>
    </w:tbl>
    <w:p>
      <w:pPr>
        <w:pStyle w:val="7"/>
        <w:spacing w:before="1"/>
      </w:pPr>
    </w:p>
    <w:p>
      <w:pPr>
        <w:pStyle w:val="7"/>
        <w:spacing w:line="242" w:lineRule="auto"/>
        <w:ind w:left="160" w:right="382"/>
      </w:pPr>
      <w:r>
        <w:t xml:space="preserve">Example 3-1 使用了 </w:t>
      </w:r>
      <w:r>
        <w:rPr>
          <w:i/>
          <w:sz w:val="25"/>
        </w:rPr>
        <w:t xml:space="preserve">Lock </w:t>
      </w:r>
      <w:r>
        <w:t xml:space="preserve">对象来在全局 </w:t>
      </w:r>
      <w:r>
        <w:rPr>
          <w:i/>
          <w:sz w:val="25"/>
        </w:rPr>
        <w:t xml:space="preserve">Counter </w:t>
      </w:r>
      <w:r>
        <w:t>对象里创建临界区(critical section). 如果删除了 acquire 和 release 语句, 那么 Counter 很可能不会到达 100.</w:t>
      </w:r>
    </w:p>
    <w:p>
      <w:pPr>
        <w:pStyle w:val="7"/>
        <w:rPr>
          <w:sz w:val="20"/>
        </w:rPr>
      </w:pPr>
    </w:p>
    <w:p>
      <w:pPr>
        <w:pStyle w:val="7"/>
        <w:spacing w:before="4"/>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113665</wp:posOffset>
                </wp:positionV>
                <wp:extent cx="5274310" cy="0"/>
                <wp:effectExtent l="0" t="0" r="0" b="0"/>
                <wp:wrapTopAndBottom/>
                <wp:docPr id="34" name="直线 4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49" o:spid="_x0000_s1026" o:spt="20" style="position:absolute;left:0pt;margin-left:90pt;margin-top:8.95pt;height:0pt;width:415.3pt;mso-position-horizontal-relative:page;mso-wrap-distance-bottom:0pt;mso-wrap-distance-top:0pt;z-index:1024;mso-width-relative:page;mso-height-relative:page;" filled="f" stroked="t" coordsize="21600,21600" o:gfxdata="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qoC4NcAAAAKAQAADwAAAAAAAAABACAAAAAi&#10;AAAAZHJzL2Rvd25yZXYueG1sUEsBAhQAFAAAAAgAh07iQIF/dTDSAQAAjwMAAA4AAAAAAAAAAQAg&#10;AAAAJgEAAGRycy9lMm9Eb2MueG1sUEsFBgAAAAAGAAYAWQEAAGoFAAAAAA==&#10;">
                <v:fill on="f" focussize="0,0"/>
                <v:stroke weight="0.78pt" color="#808080" joinstyle="round"/>
                <v:imagedata o:title=""/>
                <o:lock v:ext="edit" aspectratio="f"/>
                <w10:wrap type="topAndBottom"/>
              </v:line>
            </w:pict>
          </mc:Fallback>
        </mc:AlternateContent>
      </w:r>
    </w:p>
    <w:p>
      <w:pPr>
        <w:spacing w:after="0"/>
        <w:rPr>
          <w:sz w:val="10"/>
        </w:rPr>
        <w:sectPr>
          <w:pgSz w:w="11910" w:h="16840"/>
          <w:pgMar w:top="1400" w:right="1560" w:bottom="280" w:left="1640" w:header="720" w:footer="720" w:gutter="0"/>
        </w:sectPr>
      </w:pPr>
    </w:p>
    <w:p>
      <w:pPr>
        <w:pStyle w:val="3"/>
        <w:spacing w:before="22"/>
      </w:pPr>
      <w:r>
        <w:t>3.3. Queue 模块</w:t>
      </w:r>
    </w:p>
    <w:p>
      <w:pPr>
        <w:pStyle w:val="7"/>
        <w:spacing w:before="2"/>
        <w:rPr>
          <w:b/>
          <w:sz w:val="28"/>
        </w:rPr>
      </w:pPr>
    </w:p>
    <w:p>
      <w:pPr>
        <w:pStyle w:val="7"/>
        <w:spacing w:line="244" w:lineRule="auto"/>
        <w:ind w:left="160" w:right="262"/>
      </w:pPr>
      <w:r>
        <w:t>Queue 模块提供了一个线程安全的队列 (queue) 实现, 如 Example 3-2 所示. 你可以通过它在多个线程里安全访问同个对象.</w:t>
      </w:r>
    </w:p>
    <w:p>
      <w:pPr>
        <w:pStyle w:val="7"/>
        <w:spacing w:before="10"/>
        <w:rPr>
          <w:sz w:val="21"/>
        </w:rPr>
      </w:pPr>
    </w:p>
    <w:p>
      <w:pPr>
        <w:pStyle w:val="11"/>
        <w:numPr>
          <w:ilvl w:val="3"/>
          <w:numId w:val="56"/>
        </w:numPr>
        <w:tabs>
          <w:tab w:val="left" w:pos="1250"/>
        </w:tabs>
        <w:spacing w:before="0" w:after="0" w:line="460" w:lineRule="auto"/>
        <w:ind w:left="160" w:right="4073" w:firstLine="0"/>
        <w:jc w:val="left"/>
        <w:rPr>
          <w:sz w:val="24"/>
        </w:rPr>
      </w:pPr>
      <w:r>
        <w:rPr>
          <w:b/>
          <w:sz w:val="24"/>
        </w:rPr>
        <w:t>Example</w:t>
      </w:r>
      <w:r>
        <w:rPr>
          <w:b/>
          <w:spacing w:val="-1"/>
          <w:sz w:val="24"/>
        </w:rPr>
        <w:t xml:space="preserve"> </w:t>
      </w:r>
      <w:r>
        <w:rPr>
          <w:b/>
          <w:sz w:val="24"/>
        </w:rPr>
        <w:t>3-2</w:t>
      </w:r>
      <w:r>
        <w:rPr>
          <w:b/>
          <w:spacing w:val="-2"/>
          <w:sz w:val="24"/>
        </w:rPr>
        <w:t xml:space="preserve">. 使用 </w:t>
      </w:r>
      <w:r>
        <w:rPr>
          <w:b/>
          <w:sz w:val="24"/>
        </w:rPr>
        <w:t>Queue</w:t>
      </w:r>
      <w:r>
        <w:rPr>
          <w:b/>
          <w:spacing w:val="-5"/>
          <w:sz w:val="24"/>
        </w:rPr>
        <w:t xml:space="preserve"> 模块</w:t>
      </w:r>
      <w:r>
        <w:rPr>
          <w:sz w:val="24"/>
        </w:rPr>
        <w:t>File: queue-example-1.py</w:t>
      </w:r>
    </w:p>
    <w:p>
      <w:pPr>
        <w:pStyle w:val="7"/>
        <w:spacing w:before="34" w:line="242" w:lineRule="auto"/>
        <w:ind w:left="160" w:right="6610"/>
      </w:pPr>
      <w:r>
        <w:t>import threading import Queue</w:t>
      </w:r>
    </w:p>
    <w:p>
      <w:pPr>
        <w:pStyle w:val="7"/>
        <w:spacing w:before="3" w:line="487" w:lineRule="auto"/>
        <w:ind w:left="160" w:right="6250"/>
      </w:pPr>
      <w:r>
        <w:t xml:space="preserve">import time, </w:t>
      </w:r>
      <w:r>
        <w:rPr>
          <w:spacing w:val="-3"/>
        </w:rPr>
        <w:t xml:space="preserve">random </w:t>
      </w:r>
      <w:r>
        <w:t>WORKERS = 2</w:t>
      </w:r>
    </w:p>
    <w:p>
      <w:pPr>
        <w:pStyle w:val="7"/>
        <w:spacing w:line="307" w:lineRule="exact"/>
        <w:ind w:left="160"/>
      </w:pPr>
      <w:r>
        <w:t>class Worker(threading.Thread):</w:t>
      </w:r>
    </w:p>
    <w:p>
      <w:pPr>
        <w:pStyle w:val="7"/>
        <w:spacing w:before="6"/>
        <w:rPr>
          <w:sz w:val="19"/>
        </w:rPr>
      </w:pPr>
    </w:p>
    <w:p>
      <w:pPr>
        <w:spacing w:after="0"/>
        <w:rPr>
          <w:sz w:val="19"/>
        </w:rPr>
        <w:sectPr>
          <w:pgSz w:w="11910" w:h="16840"/>
          <w:pgMar w:top="15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queue):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self._ _queue = queue</w:t>
      </w:r>
    </w:p>
    <w:p>
      <w:pPr>
        <w:spacing w:after="0"/>
        <w:sectPr>
          <w:type w:val="continuous"/>
          <w:pgSz w:w="11910" w:h="16840"/>
          <w:pgMar w:top="1440" w:right="1560" w:bottom="280" w:left="1640" w:header="720" w:footer="720" w:gutter="0"/>
        </w:sectPr>
      </w:pPr>
    </w:p>
    <w:p>
      <w:pPr>
        <w:pStyle w:val="7"/>
        <w:spacing w:before="5"/>
        <w:ind w:left="1120"/>
      </w:pPr>
      <w:r>
        <w:t>threading.Thread._</w:t>
      </w:r>
    </w:p>
    <w:p>
      <w:pPr>
        <w:pStyle w:val="7"/>
        <w:spacing w:before="5"/>
        <w:ind w:left="80"/>
      </w:pPr>
      <w:r>
        <w:br w:type="column"/>
      </w:r>
      <w:r>
        <w:t>_init_</w:t>
      </w:r>
    </w:p>
    <w:p>
      <w:pPr>
        <w:pStyle w:val="7"/>
        <w:spacing w:before="5"/>
        <w:ind w:left="80"/>
      </w:pPr>
      <w:r>
        <w:br w:type="column"/>
      </w:r>
      <w:r>
        <w:t>_(self)</w:t>
      </w:r>
    </w:p>
    <w:p>
      <w:pPr>
        <w:spacing w:after="0"/>
        <w:sectPr>
          <w:type w:val="continuous"/>
          <w:pgSz w:w="11910" w:h="16840"/>
          <w:pgMar w:top="1440" w:right="1560" w:bottom="280" w:left="1640" w:header="720" w:footer="720" w:gutter="0"/>
          <w:cols w:equalWidth="0" w:num="3">
            <w:col w:w="3281" w:space="40"/>
            <w:col w:w="801" w:space="39"/>
            <w:col w:w="4549"/>
          </w:cols>
        </w:sectPr>
      </w:pPr>
    </w:p>
    <w:p>
      <w:pPr>
        <w:pStyle w:val="7"/>
        <w:spacing w:before="6"/>
        <w:rPr>
          <w:sz w:val="19"/>
        </w:rPr>
      </w:pPr>
    </w:p>
    <w:p>
      <w:pPr>
        <w:spacing w:after="0"/>
        <w:rPr>
          <w:sz w:val="19"/>
        </w:rPr>
        <w:sectPr>
          <w:type w:val="continuous"/>
          <w:pgSz w:w="11910" w:h="16840"/>
          <w:pgMar w:top="1440" w:right="1560" w:bottom="280" w:left="1640" w:header="720" w:footer="720" w:gutter="0"/>
        </w:sectPr>
      </w:pPr>
    </w:p>
    <w:p>
      <w:pPr>
        <w:pStyle w:val="7"/>
        <w:spacing w:before="67" w:line="242" w:lineRule="auto"/>
        <w:ind w:left="1120" w:right="-19" w:hanging="480"/>
      </w:pPr>
      <w:r>
        <w:t>def run(self): while 1:</w:t>
      </w:r>
    </w:p>
    <w:p>
      <w:pPr>
        <w:pStyle w:val="7"/>
        <w:spacing w:before="3"/>
        <w:jc w:val="right"/>
      </w:pPr>
      <w:r>
        <w:t>item =</w:t>
      </w:r>
    </w:p>
    <w:p>
      <w:pPr>
        <w:pStyle w:val="7"/>
      </w:pPr>
      <w:r>
        <w:br w:type="column"/>
      </w:r>
    </w:p>
    <w:p>
      <w:pPr>
        <w:pStyle w:val="7"/>
        <w:spacing w:before="11"/>
        <w:rPr>
          <w:sz w:val="29"/>
        </w:rPr>
      </w:pPr>
    </w:p>
    <w:p>
      <w:pPr>
        <w:pStyle w:val="7"/>
        <w:spacing w:before="1"/>
        <w:ind w:left="80"/>
      </w:pPr>
      <w:r>
        <w:t>self._</w:t>
      </w:r>
    </w:p>
    <w:p>
      <w:pPr>
        <w:pStyle w:val="7"/>
      </w:pPr>
      <w:r>
        <w:br w:type="column"/>
      </w:r>
    </w:p>
    <w:p>
      <w:pPr>
        <w:pStyle w:val="7"/>
        <w:spacing w:before="11"/>
        <w:rPr>
          <w:sz w:val="29"/>
        </w:rPr>
      </w:pPr>
    </w:p>
    <w:p>
      <w:pPr>
        <w:pStyle w:val="7"/>
        <w:spacing w:before="1"/>
        <w:ind w:left="80"/>
      </w:pPr>
      <w:r>
        <w:t>_queue.get()</w:t>
      </w:r>
    </w:p>
    <w:p>
      <w:pPr>
        <w:spacing w:after="0"/>
        <w:sectPr>
          <w:type w:val="continuous"/>
          <w:pgSz w:w="11910" w:h="16840"/>
          <w:pgMar w:top="1440" w:right="1560" w:bottom="280" w:left="1640" w:header="720" w:footer="720" w:gutter="0"/>
          <w:cols w:equalWidth="0" w:num="3">
            <w:col w:w="2321" w:space="40"/>
            <w:col w:w="801" w:space="39"/>
            <w:col w:w="5509"/>
          </w:cols>
        </w:sectPr>
      </w:pPr>
    </w:p>
    <w:p>
      <w:pPr>
        <w:pStyle w:val="7"/>
        <w:spacing w:before="4"/>
        <w:ind w:left="1600"/>
      </w:pPr>
      <w:r>
        <w:t>if item is None:</w:t>
      </w:r>
    </w:p>
    <w:p>
      <w:pPr>
        <w:pStyle w:val="7"/>
        <w:spacing w:before="5"/>
        <w:ind w:left="2080"/>
      </w:pPr>
      <w:r>
        <w:t>break # reached end of queue</w:t>
      </w:r>
    </w:p>
    <w:p>
      <w:pPr>
        <w:pStyle w:val="7"/>
        <w:spacing w:before="8"/>
      </w:pPr>
    </w:p>
    <w:p>
      <w:pPr>
        <w:pStyle w:val="7"/>
        <w:spacing w:before="1" w:line="242" w:lineRule="auto"/>
        <w:ind w:left="1600" w:right="970"/>
      </w:pPr>
      <w:r>
        <w:t># pretend we're doing something that takes 10?00 ms time.sleep(random.randint(10, 100) / 1000.0)</w:t>
      </w:r>
    </w:p>
    <w:p>
      <w:pPr>
        <w:pStyle w:val="7"/>
        <w:spacing w:before="7"/>
      </w:pPr>
    </w:p>
    <w:p>
      <w:pPr>
        <w:pStyle w:val="7"/>
        <w:ind w:left="1600"/>
      </w:pPr>
      <w:r>
        <w:t>print "task", item, "finished"</w:t>
      </w:r>
    </w:p>
    <w:p>
      <w:pPr>
        <w:pStyle w:val="7"/>
        <w:spacing w:before="7"/>
        <w:rPr>
          <w:sz w:val="19"/>
        </w:rPr>
      </w:pPr>
    </w:p>
    <w:p>
      <w:pPr>
        <w:pStyle w:val="7"/>
        <w:spacing w:before="66"/>
        <w:ind w:left="160"/>
      </w:pPr>
      <w:r>
        <w:t>#</w:t>
      </w:r>
    </w:p>
    <w:p>
      <w:pPr>
        <w:pStyle w:val="7"/>
        <w:spacing w:before="4"/>
        <w:ind w:left="160"/>
      </w:pPr>
      <w:r>
        <w:t># try it</w:t>
      </w:r>
    </w:p>
    <w:p>
      <w:pPr>
        <w:pStyle w:val="7"/>
        <w:spacing w:before="4" w:line="620" w:lineRule="atLeast"/>
        <w:ind w:left="160" w:right="5650"/>
      </w:pPr>
      <w:r>
        <w:t>queue = Queue.Queue(0) for i in range(WORKERS):</w:t>
      </w:r>
    </w:p>
    <w:p>
      <w:pPr>
        <w:pStyle w:val="7"/>
        <w:spacing w:before="9"/>
        <w:ind w:left="640"/>
      </w:pPr>
      <w:r>
        <w:t>Worker(queue).start() # start a worker</w:t>
      </w:r>
    </w:p>
    <w:p>
      <w:pPr>
        <w:pStyle w:val="7"/>
        <w:spacing w:before="9"/>
      </w:pPr>
    </w:p>
    <w:p>
      <w:pPr>
        <w:pStyle w:val="7"/>
        <w:spacing w:line="242" w:lineRule="auto"/>
        <w:ind w:left="640" w:right="6250" w:hanging="480"/>
      </w:pPr>
      <w:r>
        <w:t>for i in range(10): queue.put(i)</w:t>
      </w:r>
    </w:p>
    <w:p>
      <w:pPr>
        <w:pStyle w:val="7"/>
        <w:spacing w:before="7"/>
      </w:pPr>
    </w:p>
    <w:p>
      <w:pPr>
        <w:pStyle w:val="7"/>
        <w:ind w:left="160"/>
      </w:pPr>
      <w:r>
        <w:t>for i in range(WORKERS):</w:t>
      </w:r>
    </w:p>
    <w:p>
      <w:pPr>
        <w:spacing w:after="0"/>
        <w:sectPr>
          <w:type w:val="continuous"/>
          <w:pgSz w:w="11910" w:h="16840"/>
          <w:pgMar w:top="1440" w:right="1560" w:bottom="280" w:left="1640" w:header="720" w:footer="720" w:gutter="0"/>
        </w:sectPr>
      </w:pPr>
    </w:p>
    <w:p>
      <w:pPr>
        <w:pStyle w:val="7"/>
        <w:spacing w:before="41"/>
        <w:ind w:left="640"/>
      </w:pPr>
      <w:r>
        <w:t>queue.put(None) # add end-of-queue markers</w:t>
      </w:r>
    </w:p>
    <w:p>
      <w:pPr>
        <w:pStyle w:val="7"/>
        <w:spacing w:before="4"/>
        <w:rPr>
          <w:sz w:val="27"/>
        </w:rPr>
      </w:pPr>
    </w:p>
    <w:tbl>
      <w:tblPr>
        <w:tblStyle w:val="9"/>
        <w:tblW w:w="1914"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4"/>
        <w:gridCol w:w="241"/>
        <w:gridCol w:w="1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594" w:type="dxa"/>
          </w:tcPr>
          <w:p>
            <w:pPr>
              <w:pStyle w:val="12"/>
              <w:spacing w:before="0" w:line="256" w:lineRule="exact"/>
              <w:ind w:right="58"/>
              <w:rPr>
                <w:b/>
                <w:sz w:val="24"/>
              </w:rPr>
            </w:pPr>
            <w:r>
              <w:rPr>
                <w:b/>
                <w:w w:val="95"/>
                <w:sz w:val="24"/>
              </w:rPr>
              <w:t>task</w:t>
            </w:r>
          </w:p>
        </w:tc>
        <w:tc>
          <w:tcPr>
            <w:tcW w:w="241" w:type="dxa"/>
          </w:tcPr>
          <w:p>
            <w:pPr>
              <w:pStyle w:val="12"/>
              <w:spacing w:before="0" w:line="256" w:lineRule="exact"/>
              <w:ind w:right="58"/>
              <w:rPr>
                <w:b/>
                <w:sz w:val="24"/>
              </w:rPr>
            </w:pPr>
            <w:r>
              <w:rPr>
                <w:b/>
                <w:w w:val="99"/>
                <w:sz w:val="24"/>
              </w:rPr>
              <w:t>1</w:t>
            </w:r>
          </w:p>
        </w:tc>
        <w:tc>
          <w:tcPr>
            <w:tcW w:w="1079" w:type="dxa"/>
          </w:tcPr>
          <w:p>
            <w:pPr>
              <w:pStyle w:val="12"/>
              <w:spacing w:before="0" w:line="256"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0</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3</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2</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4</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5</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7</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6</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9</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594" w:type="dxa"/>
          </w:tcPr>
          <w:p>
            <w:pPr>
              <w:pStyle w:val="12"/>
              <w:spacing w:line="254" w:lineRule="exact"/>
              <w:ind w:right="57"/>
              <w:rPr>
                <w:b/>
                <w:sz w:val="24"/>
              </w:rPr>
            </w:pPr>
            <w:r>
              <w:rPr>
                <w:b/>
                <w:sz w:val="24"/>
              </w:rPr>
              <w:t>task</w:t>
            </w:r>
          </w:p>
        </w:tc>
        <w:tc>
          <w:tcPr>
            <w:tcW w:w="241" w:type="dxa"/>
          </w:tcPr>
          <w:p>
            <w:pPr>
              <w:pStyle w:val="12"/>
              <w:spacing w:line="254" w:lineRule="exact"/>
              <w:ind w:right="57"/>
              <w:rPr>
                <w:b/>
                <w:sz w:val="24"/>
              </w:rPr>
            </w:pPr>
            <w:r>
              <w:rPr>
                <w:b/>
                <w:w w:val="99"/>
                <w:sz w:val="24"/>
              </w:rPr>
              <w:t>8</w:t>
            </w:r>
          </w:p>
        </w:tc>
        <w:tc>
          <w:tcPr>
            <w:tcW w:w="1079" w:type="dxa"/>
          </w:tcPr>
          <w:p>
            <w:pPr>
              <w:pStyle w:val="12"/>
              <w:spacing w:line="254" w:lineRule="exact"/>
              <w:ind w:left="41" w:right="28"/>
              <w:jc w:val="center"/>
              <w:rPr>
                <w:b/>
                <w:sz w:val="24"/>
              </w:rPr>
            </w:pPr>
            <w:r>
              <w:rPr>
                <w:b/>
                <w:sz w:val="24"/>
              </w:rPr>
              <w:t>finished</w:t>
            </w:r>
          </w:p>
        </w:tc>
      </w:tr>
    </w:tbl>
    <w:p>
      <w:pPr>
        <w:pStyle w:val="7"/>
        <w:spacing w:before="11"/>
      </w:pPr>
    </w:p>
    <w:p>
      <w:pPr>
        <w:pStyle w:val="7"/>
        <w:spacing w:line="242" w:lineRule="auto"/>
        <w:ind w:left="160" w:right="622"/>
      </w:pPr>
      <w:r>
        <w:t>Example 3-3 展示了如何限制队列的大小. 如果队列满了, 那么控制主线程(producer threads) 被阻塞, 等待项目被弹出 (pop off).</w:t>
      </w:r>
    </w:p>
    <w:p>
      <w:pPr>
        <w:pStyle w:val="7"/>
        <w:spacing w:before="2"/>
        <w:rPr>
          <w:sz w:val="22"/>
        </w:rPr>
      </w:pPr>
    </w:p>
    <w:p>
      <w:pPr>
        <w:pStyle w:val="11"/>
        <w:numPr>
          <w:ilvl w:val="3"/>
          <w:numId w:val="56"/>
        </w:numPr>
        <w:tabs>
          <w:tab w:val="left" w:pos="1249"/>
        </w:tabs>
        <w:spacing w:before="0" w:after="0" w:line="460" w:lineRule="auto"/>
        <w:ind w:left="160" w:right="2868" w:firstLine="0"/>
        <w:jc w:val="left"/>
        <w:rPr>
          <w:sz w:val="24"/>
        </w:rPr>
      </w:pPr>
      <w:r>
        <w:rPr>
          <w:b/>
          <w:sz w:val="24"/>
        </w:rPr>
        <w:t>Example</w:t>
      </w:r>
      <w:r>
        <w:rPr>
          <w:b/>
          <w:spacing w:val="-6"/>
          <w:sz w:val="24"/>
        </w:rPr>
        <w:t xml:space="preserve"> </w:t>
      </w:r>
      <w:r>
        <w:rPr>
          <w:b/>
          <w:sz w:val="24"/>
        </w:rPr>
        <w:t>3-3.</w:t>
      </w:r>
      <w:r>
        <w:rPr>
          <w:b/>
          <w:spacing w:val="-3"/>
          <w:sz w:val="24"/>
        </w:rPr>
        <w:t xml:space="preserve"> 使用限制大小的 </w:t>
      </w:r>
      <w:r>
        <w:rPr>
          <w:b/>
          <w:sz w:val="24"/>
        </w:rPr>
        <w:t>Queue</w:t>
      </w:r>
      <w:r>
        <w:rPr>
          <w:b/>
          <w:spacing w:val="-2"/>
          <w:sz w:val="24"/>
        </w:rPr>
        <w:t xml:space="preserve"> 模块</w:t>
      </w:r>
      <w:r>
        <w:rPr>
          <w:spacing w:val="-2"/>
          <w:sz w:val="24"/>
        </w:rPr>
        <w:t>File: queue-example-2.py</w:t>
      </w:r>
    </w:p>
    <w:p>
      <w:pPr>
        <w:pStyle w:val="7"/>
        <w:spacing w:before="34" w:line="242" w:lineRule="auto"/>
        <w:ind w:left="160" w:right="6610"/>
      </w:pPr>
      <w:r>
        <w:t>import threading import Queue</w:t>
      </w:r>
    </w:p>
    <w:p>
      <w:pPr>
        <w:pStyle w:val="7"/>
        <w:spacing w:before="7"/>
      </w:pPr>
    </w:p>
    <w:p>
      <w:pPr>
        <w:pStyle w:val="7"/>
        <w:spacing w:line="487" w:lineRule="auto"/>
        <w:ind w:left="160" w:right="6250"/>
      </w:pPr>
      <w:r>
        <w:t xml:space="preserve">import time, </w:t>
      </w:r>
      <w:r>
        <w:rPr>
          <w:spacing w:val="-3"/>
        </w:rPr>
        <w:t xml:space="preserve">random </w:t>
      </w:r>
      <w:r>
        <w:t>WORKERS = 2</w:t>
      </w:r>
    </w:p>
    <w:p>
      <w:pPr>
        <w:pStyle w:val="7"/>
        <w:spacing w:line="307" w:lineRule="exact"/>
        <w:ind w:left="160"/>
      </w:pPr>
      <w:r>
        <w:t>class Worker(threading.Thread):</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queue):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self._ _queue = queue</w:t>
      </w:r>
    </w:p>
    <w:p>
      <w:pPr>
        <w:spacing w:after="0"/>
        <w:sectPr>
          <w:type w:val="continuous"/>
          <w:pgSz w:w="11910" w:h="16840"/>
          <w:pgMar w:top="1440" w:right="1560" w:bottom="280" w:left="1640" w:header="720" w:footer="720" w:gutter="0"/>
        </w:sectPr>
      </w:pPr>
    </w:p>
    <w:p>
      <w:pPr>
        <w:pStyle w:val="7"/>
        <w:spacing w:before="4"/>
        <w:ind w:left="1120"/>
      </w:pPr>
      <w:r>
        <w:t>threading.Thread._</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281" w:space="40"/>
            <w:col w:w="801" w:space="39"/>
            <w:col w:w="4549"/>
          </w:cols>
        </w:sectPr>
      </w:pPr>
    </w:p>
    <w:p>
      <w:pPr>
        <w:pStyle w:val="7"/>
        <w:spacing w:before="7"/>
        <w:rPr>
          <w:sz w:val="19"/>
        </w:rPr>
      </w:pPr>
    </w:p>
    <w:p>
      <w:pPr>
        <w:spacing w:after="0"/>
        <w:rPr>
          <w:sz w:val="19"/>
        </w:rPr>
        <w:sectPr>
          <w:type w:val="continuous"/>
          <w:pgSz w:w="11910" w:h="16840"/>
          <w:pgMar w:top="1440" w:right="1560" w:bottom="280" w:left="1640" w:header="720" w:footer="720" w:gutter="0"/>
        </w:sectPr>
      </w:pPr>
    </w:p>
    <w:p>
      <w:pPr>
        <w:pStyle w:val="7"/>
        <w:spacing w:before="66" w:line="242" w:lineRule="auto"/>
        <w:ind w:left="1120" w:right="-19" w:hanging="480"/>
      </w:pPr>
      <w:r>
        <w:t>def run(self): while 1:</w:t>
      </w:r>
    </w:p>
    <w:p>
      <w:pPr>
        <w:pStyle w:val="7"/>
        <w:spacing w:before="3"/>
        <w:jc w:val="right"/>
      </w:pPr>
      <w:r>
        <w:t>item =</w:t>
      </w:r>
    </w:p>
    <w:p>
      <w:pPr>
        <w:pStyle w:val="7"/>
      </w:pPr>
      <w:r>
        <w:br w:type="column"/>
      </w:r>
    </w:p>
    <w:p>
      <w:pPr>
        <w:pStyle w:val="7"/>
        <w:spacing w:before="11"/>
        <w:rPr>
          <w:sz w:val="29"/>
        </w:rPr>
      </w:pPr>
    </w:p>
    <w:p>
      <w:pPr>
        <w:pStyle w:val="7"/>
        <w:ind w:left="80"/>
      </w:pPr>
      <w:r>
        <w:t>self._</w:t>
      </w:r>
    </w:p>
    <w:p>
      <w:pPr>
        <w:pStyle w:val="7"/>
      </w:pPr>
      <w:r>
        <w:br w:type="column"/>
      </w:r>
    </w:p>
    <w:p>
      <w:pPr>
        <w:pStyle w:val="7"/>
        <w:spacing w:before="11"/>
        <w:rPr>
          <w:sz w:val="29"/>
        </w:rPr>
      </w:pPr>
    </w:p>
    <w:p>
      <w:pPr>
        <w:pStyle w:val="7"/>
        <w:ind w:left="80"/>
      </w:pPr>
      <w:r>
        <w:t>_queue.get()</w:t>
      </w:r>
    </w:p>
    <w:p>
      <w:pPr>
        <w:spacing w:after="0"/>
        <w:sectPr>
          <w:type w:val="continuous"/>
          <w:pgSz w:w="11910" w:h="16840"/>
          <w:pgMar w:top="1440" w:right="1560" w:bottom="280" w:left="1640" w:header="720" w:footer="720" w:gutter="0"/>
          <w:cols w:equalWidth="0" w:num="3">
            <w:col w:w="2321" w:space="40"/>
            <w:col w:w="801" w:space="39"/>
            <w:col w:w="5509"/>
          </w:cols>
        </w:sectPr>
      </w:pPr>
    </w:p>
    <w:p>
      <w:pPr>
        <w:pStyle w:val="7"/>
        <w:spacing w:before="4"/>
        <w:ind w:left="1600"/>
      </w:pPr>
      <w:r>
        <w:t>if item is None:</w:t>
      </w:r>
    </w:p>
    <w:p>
      <w:pPr>
        <w:pStyle w:val="7"/>
        <w:spacing w:before="5"/>
        <w:ind w:left="2080"/>
      </w:pPr>
      <w:r>
        <w:t>break # reached end of queue</w:t>
      </w:r>
    </w:p>
    <w:p>
      <w:pPr>
        <w:pStyle w:val="7"/>
        <w:spacing w:before="9"/>
      </w:pPr>
    </w:p>
    <w:p>
      <w:pPr>
        <w:pStyle w:val="7"/>
        <w:spacing w:line="242" w:lineRule="auto"/>
        <w:ind w:left="1600" w:right="970"/>
      </w:pPr>
      <w:r>
        <w:t># pretend we're doing something that takes 10?00 ms time.sleep(random.randint(10, 100) / 1000.0)</w:t>
      </w:r>
    </w:p>
    <w:p>
      <w:pPr>
        <w:pStyle w:val="7"/>
        <w:spacing w:before="7"/>
      </w:pPr>
    </w:p>
    <w:p>
      <w:pPr>
        <w:pStyle w:val="7"/>
        <w:ind w:left="1600"/>
      </w:pPr>
      <w:r>
        <w:t>print "task", item, "finished"</w:t>
      </w:r>
    </w:p>
    <w:p>
      <w:pPr>
        <w:pStyle w:val="7"/>
        <w:spacing w:before="7"/>
        <w:rPr>
          <w:sz w:val="19"/>
        </w:rPr>
      </w:pPr>
    </w:p>
    <w:p>
      <w:pPr>
        <w:pStyle w:val="7"/>
        <w:spacing w:before="66"/>
        <w:ind w:left="160"/>
      </w:pPr>
      <w:r>
        <w:t>#</w:t>
      </w:r>
    </w:p>
    <w:p>
      <w:pPr>
        <w:spacing w:after="0"/>
        <w:sectPr>
          <w:type w:val="continuous"/>
          <w:pgSz w:w="11910" w:h="16840"/>
          <w:pgMar w:top="1440" w:right="1560" w:bottom="280" w:left="1640" w:header="720" w:footer="720" w:gutter="0"/>
        </w:sectPr>
      </w:pPr>
    </w:p>
    <w:p>
      <w:pPr>
        <w:pStyle w:val="7"/>
        <w:spacing w:before="41" w:line="487" w:lineRule="auto"/>
        <w:ind w:left="160" w:right="5650"/>
      </w:pPr>
      <w:r>
        <w:t># run with limited queue queue = Queue.Queue(3)</w:t>
      </w:r>
    </w:p>
    <w:p>
      <w:pPr>
        <w:pStyle w:val="7"/>
        <w:spacing w:line="307" w:lineRule="exact"/>
        <w:ind w:left="160"/>
      </w:pPr>
      <w:r>
        <w:t>for i in range(WORKERS):</w:t>
      </w:r>
    </w:p>
    <w:p>
      <w:pPr>
        <w:pStyle w:val="7"/>
        <w:spacing w:before="4"/>
        <w:ind w:left="640"/>
      </w:pPr>
      <w:r>
        <w:t>Worker(queue).start() # start a worker</w:t>
      </w:r>
    </w:p>
    <w:p>
      <w:pPr>
        <w:pStyle w:val="7"/>
        <w:spacing w:before="9"/>
      </w:pPr>
    </w:p>
    <w:p>
      <w:pPr>
        <w:pStyle w:val="7"/>
        <w:spacing w:line="242" w:lineRule="auto"/>
        <w:ind w:left="640" w:right="5902" w:hanging="480"/>
        <w:jc w:val="both"/>
      </w:pPr>
      <w:r>
        <w:t>for item in range(10): print "push", item queue.put(item)</w:t>
      </w:r>
    </w:p>
    <w:p>
      <w:pPr>
        <w:pStyle w:val="7"/>
        <w:spacing w:before="9"/>
      </w:pPr>
    </w:p>
    <w:p>
      <w:pPr>
        <w:pStyle w:val="7"/>
        <w:ind w:left="160"/>
      </w:pPr>
      <w:r>
        <w:t>for i in range(WORKERS):</w:t>
      </w:r>
    </w:p>
    <w:p>
      <w:pPr>
        <w:pStyle w:val="7"/>
        <w:spacing w:before="5"/>
        <w:ind w:left="640"/>
      </w:pPr>
      <w:r>
        <w:t>queue.put(None) # add end-of-queue markers</w:t>
      </w:r>
    </w:p>
    <w:p>
      <w:pPr>
        <w:pStyle w:val="7"/>
        <w:spacing w:before="4"/>
        <w:rPr>
          <w:sz w:val="27"/>
        </w:rPr>
      </w:pPr>
    </w:p>
    <w:tbl>
      <w:tblPr>
        <w:tblStyle w:val="9"/>
        <w:tblW w:w="1914"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4"/>
        <w:gridCol w:w="241"/>
        <w:gridCol w:w="1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594" w:type="dxa"/>
          </w:tcPr>
          <w:p>
            <w:pPr>
              <w:pStyle w:val="12"/>
              <w:spacing w:before="0" w:line="256" w:lineRule="exact"/>
              <w:ind w:right="57"/>
              <w:rPr>
                <w:b/>
                <w:sz w:val="24"/>
              </w:rPr>
            </w:pPr>
            <w:r>
              <w:rPr>
                <w:b/>
                <w:sz w:val="24"/>
              </w:rPr>
              <w:t>push</w:t>
            </w:r>
          </w:p>
        </w:tc>
        <w:tc>
          <w:tcPr>
            <w:tcW w:w="241" w:type="dxa"/>
          </w:tcPr>
          <w:p>
            <w:pPr>
              <w:pStyle w:val="12"/>
              <w:spacing w:before="0" w:line="256" w:lineRule="exact"/>
              <w:ind w:right="57"/>
              <w:rPr>
                <w:b/>
                <w:sz w:val="24"/>
              </w:rPr>
            </w:pPr>
            <w:r>
              <w:rPr>
                <w:b/>
                <w:w w:val="99"/>
                <w:sz w:val="24"/>
              </w:rPr>
              <w:t>0</w:t>
            </w:r>
          </w:p>
        </w:tc>
        <w:tc>
          <w:tcPr>
            <w:tcW w:w="1079" w:type="dxa"/>
          </w:tcPr>
          <w:p>
            <w:pPr>
              <w:pStyle w:val="12"/>
              <w:spacing w:before="0"/>
              <w:jc w:val="left"/>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1</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2</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3</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4</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5</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0</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6</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1</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7</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2</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8</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3</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7"/>
              <w:rPr>
                <w:b/>
                <w:sz w:val="24"/>
              </w:rPr>
            </w:pPr>
            <w:r>
              <w:rPr>
                <w:b/>
                <w:sz w:val="24"/>
              </w:rPr>
              <w:t>push</w:t>
            </w:r>
          </w:p>
        </w:tc>
        <w:tc>
          <w:tcPr>
            <w:tcW w:w="241" w:type="dxa"/>
          </w:tcPr>
          <w:p>
            <w:pPr>
              <w:pStyle w:val="12"/>
              <w:spacing w:line="290" w:lineRule="exact"/>
              <w:ind w:right="57"/>
              <w:rPr>
                <w:b/>
                <w:sz w:val="24"/>
              </w:rPr>
            </w:pPr>
            <w:r>
              <w:rPr>
                <w:b/>
                <w:w w:val="99"/>
                <w:sz w:val="24"/>
              </w:rPr>
              <w:t>9</w:t>
            </w:r>
          </w:p>
        </w:tc>
        <w:tc>
          <w:tcPr>
            <w:tcW w:w="1079"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4</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6</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5</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7</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594" w:type="dxa"/>
          </w:tcPr>
          <w:p>
            <w:pPr>
              <w:pStyle w:val="12"/>
              <w:spacing w:line="290" w:lineRule="exact"/>
              <w:ind w:right="58"/>
              <w:rPr>
                <w:b/>
                <w:sz w:val="24"/>
              </w:rPr>
            </w:pPr>
            <w:r>
              <w:rPr>
                <w:b/>
                <w:w w:val="95"/>
                <w:sz w:val="24"/>
              </w:rPr>
              <w:t>task</w:t>
            </w:r>
          </w:p>
        </w:tc>
        <w:tc>
          <w:tcPr>
            <w:tcW w:w="241" w:type="dxa"/>
          </w:tcPr>
          <w:p>
            <w:pPr>
              <w:pStyle w:val="12"/>
              <w:spacing w:line="290" w:lineRule="exact"/>
              <w:ind w:right="58"/>
              <w:rPr>
                <w:b/>
                <w:sz w:val="24"/>
              </w:rPr>
            </w:pPr>
            <w:r>
              <w:rPr>
                <w:b/>
                <w:w w:val="99"/>
                <w:sz w:val="24"/>
              </w:rPr>
              <w:t>9</w:t>
            </w:r>
          </w:p>
        </w:tc>
        <w:tc>
          <w:tcPr>
            <w:tcW w:w="1079" w:type="dxa"/>
          </w:tcPr>
          <w:p>
            <w:pPr>
              <w:pStyle w:val="12"/>
              <w:spacing w:line="290" w:lineRule="exact"/>
              <w:ind w:left="41" w:right="29"/>
              <w:jc w:val="center"/>
              <w:rPr>
                <w:b/>
                <w:sz w:val="24"/>
              </w:rPr>
            </w:pPr>
            <w:r>
              <w:rPr>
                <w:b/>
                <w:sz w:val="24"/>
              </w:rPr>
              <w:t>finished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594" w:type="dxa"/>
          </w:tcPr>
          <w:p>
            <w:pPr>
              <w:pStyle w:val="12"/>
              <w:spacing w:line="254" w:lineRule="exact"/>
              <w:ind w:right="57"/>
              <w:rPr>
                <w:b/>
                <w:sz w:val="24"/>
              </w:rPr>
            </w:pPr>
            <w:r>
              <w:rPr>
                <w:b/>
                <w:sz w:val="24"/>
              </w:rPr>
              <w:t>task</w:t>
            </w:r>
          </w:p>
        </w:tc>
        <w:tc>
          <w:tcPr>
            <w:tcW w:w="241" w:type="dxa"/>
          </w:tcPr>
          <w:p>
            <w:pPr>
              <w:pStyle w:val="12"/>
              <w:spacing w:line="254" w:lineRule="exact"/>
              <w:ind w:right="57"/>
              <w:rPr>
                <w:b/>
                <w:sz w:val="24"/>
              </w:rPr>
            </w:pPr>
            <w:r>
              <w:rPr>
                <w:b/>
                <w:w w:val="99"/>
                <w:sz w:val="24"/>
              </w:rPr>
              <w:t>8</w:t>
            </w:r>
          </w:p>
        </w:tc>
        <w:tc>
          <w:tcPr>
            <w:tcW w:w="1079" w:type="dxa"/>
          </w:tcPr>
          <w:p>
            <w:pPr>
              <w:pStyle w:val="12"/>
              <w:spacing w:line="254" w:lineRule="exact"/>
              <w:ind w:left="41" w:right="28"/>
              <w:jc w:val="center"/>
              <w:rPr>
                <w:b/>
                <w:sz w:val="24"/>
              </w:rPr>
            </w:pPr>
            <w:r>
              <w:rPr>
                <w:b/>
                <w:sz w:val="24"/>
              </w:rPr>
              <w:t>finished</w:t>
            </w:r>
          </w:p>
        </w:tc>
      </w:tr>
    </w:tbl>
    <w:p>
      <w:pPr>
        <w:pStyle w:val="7"/>
        <w:spacing w:before="1"/>
      </w:pPr>
    </w:p>
    <w:p>
      <w:pPr>
        <w:pStyle w:val="7"/>
        <w:spacing w:line="242" w:lineRule="auto"/>
        <w:ind w:left="160" w:right="211"/>
      </w:pPr>
      <w:r>
        <w:t xml:space="preserve">你可以通过继承 </w:t>
      </w:r>
      <w:r>
        <w:rPr>
          <w:i/>
          <w:sz w:val="25"/>
        </w:rPr>
        <w:t xml:space="preserve">Queue </w:t>
      </w:r>
      <w:r>
        <w:t>类来修改它的行为. Example 3-4 为我们展示了一个简单的具有优先级的队列. 它接受一个元组作为参数, 元组的第一个成员表示优先级(数值越小优先级越高).</w:t>
      </w:r>
    </w:p>
    <w:p>
      <w:pPr>
        <w:pStyle w:val="7"/>
        <w:rPr>
          <w:sz w:val="22"/>
        </w:rPr>
      </w:pPr>
    </w:p>
    <w:p>
      <w:pPr>
        <w:pStyle w:val="11"/>
        <w:numPr>
          <w:ilvl w:val="3"/>
          <w:numId w:val="56"/>
        </w:numPr>
        <w:tabs>
          <w:tab w:val="left" w:pos="1249"/>
        </w:tabs>
        <w:spacing w:before="1" w:after="0" w:line="460" w:lineRule="auto"/>
        <w:ind w:left="160" w:right="2387" w:firstLine="0"/>
        <w:jc w:val="left"/>
        <w:rPr>
          <w:sz w:val="24"/>
        </w:rPr>
      </w:pPr>
      <w:r>
        <w:rPr>
          <w:b/>
          <w:sz w:val="24"/>
        </w:rPr>
        <w:t>Example</w:t>
      </w:r>
      <w:r>
        <w:rPr>
          <w:b/>
          <w:spacing w:val="-6"/>
          <w:sz w:val="24"/>
        </w:rPr>
        <w:t xml:space="preserve"> </w:t>
      </w:r>
      <w:r>
        <w:rPr>
          <w:b/>
          <w:sz w:val="24"/>
        </w:rPr>
        <w:t>3-4.</w:t>
      </w:r>
      <w:r>
        <w:rPr>
          <w:b/>
          <w:spacing w:val="-3"/>
          <w:sz w:val="24"/>
        </w:rPr>
        <w:t xml:space="preserve"> 使用 </w:t>
      </w:r>
      <w:r>
        <w:rPr>
          <w:b/>
          <w:sz w:val="24"/>
        </w:rPr>
        <w:t>Queue</w:t>
      </w:r>
      <w:r>
        <w:rPr>
          <w:b/>
          <w:spacing w:val="-2"/>
          <w:sz w:val="24"/>
        </w:rPr>
        <w:t xml:space="preserve"> 模块实现优先级队列</w:t>
      </w:r>
      <w:r>
        <w:rPr>
          <w:spacing w:val="-2"/>
          <w:sz w:val="24"/>
        </w:rPr>
        <w:t>File: queue-example-3.py</w:t>
      </w:r>
    </w:p>
    <w:p>
      <w:pPr>
        <w:pStyle w:val="7"/>
        <w:spacing w:before="33" w:line="242" w:lineRule="auto"/>
        <w:ind w:left="160" w:right="6970"/>
      </w:pPr>
      <w:r>
        <w:t>import Queue import bisect</w:t>
      </w:r>
    </w:p>
    <w:p>
      <w:pPr>
        <w:spacing w:after="0" w:line="242" w:lineRule="auto"/>
        <w:sectPr>
          <w:pgSz w:w="11910" w:h="16840"/>
          <w:pgMar w:top="1400" w:right="1560" w:bottom="280" w:left="1640" w:header="720" w:footer="720" w:gutter="0"/>
        </w:sectPr>
      </w:pPr>
    </w:p>
    <w:p>
      <w:pPr>
        <w:pStyle w:val="7"/>
        <w:spacing w:before="153"/>
        <w:ind w:left="160"/>
      </w:pPr>
      <w:r>
        <w:t>Empty = Queue.Empty</w:t>
      </w:r>
    </w:p>
    <w:p>
      <w:pPr>
        <w:pStyle w:val="7"/>
        <w:spacing w:before="9"/>
      </w:pPr>
    </w:p>
    <w:p>
      <w:pPr>
        <w:pStyle w:val="7"/>
        <w:spacing w:line="242" w:lineRule="auto"/>
        <w:ind w:left="640" w:right="4582" w:hanging="480"/>
      </w:pPr>
      <w:r>
        <w:t>class PriorityQueue(Queue.Queue): "Thread-safe priority queue"</w:t>
      </w:r>
    </w:p>
    <w:p>
      <w:pPr>
        <w:pStyle w:val="7"/>
        <w:spacing w:before="7"/>
      </w:pPr>
    </w:p>
    <w:p>
      <w:pPr>
        <w:pStyle w:val="7"/>
        <w:spacing w:line="242" w:lineRule="auto"/>
        <w:ind w:left="1120" w:right="5530" w:hanging="480"/>
      </w:pPr>
      <w:r>
        <w:t>def _put(self, item): # insert in order</w:t>
      </w:r>
    </w:p>
    <w:p>
      <w:pPr>
        <w:pStyle w:val="7"/>
        <w:spacing w:before="3"/>
        <w:ind w:left="1120"/>
      </w:pPr>
      <w:r>
        <w:t>bisect.insort(self.queue, item)</w:t>
      </w:r>
    </w:p>
    <w:p>
      <w:pPr>
        <w:pStyle w:val="7"/>
        <w:spacing w:before="9"/>
      </w:pPr>
    </w:p>
    <w:p>
      <w:pPr>
        <w:pStyle w:val="7"/>
        <w:ind w:left="160"/>
      </w:pPr>
      <w:r>
        <w:t>#</w:t>
      </w:r>
    </w:p>
    <w:p>
      <w:pPr>
        <w:pStyle w:val="7"/>
        <w:spacing w:before="5"/>
        <w:ind w:left="160"/>
      </w:pPr>
      <w:r>
        <w:t># try it</w:t>
      </w:r>
    </w:p>
    <w:p>
      <w:pPr>
        <w:pStyle w:val="7"/>
        <w:spacing w:before="8"/>
      </w:pPr>
    </w:p>
    <w:p>
      <w:pPr>
        <w:pStyle w:val="7"/>
        <w:spacing w:before="1"/>
        <w:ind w:left="160"/>
      </w:pPr>
      <w:r>
        <w:t>queue = PriorityQueue(0)</w:t>
      </w:r>
    </w:p>
    <w:p>
      <w:pPr>
        <w:pStyle w:val="7"/>
        <w:spacing w:before="8"/>
      </w:pPr>
    </w:p>
    <w:p>
      <w:pPr>
        <w:pStyle w:val="7"/>
        <w:spacing w:before="1" w:line="242" w:lineRule="auto"/>
        <w:ind w:left="160" w:right="4582"/>
      </w:pPr>
      <w:r>
        <w:t># add items out of order queue.put((20,</w:t>
      </w:r>
      <w:r>
        <w:rPr>
          <w:spacing w:val="-18"/>
        </w:rPr>
        <w:t xml:space="preserve"> </w:t>
      </w:r>
      <w:r>
        <w:t>"second"))</w:t>
      </w:r>
    </w:p>
    <w:p>
      <w:pPr>
        <w:pStyle w:val="7"/>
        <w:spacing w:before="2"/>
        <w:ind w:left="160"/>
      </w:pPr>
      <w:r>
        <w:t>queue.put((10, "first"))</w:t>
      </w:r>
    </w:p>
    <w:p>
      <w:pPr>
        <w:pStyle w:val="7"/>
        <w:spacing w:before="5"/>
        <w:ind w:left="160"/>
      </w:pPr>
      <w:r>
        <w:t>queue.put((30, "third"))</w:t>
      </w:r>
    </w:p>
    <w:p>
      <w:pPr>
        <w:pStyle w:val="7"/>
        <w:spacing w:before="9"/>
      </w:pPr>
    </w:p>
    <w:p>
      <w:pPr>
        <w:pStyle w:val="7"/>
        <w:spacing w:line="242" w:lineRule="auto"/>
        <w:ind w:left="160" w:right="5890"/>
      </w:pPr>
      <w:r>
        <w:t># print queue contents try:</w:t>
      </w:r>
    </w:p>
    <w:p>
      <w:pPr>
        <w:pStyle w:val="7"/>
        <w:spacing w:before="3"/>
        <w:ind w:left="640"/>
      </w:pPr>
      <w:r>
        <w:t>while 1:</w:t>
      </w:r>
    </w:p>
    <w:p>
      <w:pPr>
        <w:pStyle w:val="7"/>
        <w:spacing w:before="4" w:line="242" w:lineRule="auto"/>
        <w:ind w:left="160" w:right="4690" w:firstLine="960"/>
      </w:pPr>
      <w:r>
        <w:t>print queue.get_nowait() except Empty:</w:t>
      </w:r>
    </w:p>
    <w:p>
      <w:pPr>
        <w:pStyle w:val="7"/>
        <w:spacing w:before="3"/>
        <w:ind w:left="640"/>
      </w:pPr>
      <w:r>
        <w:t>pass</w:t>
      </w:r>
    </w:p>
    <w:p>
      <w:pPr>
        <w:pStyle w:val="7"/>
        <w:spacing w:before="9"/>
      </w:pPr>
    </w:p>
    <w:p>
      <w:pPr>
        <w:pStyle w:val="6"/>
        <w:spacing w:before="0" w:line="242" w:lineRule="auto"/>
        <w:ind w:right="7804"/>
      </w:pPr>
      <w:r>
        <w:t>third second first</w:t>
      </w:r>
    </w:p>
    <w:p>
      <w:pPr>
        <w:pStyle w:val="7"/>
        <w:spacing w:before="3"/>
        <w:rPr>
          <w:b/>
          <w:sz w:val="22"/>
        </w:rPr>
      </w:pPr>
    </w:p>
    <w:p>
      <w:pPr>
        <w:pStyle w:val="7"/>
        <w:spacing w:line="242" w:lineRule="auto"/>
        <w:ind w:left="160" w:right="262"/>
      </w:pPr>
      <w:r>
        <w:t>Example 3-5 展示了一个简单的堆栈 (stack) 实现 (末尾添加, 头部弹出, 而非头部添加, 头部弹出).</w:t>
      </w:r>
    </w:p>
    <w:p>
      <w:pPr>
        <w:pStyle w:val="7"/>
        <w:spacing w:before="2"/>
        <w:rPr>
          <w:sz w:val="22"/>
        </w:rPr>
      </w:pPr>
    </w:p>
    <w:p>
      <w:pPr>
        <w:pStyle w:val="11"/>
        <w:numPr>
          <w:ilvl w:val="3"/>
          <w:numId w:val="56"/>
        </w:numPr>
        <w:tabs>
          <w:tab w:val="left" w:pos="1249"/>
        </w:tabs>
        <w:spacing w:before="0" w:after="0" w:line="460" w:lineRule="auto"/>
        <w:ind w:left="160" w:right="2628" w:firstLine="0"/>
        <w:jc w:val="left"/>
        <w:rPr>
          <w:sz w:val="24"/>
        </w:rPr>
      </w:pPr>
      <w:r>
        <w:rPr>
          <w:b/>
          <w:sz w:val="24"/>
        </w:rPr>
        <w:t>Example</w:t>
      </w:r>
      <w:r>
        <w:rPr>
          <w:b/>
          <w:spacing w:val="-6"/>
          <w:sz w:val="24"/>
        </w:rPr>
        <w:t xml:space="preserve"> </w:t>
      </w:r>
      <w:r>
        <w:rPr>
          <w:b/>
          <w:sz w:val="24"/>
        </w:rPr>
        <w:t>3-5.</w:t>
      </w:r>
      <w:r>
        <w:rPr>
          <w:b/>
          <w:spacing w:val="-3"/>
          <w:sz w:val="24"/>
        </w:rPr>
        <w:t xml:space="preserve"> 使用 </w:t>
      </w:r>
      <w:r>
        <w:rPr>
          <w:b/>
          <w:sz w:val="24"/>
        </w:rPr>
        <w:t>Queue</w:t>
      </w:r>
      <w:r>
        <w:rPr>
          <w:b/>
          <w:spacing w:val="-2"/>
          <w:sz w:val="24"/>
        </w:rPr>
        <w:t xml:space="preserve"> 模块实现一个堆栈</w:t>
      </w:r>
      <w:r>
        <w:rPr>
          <w:spacing w:val="-2"/>
          <w:sz w:val="24"/>
        </w:rPr>
        <w:t>File: queue-example-4.py</w:t>
      </w:r>
    </w:p>
    <w:p>
      <w:pPr>
        <w:pStyle w:val="7"/>
        <w:spacing w:before="34"/>
        <w:ind w:left="160"/>
      </w:pPr>
      <w:r>
        <w:t>import Queue</w:t>
      </w:r>
    </w:p>
    <w:p>
      <w:pPr>
        <w:pStyle w:val="7"/>
        <w:spacing w:before="9"/>
      </w:pPr>
    </w:p>
    <w:p>
      <w:pPr>
        <w:pStyle w:val="7"/>
        <w:ind w:left="160"/>
      </w:pPr>
      <w:r>
        <w:t>Empty = Queue.Empty</w:t>
      </w:r>
    </w:p>
    <w:p>
      <w:pPr>
        <w:pStyle w:val="7"/>
        <w:spacing w:before="9"/>
      </w:pPr>
    </w:p>
    <w:p>
      <w:pPr>
        <w:pStyle w:val="7"/>
        <w:spacing w:line="242" w:lineRule="auto"/>
        <w:ind w:left="640" w:right="5542" w:hanging="480"/>
      </w:pPr>
      <w:r>
        <w:t>class Stack(Queue.Queue): "Thread-safe stack"</w:t>
      </w:r>
    </w:p>
    <w:p>
      <w:pPr>
        <w:spacing w:after="0" w:line="242" w:lineRule="auto"/>
        <w:sectPr>
          <w:pgSz w:w="11910" w:h="16840"/>
          <w:pgMar w:top="1600" w:right="1560" w:bottom="280" w:left="1640" w:header="720" w:footer="720" w:gutter="0"/>
        </w:sectPr>
      </w:pPr>
    </w:p>
    <w:p>
      <w:pPr>
        <w:pStyle w:val="7"/>
        <w:spacing w:before="41"/>
        <w:ind w:left="640"/>
      </w:pPr>
      <w:r>
        <w:t>def _put(self, item):</w:t>
      </w:r>
    </w:p>
    <w:p>
      <w:pPr>
        <w:pStyle w:val="7"/>
        <w:spacing w:before="4" w:line="242" w:lineRule="auto"/>
        <w:ind w:left="1120" w:right="1570"/>
      </w:pPr>
      <w:r>
        <w:t># insert at the beginning of queue, not at the end self.queue.insert(0, item)</w:t>
      </w:r>
    </w:p>
    <w:p>
      <w:pPr>
        <w:pStyle w:val="7"/>
        <w:spacing w:before="8"/>
      </w:pPr>
    </w:p>
    <w:p>
      <w:pPr>
        <w:pStyle w:val="7"/>
        <w:ind w:left="640"/>
      </w:pPr>
      <w:r>
        <w:t># method aliases</w:t>
      </w:r>
    </w:p>
    <w:p>
      <w:pPr>
        <w:pStyle w:val="7"/>
        <w:spacing w:before="4" w:line="242" w:lineRule="auto"/>
        <w:ind w:left="640" w:right="5410"/>
      </w:pPr>
      <w:r>
        <w:t>push = Queue.Queue.put pop = Queue.Queue.get</w:t>
      </w:r>
    </w:p>
    <w:p>
      <w:pPr>
        <w:pStyle w:val="7"/>
        <w:spacing w:before="3"/>
        <w:ind w:left="640"/>
      </w:pPr>
      <w:r>
        <w:t>pop_nowait = Queue.Queue.get_nowait</w:t>
      </w:r>
    </w:p>
    <w:p>
      <w:pPr>
        <w:pStyle w:val="7"/>
        <w:spacing w:before="9"/>
      </w:pPr>
    </w:p>
    <w:p>
      <w:pPr>
        <w:pStyle w:val="7"/>
        <w:ind w:left="160"/>
      </w:pPr>
      <w:r>
        <w:t>#</w:t>
      </w:r>
    </w:p>
    <w:p>
      <w:pPr>
        <w:pStyle w:val="7"/>
        <w:spacing w:before="5"/>
        <w:ind w:left="160"/>
      </w:pPr>
      <w:r>
        <w:t># try it</w:t>
      </w:r>
    </w:p>
    <w:p>
      <w:pPr>
        <w:pStyle w:val="7"/>
        <w:spacing w:before="8"/>
      </w:pPr>
    </w:p>
    <w:p>
      <w:pPr>
        <w:pStyle w:val="7"/>
        <w:spacing w:before="1"/>
        <w:ind w:left="160"/>
      </w:pPr>
      <w:r>
        <w:t>stack = Stack(0)</w:t>
      </w:r>
    </w:p>
    <w:p>
      <w:pPr>
        <w:pStyle w:val="7"/>
        <w:spacing w:before="8"/>
      </w:pPr>
    </w:p>
    <w:p>
      <w:pPr>
        <w:pStyle w:val="7"/>
        <w:spacing w:before="1" w:line="242" w:lineRule="auto"/>
        <w:ind w:left="160" w:right="6010"/>
      </w:pPr>
      <w:r>
        <w:t># push items on stack stack.push("first") stack.push("second") stack.push("third")</w:t>
      </w:r>
    </w:p>
    <w:p>
      <w:pPr>
        <w:pStyle w:val="7"/>
        <w:spacing w:before="10"/>
      </w:pPr>
    </w:p>
    <w:p>
      <w:pPr>
        <w:pStyle w:val="7"/>
        <w:spacing w:line="242" w:lineRule="auto"/>
        <w:ind w:left="160" w:right="5890"/>
      </w:pPr>
      <w:r>
        <w:t># print stack contents try:</w:t>
      </w:r>
    </w:p>
    <w:p>
      <w:pPr>
        <w:pStyle w:val="7"/>
        <w:spacing w:before="3"/>
        <w:ind w:left="640"/>
      </w:pPr>
      <w:r>
        <w:t>while 1:</w:t>
      </w:r>
    </w:p>
    <w:p>
      <w:pPr>
        <w:pStyle w:val="7"/>
        <w:spacing w:before="4" w:line="242" w:lineRule="auto"/>
        <w:ind w:left="160" w:right="4690" w:firstLine="960"/>
      </w:pPr>
      <w:r>
        <w:t>print stack.pop_nowait() except Empty:</w:t>
      </w:r>
    </w:p>
    <w:p>
      <w:pPr>
        <w:pStyle w:val="7"/>
        <w:spacing w:before="3"/>
        <w:ind w:left="640"/>
      </w:pPr>
      <w:r>
        <w:t>pass</w:t>
      </w:r>
    </w:p>
    <w:p>
      <w:pPr>
        <w:pStyle w:val="7"/>
        <w:spacing w:before="9"/>
      </w:pPr>
    </w:p>
    <w:p>
      <w:pPr>
        <w:pStyle w:val="6"/>
        <w:spacing w:before="0" w:line="242" w:lineRule="auto"/>
        <w:ind w:right="7804"/>
      </w:pPr>
      <w:r>
        <w:t>third second first</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35" name="直线 5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0"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By+z29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3.4. thread 模块</w:t>
      </w:r>
    </w:p>
    <w:p>
      <w:pPr>
        <w:pStyle w:val="7"/>
        <w:spacing w:before="3"/>
        <w:rPr>
          <w:b/>
          <w:sz w:val="28"/>
        </w:rPr>
      </w:pPr>
    </w:p>
    <w:p>
      <w:pPr>
        <w:pStyle w:val="7"/>
        <w:spacing w:before="1" w:line="244" w:lineRule="auto"/>
        <w:ind w:left="160" w:right="382"/>
      </w:pPr>
      <w:r>
        <w:t>(可选) thread 模块提为线程提供了一个低级 (low_level) 的接口, 如Example 3-6 所示. 只有你在编译解释器时打开了线程支持才可以使用它. 如果没有特殊需要, 最好使用高级接口 threading 模块替代.</w:t>
      </w:r>
    </w:p>
    <w:p>
      <w:pPr>
        <w:pStyle w:val="7"/>
        <w:spacing w:before="6"/>
        <w:rPr>
          <w:sz w:val="21"/>
        </w:rPr>
      </w:pPr>
    </w:p>
    <w:p>
      <w:pPr>
        <w:spacing w:before="0" w:line="460" w:lineRule="auto"/>
        <w:ind w:left="160" w:right="3951" w:firstLine="0"/>
        <w:jc w:val="left"/>
        <w:rPr>
          <w:sz w:val="24"/>
        </w:rPr>
      </w:pPr>
      <w:r>
        <w:rPr>
          <w:b/>
          <w:sz w:val="24"/>
        </w:rPr>
        <w:t>3.4.0.1. Example 3-6. 使用 thread 模块</w:t>
      </w:r>
      <w:r>
        <w:rPr>
          <w:sz w:val="24"/>
        </w:rPr>
        <w:t>File: thread-example-1.py</w:t>
      </w:r>
    </w:p>
    <w:p>
      <w:pPr>
        <w:pStyle w:val="7"/>
        <w:spacing w:before="34" w:line="242" w:lineRule="auto"/>
        <w:ind w:left="160" w:right="6262"/>
      </w:pPr>
      <w:r>
        <w:t xml:space="preserve">import thread import time, </w:t>
      </w:r>
      <w:r>
        <w:rPr>
          <w:spacing w:val="-3"/>
        </w:rPr>
        <w:t>random</w:t>
      </w:r>
    </w:p>
    <w:p>
      <w:pPr>
        <w:spacing w:after="0" w:line="242" w:lineRule="auto"/>
        <w:sectPr>
          <w:pgSz w:w="11910" w:h="16840"/>
          <w:pgMar w:top="1400" w:right="1560" w:bottom="280" w:left="1640" w:header="720" w:footer="720" w:gutter="0"/>
        </w:sectPr>
      </w:pPr>
    </w:p>
    <w:p>
      <w:pPr>
        <w:pStyle w:val="7"/>
        <w:spacing w:before="41"/>
        <w:ind w:left="160"/>
      </w:pPr>
      <w:r>
        <w:t>def worker():</w:t>
      </w:r>
    </w:p>
    <w:p>
      <w:pPr>
        <w:pStyle w:val="7"/>
        <w:spacing w:before="4"/>
        <w:ind w:left="640"/>
      </w:pPr>
      <w:r>
        <w:t>for i in range(50):</w:t>
      </w:r>
    </w:p>
    <w:p>
      <w:pPr>
        <w:pStyle w:val="7"/>
        <w:spacing w:before="5" w:line="242" w:lineRule="auto"/>
        <w:ind w:left="1120" w:right="1450"/>
      </w:pPr>
      <w:r>
        <w:t># pretend we're doing something that takes 10?00 ms time.sleep(random.randint(10, 100) / 1000.0)</w:t>
      </w:r>
    </w:p>
    <w:p>
      <w:pPr>
        <w:pStyle w:val="7"/>
        <w:spacing w:before="3"/>
        <w:ind w:left="1120"/>
      </w:pPr>
      <w:r>
        <w:t>print thread.get_ident(), "-- task", i, "finished"</w:t>
      </w:r>
    </w:p>
    <w:p>
      <w:pPr>
        <w:pStyle w:val="7"/>
        <w:spacing w:before="9"/>
      </w:pPr>
    </w:p>
    <w:p>
      <w:pPr>
        <w:pStyle w:val="7"/>
        <w:ind w:left="160"/>
      </w:pPr>
      <w:r>
        <w:t>#</w:t>
      </w:r>
    </w:p>
    <w:p>
      <w:pPr>
        <w:pStyle w:val="7"/>
        <w:spacing w:before="4"/>
        <w:ind w:left="160"/>
      </w:pPr>
      <w:r>
        <w:t># try it out!</w:t>
      </w:r>
    </w:p>
    <w:p>
      <w:pPr>
        <w:pStyle w:val="7"/>
        <w:spacing w:before="9"/>
      </w:pPr>
    </w:p>
    <w:p>
      <w:pPr>
        <w:pStyle w:val="7"/>
        <w:spacing w:line="242" w:lineRule="auto"/>
        <w:ind w:left="640" w:right="3850" w:hanging="480"/>
      </w:pPr>
      <w:r>
        <w:t>for i in range(2): thread.start_new_thread(worker, ())</w:t>
      </w:r>
    </w:p>
    <w:p>
      <w:pPr>
        <w:pStyle w:val="7"/>
        <w:spacing w:before="7"/>
      </w:pPr>
    </w:p>
    <w:p>
      <w:pPr>
        <w:pStyle w:val="7"/>
        <w:spacing w:before="1" w:line="487" w:lineRule="auto"/>
        <w:ind w:left="160" w:right="6610"/>
      </w:pPr>
      <w:r>
        <w:t>time.sleep(1) print "goodbye!"</w:t>
      </w:r>
    </w:p>
    <w:p>
      <w:pPr>
        <w:pStyle w:val="6"/>
        <w:spacing w:before="0" w:line="242" w:lineRule="auto"/>
        <w:ind w:left="1853" w:right="5880"/>
        <w:jc w:val="both"/>
      </w:pPr>
      <w:r>
        <mc:AlternateContent>
          <mc:Choice Requires="wps">
            <w:drawing>
              <wp:anchor distT="0" distB="0" distL="114300" distR="114300" simplePos="0" relativeHeight="3072" behindDoc="0" locked="0" layoutInCell="1" allowOverlap="1">
                <wp:simplePos x="0" y="0"/>
                <wp:positionH relativeFrom="page">
                  <wp:posOffset>1111250</wp:posOffset>
                </wp:positionH>
                <wp:positionV relativeFrom="paragraph">
                  <wp:posOffset>20955</wp:posOffset>
                </wp:positionV>
                <wp:extent cx="1139190" cy="1539240"/>
                <wp:effectExtent l="0" t="0" r="0" b="0"/>
                <wp:wrapNone/>
                <wp:docPr id="87" name="文本框 51"/>
                <wp:cNvGraphicFramePr/>
                <a:graphic xmlns:a="http://schemas.openxmlformats.org/drawingml/2006/main">
                  <a:graphicData uri="http://schemas.microsoft.com/office/word/2010/wordprocessingShape">
                    <wps:wsp>
                      <wps:cNvSpPr txBox="1"/>
                      <wps:spPr>
                        <a:xfrm>
                          <a:off x="0" y="0"/>
                          <a:ext cx="1139190" cy="1539240"/>
                        </a:xfrm>
                        <a:prstGeom prst="rect">
                          <a:avLst/>
                        </a:prstGeom>
                        <a:noFill/>
                        <a:ln w="9525">
                          <a:noFill/>
                        </a:ln>
                      </wps:spPr>
                      <wps:txbx>
                        <w:txbxContent>
                          <w:tbl>
                            <w:tblPr>
                              <w:tblStyle w:val="9"/>
                              <w:tblW w:w="179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363"/>
                              <w:gridCol w:w="605"/>
                              <w:gridCol w:w="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473" w:type="dxa"/>
                                </w:tcPr>
                                <w:p>
                                  <w:pPr>
                                    <w:pStyle w:val="12"/>
                                    <w:spacing w:before="0" w:line="256" w:lineRule="exact"/>
                                    <w:ind w:left="31" w:right="39"/>
                                    <w:jc w:val="center"/>
                                    <w:rPr>
                                      <w:b/>
                                      <w:sz w:val="24"/>
                                    </w:rPr>
                                  </w:pPr>
                                  <w:r>
                                    <w:rPr>
                                      <w:b/>
                                      <w:sz w:val="24"/>
                                    </w:rPr>
                                    <w:t>311</w:t>
                                  </w:r>
                                </w:p>
                              </w:tc>
                              <w:tc>
                                <w:tcPr>
                                  <w:tcW w:w="363" w:type="dxa"/>
                                </w:tcPr>
                                <w:p>
                                  <w:pPr>
                                    <w:pStyle w:val="12"/>
                                    <w:spacing w:before="0" w:line="256" w:lineRule="exact"/>
                                    <w:ind w:right="58"/>
                                    <w:rPr>
                                      <w:b/>
                                      <w:sz w:val="24"/>
                                    </w:rPr>
                                  </w:pPr>
                                  <w:r>
                                    <w:rPr>
                                      <w:b/>
                                      <w:w w:val="95"/>
                                      <w:sz w:val="24"/>
                                    </w:rPr>
                                    <w:t>--</w:t>
                                  </w:r>
                                </w:p>
                              </w:tc>
                              <w:tc>
                                <w:tcPr>
                                  <w:tcW w:w="605" w:type="dxa"/>
                                </w:tcPr>
                                <w:p>
                                  <w:pPr>
                                    <w:pStyle w:val="12"/>
                                    <w:spacing w:before="0" w:line="256" w:lineRule="exact"/>
                                    <w:ind w:left="40" w:right="40"/>
                                    <w:jc w:val="center"/>
                                    <w:rPr>
                                      <w:b/>
                                      <w:sz w:val="24"/>
                                    </w:rPr>
                                  </w:pPr>
                                  <w:r>
                                    <w:rPr>
                                      <w:b/>
                                      <w:sz w:val="24"/>
                                    </w:rPr>
                                    <w:t>task</w:t>
                                  </w:r>
                                </w:p>
                              </w:tc>
                              <w:tc>
                                <w:tcPr>
                                  <w:tcW w:w="352" w:type="dxa"/>
                                </w:tcPr>
                                <w:p>
                                  <w:pPr>
                                    <w:pStyle w:val="12"/>
                                    <w:spacing w:before="0" w:line="256" w:lineRule="exact"/>
                                    <w:ind w:left="60"/>
                                    <w:jc w:val="left"/>
                                    <w:rPr>
                                      <w:b/>
                                      <w:sz w:val="24"/>
                                    </w:rPr>
                                  </w:pPr>
                                  <w:r>
                                    <w:rPr>
                                      <w:b/>
                                      <w:w w:val="99"/>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265</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w w:val="99"/>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265</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w w:val="99"/>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311</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w w:val="99"/>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w:t>
                                  </w:r>
                                </w:p>
                              </w:tc>
                              <w:tc>
                                <w:tcPr>
                                  <w:tcW w:w="363" w:type="dxa"/>
                                </w:tcPr>
                                <w:p>
                                  <w:pPr>
                                    <w:pStyle w:val="12"/>
                                    <w:spacing w:before="0"/>
                                    <w:jc w:val="left"/>
                                    <w:rPr>
                                      <w:rFonts w:ascii="Times New Roman"/>
                                      <w:sz w:val="22"/>
                                    </w:rPr>
                                  </w:pPr>
                                </w:p>
                              </w:tc>
                              <w:tc>
                                <w:tcPr>
                                  <w:tcW w:w="605" w:type="dxa"/>
                                </w:tcPr>
                                <w:p>
                                  <w:pPr>
                                    <w:pStyle w:val="12"/>
                                    <w:spacing w:before="0"/>
                                    <w:jc w:val="left"/>
                                    <w:rPr>
                                      <w:rFonts w:ascii="Times New Roman"/>
                                      <w:sz w:val="22"/>
                                    </w:rPr>
                                  </w:pPr>
                                </w:p>
                              </w:tc>
                              <w:tc>
                                <w:tcPr>
                                  <w:tcW w:w="352"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265</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311</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sz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473" w:type="dxa"/>
                                </w:tcPr>
                                <w:p>
                                  <w:pPr>
                                    <w:pStyle w:val="12"/>
                                    <w:spacing w:line="254" w:lineRule="exact"/>
                                    <w:ind w:left="31" w:right="39"/>
                                    <w:jc w:val="center"/>
                                    <w:rPr>
                                      <w:b/>
                                      <w:sz w:val="24"/>
                                    </w:rPr>
                                  </w:pPr>
                                  <w:r>
                                    <w:rPr>
                                      <w:b/>
                                      <w:sz w:val="24"/>
                                    </w:rPr>
                                    <w:t>265</w:t>
                                  </w:r>
                                </w:p>
                              </w:tc>
                              <w:tc>
                                <w:tcPr>
                                  <w:tcW w:w="363" w:type="dxa"/>
                                </w:tcPr>
                                <w:p>
                                  <w:pPr>
                                    <w:pStyle w:val="12"/>
                                    <w:spacing w:line="254" w:lineRule="exact"/>
                                    <w:ind w:right="58"/>
                                    <w:rPr>
                                      <w:b/>
                                      <w:sz w:val="24"/>
                                    </w:rPr>
                                  </w:pPr>
                                  <w:r>
                                    <w:rPr>
                                      <w:b/>
                                      <w:w w:val="95"/>
                                      <w:sz w:val="24"/>
                                    </w:rPr>
                                    <w:t>--</w:t>
                                  </w:r>
                                </w:p>
                              </w:tc>
                              <w:tc>
                                <w:tcPr>
                                  <w:tcW w:w="605" w:type="dxa"/>
                                </w:tcPr>
                                <w:p>
                                  <w:pPr>
                                    <w:pStyle w:val="12"/>
                                    <w:spacing w:line="254" w:lineRule="exact"/>
                                    <w:ind w:left="40" w:right="40"/>
                                    <w:jc w:val="center"/>
                                    <w:rPr>
                                      <w:b/>
                                      <w:sz w:val="24"/>
                                    </w:rPr>
                                  </w:pPr>
                                  <w:r>
                                    <w:rPr>
                                      <w:b/>
                                      <w:sz w:val="24"/>
                                    </w:rPr>
                                    <w:t>task</w:t>
                                  </w:r>
                                </w:p>
                              </w:tc>
                              <w:tc>
                                <w:tcPr>
                                  <w:tcW w:w="352" w:type="dxa"/>
                                </w:tcPr>
                                <w:p>
                                  <w:pPr>
                                    <w:pStyle w:val="12"/>
                                    <w:spacing w:line="254" w:lineRule="exact"/>
                                    <w:ind w:left="60"/>
                                    <w:jc w:val="left"/>
                                    <w:rPr>
                                      <w:b/>
                                      <w:sz w:val="24"/>
                                    </w:rPr>
                                  </w:pPr>
                                  <w:r>
                                    <w:rPr>
                                      <w:b/>
                                      <w:sz w:val="24"/>
                                    </w:rPr>
                                    <w:t>18</w:t>
                                  </w:r>
                                </w:p>
                              </w:tc>
                            </w:tr>
                          </w:tbl>
                          <w:p>
                            <w:pPr>
                              <w:pStyle w:val="7"/>
                            </w:pPr>
                          </w:p>
                        </w:txbxContent>
                      </wps:txbx>
                      <wps:bodyPr lIns="0" tIns="0" rIns="0" bIns="0" upright="1"/>
                    </wps:wsp>
                  </a:graphicData>
                </a:graphic>
              </wp:anchor>
            </w:drawing>
          </mc:Choice>
          <mc:Fallback>
            <w:pict>
              <v:shape id="文本框 51" o:spid="_x0000_s1026" o:spt="202" type="#_x0000_t202" style="position:absolute;left:0pt;margin-left:87.5pt;margin-top:1.65pt;height:121.2pt;width:89.7pt;mso-position-horizontal-relative:page;z-index:3072;mso-width-relative:page;mso-height-relative:page;" filled="f" stroked="f" coordsize="21600,21600" o:gfxdata="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PTLydkAAAAJ&#10;AQAADwAAAAAAAAABACAAAAAiAAAAZHJzL2Rvd25yZXYueG1sUEsBAhQAFAAAAAgAh07iQJ6mbP6p&#10;AQAAMAMAAA4AAAAAAAAAAQAgAAAAKAEAAGRycy9lMm9Eb2MueG1sUEsFBgAAAAAGAAYAWQEAAEMF&#10;AAAAAA==&#10;">
                <v:fill on="f" focussize="0,0"/>
                <v:stroke on="f"/>
                <v:imagedata o:title=""/>
                <o:lock v:ext="edit" aspectratio="f"/>
                <v:textbox inset="0mm,0mm,0mm,0mm">
                  <w:txbxContent>
                    <w:tbl>
                      <w:tblPr>
                        <w:tblStyle w:val="9"/>
                        <w:tblW w:w="179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3"/>
                        <w:gridCol w:w="363"/>
                        <w:gridCol w:w="605"/>
                        <w:gridCol w:w="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473" w:type="dxa"/>
                          </w:tcPr>
                          <w:p>
                            <w:pPr>
                              <w:pStyle w:val="12"/>
                              <w:spacing w:before="0" w:line="256" w:lineRule="exact"/>
                              <w:ind w:left="31" w:right="39"/>
                              <w:jc w:val="center"/>
                              <w:rPr>
                                <w:b/>
                                <w:sz w:val="24"/>
                              </w:rPr>
                            </w:pPr>
                            <w:r>
                              <w:rPr>
                                <w:b/>
                                <w:sz w:val="24"/>
                              </w:rPr>
                              <w:t>311</w:t>
                            </w:r>
                          </w:p>
                        </w:tc>
                        <w:tc>
                          <w:tcPr>
                            <w:tcW w:w="363" w:type="dxa"/>
                          </w:tcPr>
                          <w:p>
                            <w:pPr>
                              <w:pStyle w:val="12"/>
                              <w:spacing w:before="0" w:line="256" w:lineRule="exact"/>
                              <w:ind w:right="58"/>
                              <w:rPr>
                                <w:b/>
                                <w:sz w:val="24"/>
                              </w:rPr>
                            </w:pPr>
                            <w:r>
                              <w:rPr>
                                <w:b/>
                                <w:w w:val="95"/>
                                <w:sz w:val="24"/>
                              </w:rPr>
                              <w:t>--</w:t>
                            </w:r>
                          </w:p>
                        </w:tc>
                        <w:tc>
                          <w:tcPr>
                            <w:tcW w:w="605" w:type="dxa"/>
                          </w:tcPr>
                          <w:p>
                            <w:pPr>
                              <w:pStyle w:val="12"/>
                              <w:spacing w:before="0" w:line="256" w:lineRule="exact"/>
                              <w:ind w:left="40" w:right="40"/>
                              <w:jc w:val="center"/>
                              <w:rPr>
                                <w:b/>
                                <w:sz w:val="24"/>
                              </w:rPr>
                            </w:pPr>
                            <w:r>
                              <w:rPr>
                                <w:b/>
                                <w:sz w:val="24"/>
                              </w:rPr>
                              <w:t>task</w:t>
                            </w:r>
                          </w:p>
                        </w:tc>
                        <w:tc>
                          <w:tcPr>
                            <w:tcW w:w="352" w:type="dxa"/>
                          </w:tcPr>
                          <w:p>
                            <w:pPr>
                              <w:pStyle w:val="12"/>
                              <w:spacing w:before="0" w:line="256" w:lineRule="exact"/>
                              <w:ind w:left="60"/>
                              <w:jc w:val="left"/>
                              <w:rPr>
                                <w:b/>
                                <w:sz w:val="24"/>
                              </w:rPr>
                            </w:pPr>
                            <w:r>
                              <w:rPr>
                                <w:b/>
                                <w:w w:val="99"/>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265</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w w:val="99"/>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265</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w w:val="99"/>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311</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w w:val="99"/>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w:t>
                            </w:r>
                          </w:p>
                        </w:tc>
                        <w:tc>
                          <w:tcPr>
                            <w:tcW w:w="363" w:type="dxa"/>
                          </w:tcPr>
                          <w:p>
                            <w:pPr>
                              <w:pStyle w:val="12"/>
                              <w:spacing w:before="0"/>
                              <w:jc w:val="left"/>
                              <w:rPr>
                                <w:rFonts w:ascii="Times New Roman"/>
                                <w:sz w:val="22"/>
                              </w:rPr>
                            </w:pPr>
                          </w:p>
                        </w:tc>
                        <w:tc>
                          <w:tcPr>
                            <w:tcW w:w="605" w:type="dxa"/>
                          </w:tcPr>
                          <w:p>
                            <w:pPr>
                              <w:pStyle w:val="12"/>
                              <w:spacing w:before="0"/>
                              <w:jc w:val="left"/>
                              <w:rPr>
                                <w:rFonts w:ascii="Times New Roman"/>
                                <w:sz w:val="22"/>
                              </w:rPr>
                            </w:pPr>
                          </w:p>
                        </w:tc>
                        <w:tc>
                          <w:tcPr>
                            <w:tcW w:w="352"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265</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73" w:type="dxa"/>
                          </w:tcPr>
                          <w:p>
                            <w:pPr>
                              <w:pStyle w:val="12"/>
                              <w:spacing w:line="290" w:lineRule="exact"/>
                              <w:ind w:left="31" w:right="39"/>
                              <w:jc w:val="center"/>
                              <w:rPr>
                                <w:b/>
                                <w:sz w:val="24"/>
                              </w:rPr>
                            </w:pPr>
                            <w:r>
                              <w:rPr>
                                <w:b/>
                                <w:sz w:val="24"/>
                              </w:rPr>
                              <w:t>311</w:t>
                            </w:r>
                          </w:p>
                        </w:tc>
                        <w:tc>
                          <w:tcPr>
                            <w:tcW w:w="363" w:type="dxa"/>
                          </w:tcPr>
                          <w:p>
                            <w:pPr>
                              <w:pStyle w:val="12"/>
                              <w:spacing w:line="290" w:lineRule="exact"/>
                              <w:ind w:right="58"/>
                              <w:rPr>
                                <w:b/>
                                <w:sz w:val="24"/>
                              </w:rPr>
                            </w:pPr>
                            <w:r>
                              <w:rPr>
                                <w:b/>
                                <w:w w:val="95"/>
                                <w:sz w:val="24"/>
                              </w:rPr>
                              <w:t>--</w:t>
                            </w:r>
                          </w:p>
                        </w:tc>
                        <w:tc>
                          <w:tcPr>
                            <w:tcW w:w="605" w:type="dxa"/>
                          </w:tcPr>
                          <w:p>
                            <w:pPr>
                              <w:pStyle w:val="12"/>
                              <w:spacing w:line="290" w:lineRule="exact"/>
                              <w:ind w:left="40" w:right="40"/>
                              <w:jc w:val="center"/>
                              <w:rPr>
                                <w:b/>
                                <w:sz w:val="24"/>
                              </w:rPr>
                            </w:pPr>
                            <w:r>
                              <w:rPr>
                                <w:b/>
                                <w:sz w:val="24"/>
                              </w:rPr>
                              <w:t>task</w:t>
                            </w:r>
                          </w:p>
                        </w:tc>
                        <w:tc>
                          <w:tcPr>
                            <w:tcW w:w="352" w:type="dxa"/>
                          </w:tcPr>
                          <w:p>
                            <w:pPr>
                              <w:pStyle w:val="12"/>
                              <w:spacing w:line="290" w:lineRule="exact"/>
                              <w:ind w:left="60"/>
                              <w:jc w:val="left"/>
                              <w:rPr>
                                <w:b/>
                                <w:sz w:val="24"/>
                              </w:rPr>
                            </w:pPr>
                            <w:r>
                              <w:rPr>
                                <w:b/>
                                <w:sz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473" w:type="dxa"/>
                          </w:tcPr>
                          <w:p>
                            <w:pPr>
                              <w:pStyle w:val="12"/>
                              <w:spacing w:line="254" w:lineRule="exact"/>
                              <w:ind w:left="31" w:right="39"/>
                              <w:jc w:val="center"/>
                              <w:rPr>
                                <w:b/>
                                <w:sz w:val="24"/>
                              </w:rPr>
                            </w:pPr>
                            <w:r>
                              <w:rPr>
                                <w:b/>
                                <w:sz w:val="24"/>
                              </w:rPr>
                              <w:t>265</w:t>
                            </w:r>
                          </w:p>
                        </w:tc>
                        <w:tc>
                          <w:tcPr>
                            <w:tcW w:w="363" w:type="dxa"/>
                          </w:tcPr>
                          <w:p>
                            <w:pPr>
                              <w:pStyle w:val="12"/>
                              <w:spacing w:line="254" w:lineRule="exact"/>
                              <w:ind w:right="58"/>
                              <w:rPr>
                                <w:b/>
                                <w:sz w:val="24"/>
                              </w:rPr>
                            </w:pPr>
                            <w:r>
                              <w:rPr>
                                <w:b/>
                                <w:w w:val="95"/>
                                <w:sz w:val="24"/>
                              </w:rPr>
                              <w:t>--</w:t>
                            </w:r>
                          </w:p>
                        </w:tc>
                        <w:tc>
                          <w:tcPr>
                            <w:tcW w:w="605" w:type="dxa"/>
                          </w:tcPr>
                          <w:p>
                            <w:pPr>
                              <w:pStyle w:val="12"/>
                              <w:spacing w:line="254" w:lineRule="exact"/>
                              <w:ind w:left="40" w:right="40"/>
                              <w:jc w:val="center"/>
                              <w:rPr>
                                <w:b/>
                                <w:sz w:val="24"/>
                              </w:rPr>
                            </w:pPr>
                            <w:r>
                              <w:rPr>
                                <w:b/>
                                <w:sz w:val="24"/>
                              </w:rPr>
                              <w:t>task</w:t>
                            </w:r>
                          </w:p>
                        </w:tc>
                        <w:tc>
                          <w:tcPr>
                            <w:tcW w:w="352" w:type="dxa"/>
                          </w:tcPr>
                          <w:p>
                            <w:pPr>
                              <w:pStyle w:val="12"/>
                              <w:spacing w:line="254" w:lineRule="exact"/>
                              <w:ind w:left="60"/>
                              <w:jc w:val="left"/>
                              <w:rPr>
                                <w:b/>
                                <w:sz w:val="24"/>
                              </w:rPr>
                            </w:pPr>
                            <w:r>
                              <w:rPr>
                                <w:b/>
                                <w:sz w:val="24"/>
                              </w:rPr>
                              <w:t>18</w:t>
                            </w:r>
                          </w:p>
                        </w:tc>
                      </w:tr>
                    </w:tbl>
                    <w:p>
                      <w:pPr>
                        <w:pStyle w:val="7"/>
                      </w:pPr>
                    </w:p>
                  </w:txbxContent>
                </v:textbox>
              </v:shape>
            </w:pict>
          </mc:Fallback>
        </mc:AlternateContent>
      </w:r>
      <w:r>
        <w:t>finished finished finished finished</w:t>
      </w:r>
    </w:p>
    <w:p>
      <w:pPr>
        <w:pStyle w:val="7"/>
        <w:spacing w:before="7"/>
        <w:rPr>
          <w:b/>
          <w:sz w:val="19"/>
        </w:rPr>
      </w:pPr>
    </w:p>
    <w:p>
      <w:pPr>
        <w:spacing w:after="0"/>
        <w:rPr>
          <w:sz w:val="19"/>
        </w:rPr>
        <w:sectPr>
          <w:pgSz w:w="11910" w:h="16840"/>
          <w:pgMar w:top="1400" w:right="1560" w:bottom="280" w:left="1640" w:header="720" w:footer="720" w:gutter="0"/>
        </w:sectPr>
      </w:pPr>
    </w:p>
    <w:p>
      <w:pPr>
        <w:pStyle w:val="7"/>
        <w:rPr>
          <w:b/>
        </w:rPr>
      </w:pPr>
    </w:p>
    <w:p>
      <w:pPr>
        <w:pStyle w:val="7"/>
        <w:rPr>
          <w:b/>
        </w:rPr>
      </w:pPr>
    </w:p>
    <w:p>
      <w:pPr>
        <w:pStyle w:val="7"/>
        <w:spacing w:before="3"/>
        <w:rPr>
          <w:b/>
          <w:sz w:val="30"/>
        </w:rPr>
      </w:pPr>
    </w:p>
    <w:p>
      <w:pPr>
        <w:spacing w:before="0"/>
        <w:ind w:left="160" w:right="0" w:firstLine="0"/>
        <w:jc w:val="left"/>
        <w:rPr>
          <w:b/>
          <w:sz w:val="24"/>
        </w:rPr>
      </w:pPr>
      <w:r>
        <w:rPr>
          <w:b/>
          <w:sz w:val="24"/>
        </w:rPr>
        <w:t>goodbye!</w:t>
      </w:r>
    </w:p>
    <w:p>
      <w:pPr>
        <w:spacing w:before="66" w:line="242" w:lineRule="auto"/>
        <w:ind w:left="160" w:right="5760" w:firstLine="0"/>
        <w:jc w:val="both"/>
        <w:rPr>
          <w:b/>
          <w:sz w:val="24"/>
        </w:rPr>
      </w:pPr>
      <w:r>
        <w:br w:type="column"/>
      </w:r>
      <w:r>
        <w:rPr>
          <w:b/>
          <w:sz w:val="24"/>
        </w:rPr>
        <w:t>finished finished finished</w:t>
      </w:r>
    </w:p>
    <w:p>
      <w:pPr>
        <w:spacing w:after="0" w:line="242" w:lineRule="auto"/>
        <w:jc w:val="both"/>
        <w:rPr>
          <w:sz w:val="24"/>
        </w:rPr>
        <w:sectPr>
          <w:type w:val="continuous"/>
          <w:pgSz w:w="11910" w:h="16840"/>
          <w:pgMar w:top="1440" w:right="1560" w:bottom="280" w:left="1640" w:header="720" w:footer="720" w:gutter="0"/>
          <w:cols w:equalWidth="0" w:num="2">
            <w:col w:w="1169" w:space="645"/>
            <w:col w:w="6896"/>
          </w:cols>
        </w:sectPr>
      </w:pPr>
    </w:p>
    <w:p>
      <w:pPr>
        <w:pStyle w:val="7"/>
        <w:spacing w:before="1"/>
        <w:rPr>
          <w:b/>
          <w:sz w:val="17"/>
        </w:rPr>
      </w:pPr>
    </w:p>
    <w:p>
      <w:pPr>
        <w:pStyle w:val="7"/>
        <w:spacing w:before="67" w:line="242" w:lineRule="auto"/>
        <w:ind w:left="160" w:right="262"/>
      </w:pPr>
      <w:r>
        <w:t>注意当主程序退出的时候, 所有的线程也随着退出. 而 threading 模块不存在这个问题 . (该行为可改变)</w:t>
      </w:r>
    </w:p>
    <w:p>
      <w:pPr>
        <w:pStyle w:val="7"/>
        <w:rPr>
          <w:sz w:val="20"/>
        </w:rPr>
      </w:pPr>
    </w:p>
    <w:p>
      <w:pPr>
        <w:pStyle w:val="7"/>
        <w:spacing w:before="5"/>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37" name="直线 5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2" o:spid="_x0000_s1026" o:spt="20" style="position:absolute;left:0pt;margin-left:90pt;margin-top:9pt;height:0pt;width:415.3pt;mso-position-horizontal-relative:page;mso-wrap-distance-bottom:0pt;mso-wrap-distance-top:0pt;z-index:1024;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n6sb/WAAAACgEAAA8AAAAAAAAAAQAgAAAAIgAA&#10;AGRycy9kb3ducmV2LnhtbFBLAQIUABQAAAAIAIdO4kDBKQnA0QEAAI8DAAAOAAAAAAAAAAEAIAAA&#10;ACU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3.5. commands 模块</w:t>
      </w:r>
    </w:p>
    <w:p>
      <w:pPr>
        <w:pStyle w:val="7"/>
        <w:spacing w:before="2"/>
        <w:rPr>
          <w:b/>
          <w:sz w:val="28"/>
        </w:rPr>
      </w:pPr>
    </w:p>
    <w:p>
      <w:pPr>
        <w:pStyle w:val="7"/>
        <w:spacing w:line="244" w:lineRule="auto"/>
        <w:ind w:left="160" w:right="182"/>
      </w:pPr>
      <w:r>
        <w:t>(只用于 Unix) commands</w:t>
      </w:r>
      <w:r>
        <w:rPr>
          <w:spacing w:val="-2"/>
        </w:rPr>
        <w:t xml:space="preserve"> 模块包含一些用于执行外部命令的函数. </w:t>
      </w:r>
      <w:r>
        <w:t xml:space="preserve">Example </w:t>
      </w:r>
      <w:r>
        <w:rPr>
          <w:spacing w:val="-6"/>
        </w:rPr>
        <w:t xml:space="preserve">3-7 </w:t>
      </w:r>
      <w:r>
        <w:t>展示了这个模块.</w:t>
      </w:r>
    </w:p>
    <w:p>
      <w:pPr>
        <w:pStyle w:val="7"/>
        <w:spacing w:before="10"/>
        <w:rPr>
          <w:sz w:val="21"/>
        </w:rPr>
      </w:pPr>
    </w:p>
    <w:p>
      <w:pPr>
        <w:spacing w:before="0" w:line="460" w:lineRule="auto"/>
        <w:ind w:left="160" w:right="3711" w:firstLine="0"/>
        <w:jc w:val="left"/>
        <w:rPr>
          <w:sz w:val="24"/>
        </w:rPr>
      </w:pPr>
      <w:r>
        <w:rPr>
          <w:b/>
          <w:sz w:val="24"/>
        </w:rPr>
        <w:t>3.5.0.1. Example 3-7. 使用 commands 模块</w:t>
      </w:r>
      <w:r>
        <w:rPr>
          <w:sz w:val="24"/>
        </w:rPr>
        <w:t>File: commands-example-1.py</w:t>
      </w:r>
    </w:p>
    <w:p>
      <w:pPr>
        <w:pStyle w:val="7"/>
        <w:spacing w:before="34"/>
        <w:ind w:left="160"/>
      </w:pPr>
      <w:r>
        <w:t>import commands</w:t>
      </w:r>
    </w:p>
    <w:p>
      <w:pPr>
        <w:pStyle w:val="7"/>
        <w:spacing w:before="8"/>
      </w:pPr>
    </w:p>
    <w:p>
      <w:pPr>
        <w:pStyle w:val="7"/>
        <w:spacing w:before="1"/>
        <w:ind w:left="160"/>
      </w:pPr>
      <w:r>
        <w:t>stat, output = commands.getstatusoutput("ls -lR")</w:t>
      </w:r>
    </w:p>
    <w:p>
      <w:pPr>
        <w:spacing w:after="0"/>
        <w:sectPr>
          <w:type w:val="continuous"/>
          <w:pgSz w:w="11910" w:h="16840"/>
          <w:pgMar w:top="1440" w:right="1560" w:bottom="280" w:left="1640" w:header="720" w:footer="720" w:gutter="0"/>
        </w:sectPr>
      </w:pPr>
    </w:p>
    <w:p>
      <w:pPr>
        <w:pStyle w:val="7"/>
        <w:spacing w:before="41"/>
        <w:ind w:left="160"/>
      </w:pPr>
      <w:r>
        <w:t>print "status", "=&gt;", stat</w:t>
      </w:r>
    </w:p>
    <w:p>
      <w:pPr>
        <w:pStyle w:val="7"/>
        <w:spacing w:before="4"/>
        <w:ind w:left="160"/>
      </w:pPr>
      <w:r>
        <w:t>print "output", "=&gt;", len(output), "bytes"</w:t>
      </w:r>
    </w:p>
    <w:p>
      <w:pPr>
        <w:pStyle w:val="7"/>
        <w:spacing w:before="9"/>
      </w:pPr>
    </w:p>
    <w:p>
      <w:pPr>
        <w:pStyle w:val="6"/>
        <w:spacing w:before="0"/>
      </w:pPr>
      <w:r>
        <w:t>status =&gt; 0</w:t>
      </w:r>
    </w:p>
    <w:p>
      <w:pPr>
        <w:spacing w:before="5"/>
        <w:ind w:left="160" w:right="0" w:firstLine="0"/>
        <w:jc w:val="left"/>
        <w:rPr>
          <w:b/>
          <w:sz w:val="24"/>
        </w:rPr>
      </w:pPr>
      <w:r>
        <w:rPr>
          <w:b/>
          <w:sz w:val="24"/>
        </w:rPr>
        <w:t>output =&gt; 171046 bytes</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38" name="直线 5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3"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FHSJHN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3.6. pipes 模块</w:t>
      </w:r>
    </w:p>
    <w:p>
      <w:pPr>
        <w:pStyle w:val="7"/>
        <w:spacing w:before="3"/>
        <w:rPr>
          <w:b/>
          <w:sz w:val="28"/>
        </w:rPr>
      </w:pPr>
    </w:p>
    <w:p>
      <w:pPr>
        <w:pStyle w:val="7"/>
        <w:spacing w:before="1" w:line="242" w:lineRule="auto"/>
        <w:ind w:left="160" w:right="262"/>
      </w:pPr>
      <w:r>
        <w:t>(只用于 Unix) pipes 模块提供了 "转换管道 (conversion pipelines)" 的支持. 你可以创建包含许多外部工具调用的管道来处理多个文件. 如 Example</w:t>
      </w:r>
    </w:p>
    <w:p>
      <w:pPr>
        <w:pStyle w:val="7"/>
        <w:spacing w:before="4"/>
        <w:ind w:left="160"/>
      </w:pPr>
      <w:r>
        <w:t>3-8 所示.</w:t>
      </w:r>
    </w:p>
    <w:p>
      <w:pPr>
        <w:pStyle w:val="7"/>
        <w:spacing w:before="2"/>
        <w:rPr>
          <w:sz w:val="22"/>
        </w:rPr>
      </w:pPr>
    </w:p>
    <w:p>
      <w:pPr>
        <w:spacing w:before="0" w:line="460" w:lineRule="auto"/>
        <w:ind w:left="160" w:right="4073" w:firstLine="0"/>
        <w:jc w:val="left"/>
        <w:rPr>
          <w:sz w:val="24"/>
        </w:rPr>
      </w:pPr>
      <w:r>
        <w:rPr>
          <w:b/>
          <w:sz w:val="24"/>
        </w:rPr>
        <w:t>3.6.0.1. Example 3-8. 使用 pipes 模块</w:t>
      </w:r>
      <w:r>
        <w:rPr>
          <w:sz w:val="24"/>
        </w:rPr>
        <w:t>File: pipes-example-1.py</w:t>
      </w:r>
    </w:p>
    <w:p>
      <w:pPr>
        <w:pStyle w:val="7"/>
        <w:spacing w:before="34"/>
        <w:ind w:left="160"/>
      </w:pPr>
      <w:r>
        <w:t>import pipes</w:t>
      </w:r>
    </w:p>
    <w:p>
      <w:pPr>
        <w:pStyle w:val="7"/>
        <w:spacing w:before="4" w:line="620" w:lineRule="atLeast"/>
        <w:ind w:left="160" w:right="6130"/>
      </w:pPr>
      <w:r>
        <w:t>t = pipes.Template() # create a pipeline</w:t>
      </w:r>
    </w:p>
    <w:p>
      <w:pPr>
        <w:pStyle w:val="7"/>
        <w:spacing w:before="8" w:line="242" w:lineRule="auto"/>
        <w:ind w:left="160" w:right="4342"/>
      </w:pPr>
      <w:r>
        <w:rPr>
          <w:spacing w:val="-1"/>
        </w:rPr>
        <w:t># 这里 " - " 代表从标准输入读入内容</w:t>
      </w:r>
      <w:r>
        <w:t>t.append("sort", "--")</w:t>
      </w:r>
    </w:p>
    <w:p>
      <w:pPr>
        <w:pStyle w:val="7"/>
        <w:spacing w:before="3"/>
        <w:ind w:left="160"/>
      </w:pPr>
      <w:r>
        <w:t>t.append("uniq", "--")</w:t>
      </w:r>
    </w:p>
    <w:p>
      <w:pPr>
        <w:pStyle w:val="7"/>
        <w:spacing w:before="9"/>
      </w:pPr>
    </w:p>
    <w:p>
      <w:pPr>
        <w:pStyle w:val="7"/>
        <w:ind w:left="160"/>
      </w:pPr>
      <w:r>
        <w:t># filter some text</w:t>
      </w:r>
    </w:p>
    <w:p>
      <w:pPr>
        <w:pStyle w:val="7"/>
        <w:spacing w:before="4" w:line="242" w:lineRule="auto"/>
        <w:ind w:left="160" w:right="4702"/>
      </w:pPr>
      <w:r>
        <w:t># 这里空字符串代表标准输出t.copy("samples/sample.txt", "")</w:t>
      </w:r>
    </w:p>
    <w:p>
      <w:pPr>
        <w:pStyle w:val="7"/>
        <w:spacing w:before="8"/>
      </w:pPr>
    </w:p>
    <w:p>
      <w:pPr>
        <w:pStyle w:val="6"/>
        <w:spacing w:before="0"/>
      </w:pPr>
      <w:r>
        <w:t>Alan Jones (sensible party)</w:t>
      </w:r>
    </w:p>
    <w:p>
      <w:pPr>
        <w:spacing w:before="4" w:line="242" w:lineRule="auto"/>
        <w:ind w:left="160" w:right="4176" w:firstLine="0"/>
        <w:jc w:val="left"/>
        <w:rPr>
          <w:b/>
          <w:sz w:val="24"/>
        </w:rPr>
      </w:pPr>
      <w:r>
        <w:rPr>
          <w:b/>
          <w:sz w:val="24"/>
        </w:rPr>
        <w:t>Kevin Phillips-Bong (slightly silly) Tarquin</w:t>
      </w:r>
    </w:p>
    <w:p>
      <w:pPr>
        <w:spacing w:before="3" w:line="242" w:lineRule="auto"/>
        <w:ind w:left="160" w:right="306" w:firstLine="0"/>
        <w:jc w:val="left"/>
        <w:rPr>
          <w:b/>
          <w:sz w:val="24"/>
        </w:rPr>
      </w:pPr>
      <w:r>
        <w:rPr>
          <w:b/>
          <w:sz w:val="24"/>
        </w:rPr>
        <w:t>Fin-tim-lin-bin-whin-bim-lin-bus-stop-F'tang-F'tang-Olé-Biscuitbarre l</w:t>
      </w:r>
    </w:p>
    <w:p>
      <w:pPr>
        <w:pStyle w:val="7"/>
        <w:spacing w:before="7"/>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39" name="直线 5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4"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aRk8gd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3.7. popen2 模块</w:t>
      </w:r>
    </w:p>
    <w:p>
      <w:pPr>
        <w:pStyle w:val="7"/>
        <w:spacing w:before="3"/>
        <w:rPr>
          <w:b/>
          <w:sz w:val="28"/>
        </w:rPr>
      </w:pPr>
    </w:p>
    <w:p>
      <w:pPr>
        <w:pStyle w:val="7"/>
        <w:spacing w:before="1"/>
        <w:ind w:left="160"/>
      </w:pPr>
      <w:r>
        <w:t>popen2 模块允许你执行外部命令, 并通过流来分别访问它的 stdin 和 stdout</w:t>
      </w:r>
    </w:p>
    <w:p>
      <w:pPr>
        <w:pStyle w:val="7"/>
        <w:spacing w:before="5"/>
        <w:ind w:left="160"/>
      </w:pPr>
      <w:r>
        <w:t>( 可能还有 stderr ).</w:t>
      </w:r>
    </w:p>
    <w:p>
      <w:pPr>
        <w:spacing w:after="0"/>
        <w:sectPr>
          <w:pgSz w:w="11910" w:h="16840"/>
          <w:pgMar w:top="1400" w:right="1560" w:bottom="280" w:left="1640" w:header="720" w:footer="720" w:gutter="0"/>
        </w:sectPr>
      </w:pPr>
    </w:p>
    <w:p>
      <w:pPr>
        <w:pStyle w:val="7"/>
        <w:spacing w:before="41"/>
        <w:ind w:left="160"/>
      </w:pPr>
      <w:r>
        <w:t>在 python 1.5.2 以及之前版本, 该模块只存在于 Unix 平台上. 2.0 后,</w:t>
      </w:r>
    </w:p>
    <w:p>
      <w:pPr>
        <w:pStyle w:val="7"/>
        <w:spacing w:before="4" w:line="244" w:lineRule="auto"/>
        <w:ind w:left="160" w:right="237"/>
      </w:pPr>
      <w:r>
        <w:t>Windows</w:t>
      </w:r>
      <w:r>
        <w:rPr>
          <w:spacing w:val="-5"/>
        </w:rPr>
        <w:t xml:space="preserve"> 下也实现了该函数. </w:t>
      </w:r>
      <w:r>
        <w:t>Example 3-9</w:t>
      </w:r>
      <w:r>
        <w:rPr>
          <w:spacing w:val="-2"/>
        </w:rPr>
        <w:t xml:space="preserve"> 展示了如何使用该模块来给字符串排</w:t>
      </w:r>
      <w:r>
        <w:t>序.</w:t>
      </w:r>
    </w:p>
    <w:p>
      <w:pPr>
        <w:pStyle w:val="7"/>
        <w:spacing w:before="7"/>
        <w:rPr>
          <w:sz w:val="21"/>
        </w:rPr>
      </w:pPr>
    </w:p>
    <w:p>
      <w:pPr>
        <w:pStyle w:val="6"/>
        <w:numPr>
          <w:ilvl w:val="3"/>
          <w:numId w:val="57"/>
        </w:numPr>
        <w:tabs>
          <w:tab w:val="left" w:pos="1250"/>
        </w:tabs>
        <w:spacing w:before="1" w:after="0" w:line="244" w:lineRule="auto"/>
        <w:ind w:left="160" w:right="752" w:firstLine="0"/>
        <w:jc w:val="left"/>
      </w:pPr>
      <w:r>
        <w:t>Example</w:t>
      </w:r>
      <w:r>
        <w:rPr>
          <w:spacing w:val="-4"/>
        </w:rPr>
        <w:t xml:space="preserve"> </w:t>
      </w:r>
      <w:r>
        <w:t>3-9</w:t>
      </w:r>
      <w:r>
        <w:rPr>
          <w:spacing w:val="-3"/>
        </w:rPr>
        <w:t xml:space="preserve">. 使用 </w:t>
      </w:r>
      <w:r>
        <w:t>popen2</w:t>
      </w:r>
      <w:r>
        <w:rPr>
          <w:spacing w:val="-8"/>
        </w:rPr>
        <w:t xml:space="preserve"> 模块对字符串排序 </w:t>
      </w:r>
      <w:r>
        <w:t>Module</w:t>
      </w:r>
      <w:r>
        <w:rPr>
          <w:spacing w:val="-4"/>
        </w:rPr>
        <w:t xml:space="preserve"> </w:t>
      </w:r>
      <w:r>
        <w:t>to</w:t>
      </w:r>
      <w:r>
        <w:rPr>
          <w:spacing w:val="-4"/>
        </w:rPr>
        <w:t xml:space="preserve"> </w:t>
      </w:r>
      <w:r>
        <w:t>Sort Strings</w:t>
      </w:r>
    </w:p>
    <w:p>
      <w:pPr>
        <w:pStyle w:val="7"/>
        <w:spacing w:before="8"/>
        <w:rPr>
          <w:b/>
          <w:sz w:val="21"/>
        </w:rPr>
      </w:pPr>
    </w:p>
    <w:p>
      <w:pPr>
        <w:pStyle w:val="7"/>
        <w:spacing w:line="487" w:lineRule="auto"/>
        <w:ind w:left="160" w:right="5530"/>
      </w:pPr>
      <w:r>
        <w:t>File: popen2-example-1.py import popen2, string</w:t>
      </w:r>
    </w:p>
    <w:p>
      <w:pPr>
        <w:pStyle w:val="7"/>
        <w:spacing w:line="307" w:lineRule="exact"/>
        <w:ind w:left="160"/>
      </w:pPr>
      <w:r>
        <w:t>fin, fout = popen2.popen2("sort")</w:t>
      </w:r>
    </w:p>
    <w:p>
      <w:pPr>
        <w:pStyle w:val="7"/>
        <w:spacing w:before="9"/>
      </w:pPr>
    </w:p>
    <w:p>
      <w:pPr>
        <w:pStyle w:val="7"/>
        <w:spacing w:line="242" w:lineRule="auto"/>
        <w:ind w:left="160" w:right="6262"/>
        <w:jc w:val="both"/>
      </w:pPr>
      <w:r>
        <w:t>fout.write("foo\n") fout.write("bar\n") fout.close()</w:t>
      </w:r>
    </w:p>
    <w:p>
      <w:pPr>
        <w:pStyle w:val="7"/>
        <w:spacing w:before="9"/>
      </w:pPr>
    </w:p>
    <w:p>
      <w:pPr>
        <w:pStyle w:val="7"/>
        <w:spacing w:line="242" w:lineRule="auto"/>
        <w:ind w:left="160" w:right="6022"/>
        <w:jc w:val="both"/>
      </w:pPr>
      <w:r>
        <w:t xml:space="preserve">print </w:t>
      </w:r>
      <w:r>
        <w:rPr>
          <w:spacing w:val="-2"/>
        </w:rPr>
        <w:t xml:space="preserve">fin.readline(), </w:t>
      </w:r>
      <w:r>
        <w:t xml:space="preserve">print </w:t>
      </w:r>
      <w:r>
        <w:rPr>
          <w:spacing w:val="-2"/>
        </w:rPr>
        <w:t xml:space="preserve">fin.readline(), </w:t>
      </w:r>
      <w:r>
        <w:t>fin.close()</w:t>
      </w:r>
    </w:p>
    <w:p>
      <w:pPr>
        <w:pStyle w:val="7"/>
        <w:spacing w:before="8"/>
      </w:pPr>
    </w:p>
    <w:p>
      <w:pPr>
        <w:pStyle w:val="6"/>
        <w:spacing w:before="1" w:line="242" w:lineRule="auto"/>
        <w:ind w:right="8167"/>
      </w:pPr>
      <w:r>
        <w:t>bar foo</w:t>
      </w:r>
    </w:p>
    <w:p>
      <w:pPr>
        <w:pStyle w:val="7"/>
        <w:spacing w:before="1"/>
        <w:rPr>
          <w:b/>
          <w:sz w:val="22"/>
        </w:rPr>
      </w:pPr>
    </w:p>
    <w:p>
      <w:pPr>
        <w:pStyle w:val="7"/>
        <w:ind w:left="160"/>
      </w:pPr>
      <w:r>
        <w:t>Example 3-10 展示了如何使用该模块控制应用程序 .</w:t>
      </w:r>
    </w:p>
    <w:p>
      <w:pPr>
        <w:pStyle w:val="7"/>
        <w:spacing w:before="2"/>
        <w:rPr>
          <w:sz w:val="22"/>
        </w:rPr>
      </w:pPr>
    </w:p>
    <w:p>
      <w:pPr>
        <w:pStyle w:val="11"/>
        <w:numPr>
          <w:ilvl w:val="3"/>
          <w:numId w:val="57"/>
        </w:numPr>
        <w:tabs>
          <w:tab w:val="left" w:pos="1249"/>
        </w:tabs>
        <w:spacing w:before="1" w:after="0" w:line="460" w:lineRule="auto"/>
        <w:ind w:left="160" w:right="2261" w:firstLine="0"/>
        <w:jc w:val="left"/>
        <w:rPr>
          <w:sz w:val="24"/>
        </w:rPr>
      </w:pPr>
      <w:r>
        <w:rPr>
          <w:b/>
          <w:sz w:val="24"/>
        </w:rPr>
        <w:t>Example</w:t>
      </w:r>
      <w:r>
        <w:rPr>
          <w:b/>
          <w:spacing w:val="-6"/>
          <w:sz w:val="24"/>
        </w:rPr>
        <w:t xml:space="preserve"> </w:t>
      </w:r>
      <w:r>
        <w:rPr>
          <w:b/>
          <w:sz w:val="24"/>
        </w:rPr>
        <w:t>3-10.</w:t>
      </w:r>
      <w:r>
        <w:rPr>
          <w:b/>
          <w:spacing w:val="-3"/>
          <w:sz w:val="24"/>
        </w:rPr>
        <w:t xml:space="preserve"> 使用 </w:t>
      </w:r>
      <w:r>
        <w:rPr>
          <w:b/>
          <w:sz w:val="24"/>
        </w:rPr>
        <w:t>popen2</w:t>
      </w:r>
      <w:r>
        <w:rPr>
          <w:b/>
          <w:spacing w:val="-3"/>
          <w:sz w:val="24"/>
        </w:rPr>
        <w:t xml:space="preserve"> 模块控制 </w:t>
      </w:r>
      <w:r>
        <w:rPr>
          <w:b/>
          <w:sz w:val="24"/>
        </w:rPr>
        <w:t xml:space="preserve">gnuchess </w:t>
      </w:r>
      <w:r>
        <w:rPr>
          <w:sz w:val="24"/>
        </w:rPr>
        <w:t>File: popen2-example-2.py</w:t>
      </w:r>
    </w:p>
    <w:p>
      <w:pPr>
        <w:pStyle w:val="7"/>
        <w:spacing w:before="34" w:line="242" w:lineRule="auto"/>
        <w:ind w:left="160" w:right="6729"/>
      </w:pPr>
      <w:r>
        <w:t xml:space="preserve">import </w:t>
      </w:r>
      <w:r>
        <w:rPr>
          <w:spacing w:val="-3"/>
        </w:rPr>
        <w:t xml:space="preserve">popen2 </w:t>
      </w:r>
      <w:r>
        <w:t xml:space="preserve">import </w:t>
      </w:r>
      <w:r>
        <w:rPr>
          <w:spacing w:val="-3"/>
        </w:rPr>
        <w:t>string</w:t>
      </w:r>
    </w:p>
    <w:p>
      <w:pPr>
        <w:pStyle w:val="7"/>
        <w:spacing w:before="8"/>
      </w:pPr>
    </w:p>
    <w:p>
      <w:pPr>
        <w:pStyle w:val="7"/>
        <w:ind w:left="160"/>
        <w:jc w:val="both"/>
      </w:pPr>
      <w:r>
        <w:t>class Chess:</w:t>
      </w:r>
    </w:p>
    <w:p>
      <w:pPr>
        <w:pStyle w:val="7"/>
        <w:spacing w:before="4"/>
        <w:ind w:left="640"/>
      </w:pPr>
      <w:r>
        <w:t>"Interface class for chesstool-compatible programs"</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engine = "gnuchessc"):</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line="242" w:lineRule="auto"/>
        <w:ind w:left="1120" w:right="2410"/>
      </w:pPr>
      <w:r>
        <w:t>self.fin, self.fout = popen2.popen2(engine) s = self.fin.readline()</w:t>
      </w:r>
    </w:p>
    <w:p>
      <w:pPr>
        <w:pStyle w:val="7"/>
        <w:spacing w:before="3"/>
        <w:ind w:left="1120"/>
      </w:pPr>
      <w:r>
        <w:t>if s != "Chess\n":</w:t>
      </w:r>
    </w:p>
    <w:p>
      <w:pPr>
        <w:pStyle w:val="7"/>
        <w:spacing w:before="4"/>
        <w:ind w:left="1600"/>
      </w:pPr>
      <w:r>
        <w:t>raise IOError, "incompatible chess program"</w:t>
      </w:r>
    </w:p>
    <w:p>
      <w:pPr>
        <w:pStyle w:val="7"/>
        <w:spacing w:before="9"/>
      </w:pPr>
    </w:p>
    <w:p>
      <w:pPr>
        <w:pStyle w:val="7"/>
        <w:spacing w:line="242" w:lineRule="auto"/>
        <w:ind w:left="1120" w:right="4210" w:hanging="480"/>
      </w:pPr>
      <w:r>
        <w:t>def move(self, move): self.fout.write(move + "\n") self.fout.flush()</w:t>
      </w:r>
    </w:p>
    <w:p>
      <w:pPr>
        <w:spacing w:after="0" w:line="242" w:lineRule="auto"/>
        <w:sectPr>
          <w:type w:val="continuous"/>
          <w:pgSz w:w="11910" w:h="16840"/>
          <w:pgMar w:top="1440" w:right="1560" w:bottom="280" w:left="1640" w:header="720" w:footer="720" w:gutter="0"/>
        </w:sectPr>
      </w:pPr>
    </w:p>
    <w:p>
      <w:pPr>
        <w:pStyle w:val="7"/>
        <w:spacing w:before="41" w:line="242" w:lineRule="auto"/>
        <w:ind w:left="1120" w:right="4690"/>
      </w:pPr>
      <w:r>
        <w:t>my = self.fin.readline() if my == "Illegal move":</w:t>
      </w:r>
    </w:p>
    <w:p>
      <w:pPr>
        <w:pStyle w:val="7"/>
        <w:spacing w:before="3" w:line="242" w:lineRule="auto"/>
        <w:ind w:left="1120" w:right="3250" w:firstLine="480"/>
      </w:pPr>
      <w:r>
        <w:t>raise ValueError, "illegal move" his = self.fin.readline()</w:t>
      </w:r>
    </w:p>
    <w:p>
      <w:pPr>
        <w:pStyle w:val="7"/>
        <w:spacing w:before="3"/>
        <w:ind w:left="1120"/>
      </w:pPr>
      <w:r>
        <w:t>return string.split(his)[2]</w:t>
      </w:r>
    </w:p>
    <w:p>
      <w:pPr>
        <w:pStyle w:val="7"/>
        <w:spacing w:before="8"/>
      </w:pPr>
    </w:p>
    <w:p>
      <w:pPr>
        <w:pStyle w:val="7"/>
        <w:spacing w:before="1" w:line="242" w:lineRule="auto"/>
        <w:ind w:left="1120" w:right="4570" w:hanging="480"/>
      </w:pPr>
      <w:r>
        <w:t>def quit(self): self.fout.write("quit\n") self.fout.flush()</w:t>
      </w:r>
    </w:p>
    <w:p>
      <w:pPr>
        <w:pStyle w:val="7"/>
        <w:spacing w:before="8"/>
      </w:pPr>
    </w:p>
    <w:p>
      <w:pPr>
        <w:pStyle w:val="7"/>
        <w:ind w:left="160"/>
      </w:pPr>
      <w:r>
        <w:t>#</w:t>
      </w:r>
    </w:p>
    <w:p>
      <w:pPr>
        <w:pStyle w:val="7"/>
        <w:spacing w:before="5" w:line="487" w:lineRule="auto"/>
        <w:ind w:left="160" w:right="6370"/>
      </w:pPr>
      <w:r>
        <w:t># play a few moves g = Chess()</w:t>
      </w:r>
    </w:p>
    <w:p>
      <w:pPr>
        <w:pStyle w:val="7"/>
        <w:spacing w:line="242" w:lineRule="auto"/>
        <w:ind w:left="160" w:right="6130"/>
      </w:pPr>
      <w:r>
        <w:t>print g.move("a2a4") print g.move("b2b3")</w:t>
      </w:r>
    </w:p>
    <w:p>
      <w:pPr>
        <w:pStyle w:val="7"/>
        <w:spacing w:before="7"/>
      </w:pPr>
    </w:p>
    <w:p>
      <w:pPr>
        <w:pStyle w:val="7"/>
        <w:ind w:left="160"/>
      </w:pPr>
      <w:r>
        <w:t>g.quit()</w:t>
      </w:r>
    </w:p>
    <w:p>
      <w:pPr>
        <w:pStyle w:val="7"/>
        <w:spacing w:before="9"/>
      </w:pPr>
    </w:p>
    <w:p>
      <w:pPr>
        <w:pStyle w:val="6"/>
        <w:spacing w:before="0" w:line="242" w:lineRule="auto"/>
        <w:ind w:right="8046"/>
      </w:pPr>
      <w:r>
        <w:t>b8c6 e7e5</w:t>
      </w:r>
    </w:p>
    <w:p>
      <w:pPr>
        <w:pStyle w:val="7"/>
        <w:spacing w:before="7"/>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40" name="直线 5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5"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1xLB+9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3.8. signal 模块</w:t>
      </w:r>
    </w:p>
    <w:p>
      <w:pPr>
        <w:pStyle w:val="7"/>
        <w:spacing w:before="3"/>
        <w:rPr>
          <w:b/>
          <w:sz w:val="28"/>
        </w:rPr>
      </w:pPr>
    </w:p>
    <w:p>
      <w:pPr>
        <w:pStyle w:val="7"/>
        <w:spacing w:before="1" w:line="244" w:lineRule="auto"/>
        <w:ind w:left="160" w:right="742"/>
      </w:pPr>
      <w:r>
        <w:t>你可以使用 signal 模块配置你自己的信号处理器 (signal handler), 如Example 3-11 所示. 当解释器收到某个信号时, 信号处理器会立即执行.</w:t>
      </w:r>
    </w:p>
    <w:p>
      <w:pPr>
        <w:pStyle w:val="7"/>
        <w:spacing w:before="8"/>
        <w:rPr>
          <w:sz w:val="21"/>
        </w:rPr>
      </w:pPr>
    </w:p>
    <w:p>
      <w:pPr>
        <w:spacing w:before="0" w:line="460" w:lineRule="auto"/>
        <w:ind w:left="160" w:right="3832" w:firstLine="0"/>
        <w:jc w:val="left"/>
        <w:rPr>
          <w:sz w:val="24"/>
        </w:rPr>
      </w:pPr>
      <w:r>
        <w:rPr>
          <w:b/>
          <w:sz w:val="24"/>
        </w:rPr>
        <w:t>3.8.0.1. Example 3-11. 使用 signal 模块</w:t>
      </w:r>
      <w:r>
        <w:rPr>
          <w:sz w:val="24"/>
        </w:rPr>
        <w:t>File: signal-example-1.py</w:t>
      </w:r>
    </w:p>
    <w:p>
      <w:pPr>
        <w:pStyle w:val="7"/>
        <w:spacing w:before="34" w:line="242" w:lineRule="auto"/>
        <w:ind w:left="160" w:right="6970"/>
      </w:pPr>
      <w:r>
        <w:t>import signal import time</w:t>
      </w:r>
    </w:p>
    <w:p>
      <w:pPr>
        <w:pStyle w:val="7"/>
        <w:spacing w:before="7"/>
      </w:pPr>
    </w:p>
    <w:p>
      <w:pPr>
        <w:pStyle w:val="7"/>
        <w:spacing w:line="242" w:lineRule="auto"/>
        <w:ind w:left="640" w:right="5050" w:hanging="480"/>
      </w:pPr>
      <w:r>
        <w:t>def handler(signo, frame): print "got signal", signo</w:t>
      </w:r>
    </w:p>
    <w:p>
      <w:pPr>
        <w:pStyle w:val="7"/>
        <w:spacing w:before="7"/>
      </w:pPr>
    </w:p>
    <w:p>
      <w:pPr>
        <w:pStyle w:val="7"/>
        <w:ind w:left="160"/>
      </w:pPr>
      <w:r>
        <w:t>signal.signal(signal.SIGALRM, handler)</w:t>
      </w:r>
    </w:p>
    <w:p>
      <w:pPr>
        <w:pStyle w:val="7"/>
        <w:spacing w:before="9"/>
      </w:pPr>
    </w:p>
    <w:p>
      <w:pPr>
        <w:pStyle w:val="7"/>
        <w:spacing w:line="242" w:lineRule="auto"/>
        <w:ind w:left="160" w:right="5290"/>
      </w:pPr>
      <w:r>
        <w:t># wake me up in two seconds signal.alarm(2)</w:t>
      </w:r>
    </w:p>
    <w:p>
      <w:pPr>
        <w:spacing w:after="0" w:line="242" w:lineRule="auto"/>
        <w:sectPr>
          <w:pgSz w:w="11910" w:h="16840"/>
          <w:pgMar w:top="1400" w:right="1560" w:bottom="280" w:left="1640" w:header="720" w:footer="720" w:gutter="0"/>
        </w:sectPr>
      </w:pPr>
    </w:p>
    <w:p>
      <w:pPr>
        <w:pStyle w:val="7"/>
        <w:spacing w:before="41" w:line="487" w:lineRule="auto"/>
        <w:ind w:left="160" w:right="6490"/>
      </w:pPr>
      <w:r>
        <w:t>now = time.time() time.sleep(200)</w:t>
      </w:r>
    </w:p>
    <w:p>
      <w:pPr>
        <w:pStyle w:val="7"/>
        <w:spacing w:line="307" w:lineRule="exact"/>
        <w:ind w:left="160"/>
      </w:pPr>
      <w:r>
        <w:t>print "slept for", time.time() - now, "seconds"</w:t>
      </w:r>
    </w:p>
    <w:p>
      <w:pPr>
        <w:pStyle w:val="7"/>
        <w:spacing w:before="9"/>
      </w:pPr>
    </w:p>
    <w:p>
      <w:pPr>
        <w:pStyle w:val="6"/>
        <w:spacing w:before="0"/>
      </w:pPr>
      <w:r>
        <w:t>got signal 14</w:t>
      </w:r>
    </w:p>
    <w:p>
      <w:pPr>
        <w:spacing w:before="4"/>
        <w:ind w:left="160" w:right="0" w:firstLine="0"/>
        <w:jc w:val="left"/>
        <w:rPr>
          <w:b/>
          <w:sz w:val="24"/>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298450</wp:posOffset>
                </wp:positionV>
                <wp:extent cx="5274310" cy="0"/>
                <wp:effectExtent l="0" t="24130" r="2540" b="33020"/>
                <wp:wrapTopAndBottom/>
                <wp:docPr id="1" name="直线 56"/>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56" o:spid="_x0000_s1026" o:spt="20" style="position:absolute;left:0pt;margin-left:90pt;margin-top:23.5pt;height:0pt;width:415.3pt;mso-position-horizontal-relative:page;mso-wrap-distance-bottom:0pt;mso-wrap-distance-top:0pt;z-index:1024;mso-width-relative:page;mso-height-relative:page;" filled="f" stroked="t" coordsize="21600,21600" o:gfxdata="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lwBR2AAAAAoBAAAPAAAAAAAAAAEAIAAAACIA&#10;AABkcnMvZG93bnJldi54bWxQSwECFAAUAAAACACHTuJAPTr+P9ABAACPAwAADgAAAAAAAAABACAA&#10;AAAnAQAAZHJzL2Uyb0RvYy54bWxQSwUGAAAAAAYABgBZAQAAaQUAAAAA&#10;">
                <v:fill on="f" focussize="0,0"/>
                <v:stroke weight="3.78pt" color="#808080" joinstyle="round"/>
                <v:imagedata o:title=""/>
                <o:lock v:ext="edit" aspectratio="f"/>
                <w10:wrap type="topAndBottom"/>
              </v:line>
            </w:pict>
          </mc:Fallback>
        </mc:AlternateContent>
      </w:r>
      <w:r>
        <w:rPr>
          <w:b/>
          <w:sz w:val="24"/>
        </w:rPr>
        <w:t>slept for 1.99262607098 seconds</w:t>
      </w:r>
    </w:p>
    <w:p>
      <w:pPr>
        <w:pStyle w:val="7"/>
        <w:spacing w:before="8"/>
        <w:rPr>
          <w:b/>
          <w:sz w:val="26"/>
        </w:rPr>
      </w:pPr>
    </w:p>
    <w:p>
      <w:pPr>
        <w:pStyle w:val="11"/>
        <w:numPr>
          <w:ilvl w:val="0"/>
          <w:numId w:val="5"/>
        </w:numPr>
        <w:tabs>
          <w:tab w:val="left" w:pos="885"/>
        </w:tabs>
        <w:spacing w:before="33" w:after="0" w:line="240" w:lineRule="auto"/>
        <w:ind w:left="884" w:right="0" w:hanging="724"/>
        <w:jc w:val="left"/>
        <w:rPr>
          <w:b/>
          <w:sz w:val="48"/>
        </w:rPr>
      </w:pPr>
      <w:r>
        <w:rPr>
          <w:b/>
          <w:sz w:val="48"/>
        </w:rPr>
        <w:t>数据表示</w:t>
      </w:r>
    </w:p>
    <w:p>
      <w:pPr>
        <w:pStyle w:val="7"/>
        <w:spacing w:before="286" w:line="242" w:lineRule="auto"/>
        <w:ind w:left="160" w:right="237"/>
        <w:jc w:val="both"/>
      </w:pPr>
      <w:r>
        <w:t>"PALO</w:t>
      </w:r>
      <w:r>
        <w:rPr>
          <w:spacing w:val="-29"/>
        </w:rPr>
        <w:t xml:space="preserve"> </w:t>
      </w:r>
      <w:r>
        <w:t>ALTO,</w:t>
      </w:r>
      <w:r>
        <w:rPr>
          <w:spacing w:val="-29"/>
        </w:rPr>
        <w:t xml:space="preserve"> </w:t>
      </w:r>
      <w:r>
        <w:t>Calif.</w:t>
      </w:r>
      <w:r>
        <w:rPr>
          <w:spacing w:val="-29"/>
        </w:rPr>
        <w:t xml:space="preserve"> </w:t>
      </w:r>
      <w:r>
        <w:t>-</w:t>
      </w:r>
      <w:r>
        <w:rPr>
          <w:spacing w:val="-29"/>
        </w:rPr>
        <w:t xml:space="preserve"> </w:t>
      </w:r>
      <w:r>
        <w:t>Intel</w:t>
      </w:r>
      <w:r>
        <w:rPr>
          <w:spacing w:val="-29"/>
        </w:rPr>
        <w:t xml:space="preserve"> </w:t>
      </w:r>
      <w:r>
        <w:t>says</w:t>
      </w:r>
      <w:r>
        <w:rPr>
          <w:spacing w:val="-29"/>
        </w:rPr>
        <w:t xml:space="preserve"> </w:t>
      </w:r>
      <w:r>
        <w:t>its</w:t>
      </w:r>
      <w:r>
        <w:rPr>
          <w:spacing w:val="-29"/>
        </w:rPr>
        <w:t xml:space="preserve"> </w:t>
      </w:r>
      <w:r>
        <w:t>Pentium</w:t>
      </w:r>
      <w:r>
        <w:rPr>
          <w:spacing w:val="-29"/>
        </w:rPr>
        <w:t xml:space="preserve"> </w:t>
      </w:r>
      <w:r>
        <w:t>Pro</w:t>
      </w:r>
      <w:r>
        <w:rPr>
          <w:spacing w:val="-29"/>
        </w:rPr>
        <w:t xml:space="preserve"> </w:t>
      </w:r>
      <w:r>
        <w:t>and</w:t>
      </w:r>
      <w:r>
        <w:rPr>
          <w:spacing w:val="-29"/>
        </w:rPr>
        <w:t xml:space="preserve"> </w:t>
      </w:r>
      <w:r>
        <w:t>new</w:t>
      </w:r>
      <w:r>
        <w:rPr>
          <w:spacing w:val="-29"/>
        </w:rPr>
        <w:t xml:space="preserve"> </w:t>
      </w:r>
      <w:r>
        <w:t>Pentium</w:t>
      </w:r>
      <w:r>
        <w:rPr>
          <w:spacing w:val="-29"/>
        </w:rPr>
        <w:t xml:space="preserve"> </w:t>
      </w:r>
      <w:r>
        <w:t>II</w:t>
      </w:r>
      <w:r>
        <w:rPr>
          <w:spacing w:val="-29"/>
        </w:rPr>
        <w:t xml:space="preserve"> </w:t>
      </w:r>
      <w:r>
        <w:t>chips have</w:t>
      </w:r>
      <w:r>
        <w:rPr>
          <w:spacing w:val="-29"/>
        </w:rPr>
        <w:t xml:space="preserve"> </w:t>
      </w:r>
      <w:r>
        <w:t>a</w:t>
      </w:r>
      <w:r>
        <w:rPr>
          <w:spacing w:val="-28"/>
        </w:rPr>
        <w:t xml:space="preserve"> </w:t>
      </w:r>
      <w:r>
        <w:t>flaw</w:t>
      </w:r>
      <w:r>
        <w:rPr>
          <w:spacing w:val="-28"/>
        </w:rPr>
        <w:t xml:space="preserve"> </w:t>
      </w:r>
      <w:r>
        <w:t>that</w:t>
      </w:r>
      <w:r>
        <w:rPr>
          <w:spacing w:val="-28"/>
        </w:rPr>
        <w:t xml:space="preserve"> </w:t>
      </w:r>
      <w:r>
        <w:t>can</w:t>
      </w:r>
      <w:r>
        <w:rPr>
          <w:spacing w:val="-28"/>
        </w:rPr>
        <w:t xml:space="preserve"> </w:t>
      </w:r>
      <w:r>
        <w:t>cause</w:t>
      </w:r>
      <w:r>
        <w:rPr>
          <w:spacing w:val="-28"/>
        </w:rPr>
        <w:t xml:space="preserve"> </w:t>
      </w:r>
      <w:r>
        <w:t>computers</w:t>
      </w:r>
      <w:r>
        <w:rPr>
          <w:spacing w:val="-28"/>
        </w:rPr>
        <w:t xml:space="preserve"> </w:t>
      </w:r>
      <w:r>
        <w:t>to</w:t>
      </w:r>
      <w:r>
        <w:rPr>
          <w:spacing w:val="-28"/>
        </w:rPr>
        <w:t xml:space="preserve"> </w:t>
      </w:r>
      <w:r>
        <w:t>sometimes</w:t>
      </w:r>
      <w:r>
        <w:rPr>
          <w:spacing w:val="-28"/>
        </w:rPr>
        <w:t xml:space="preserve"> </w:t>
      </w:r>
      <w:r>
        <w:t>make</w:t>
      </w:r>
      <w:r>
        <w:rPr>
          <w:spacing w:val="-28"/>
        </w:rPr>
        <w:t xml:space="preserve"> </w:t>
      </w:r>
      <w:r>
        <w:t>mistakes</w:t>
      </w:r>
      <w:r>
        <w:rPr>
          <w:spacing w:val="-28"/>
        </w:rPr>
        <w:t xml:space="preserve"> </w:t>
      </w:r>
      <w:r>
        <w:t>but</w:t>
      </w:r>
      <w:r>
        <w:rPr>
          <w:spacing w:val="-28"/>
        </w:rPr>
        <w:t xml:space="preserve"> </w:t>
      </w:r>
      <w:r>
        <w:rPr>
          <w:spacing w:val="-4"/>
        </w:rPr>
        <w:t xml:space="preserve">said </w:t>
      </w:r>
      <w:r>
        <w:t>the problems could be fixed easily with rewritten software."</w:t>
      </w:r>
    </w:p>
    <w:p>
      <w:pPr>
        <w:pStyle w:val="11"/>
        <w:numPr>
          <w:ilvl w:val="0"/>
          <w:numId w:val="27"/>
        </w:numPr>
        <w:tabs>
          <w:tab w:val="left" w:pos="400"/>
        </w:tabs>
        <w:spacing w:before="4" w:after="0" w:line="240" w:lineRule="auto"/>
        <w:ind w:left="400" w:right="0" w:hanging="240"/>
        <w:jc w:val="both"/>
        <w:rPr>
          <w:sz w:val="24"/>
        </w:rPr>
      </w:pPr>
      <w:r>
        <w:rPr>
          <w:sz w:val="24"/>
        </w:rPr>
        <w:t>Reuters telegram</w:t>
      </w:r>
    </w:p>
    <w:p>
      <w:pPr>
        <w:pStyle w:val="7"/>
        <w:spacing w:before="9"/>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2" name="直线 5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7"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Bdy85/0AEAAI4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t>概览</w:t>
      </w:r>
    </w:p>
    <w:p>
      <w:pPr>
        <w:pStyle w:val="7"/>
        <w:spacing w:before="2"/>
        <w:rPr>
          <w:b/>
          <w:sz w:val="28"/>
        </w:rPr>
      </w:pPr>
    </w:p>
    <w:p>
      <w:pPr>
        <w:pStyle w:val="7"/>
        <w:spacing w:line="244" w:lineRule="auto"/>
        <w:ind w:left="160" w:right="502"/>
      </w:pPr>
      <w:r>
        <w:t>本章描述了一些用于在 Python 对象和其他数据表示类型间相互转换的模块. 这些模块通常用于读写特定的文件格式或是储存/取出 Python 变量.</w:t>
      </w:r>
    </w:p>
    <w:p>
      <w:pPr>
        <w:pStyle w:val="7"/>
        <w:spacing w:before="6"/>
        <w:rPr>
          <w:sz w:val="32"/>
        </w:rPr>
      </w:pPr>
    </w:p>
    <w:p>
      <w:pPr>
        <w:pStyle w:val="4"/>
        <w:numPr>
          <w:ilvl w:val="2"/>
          <w:numId w:val="5"/>
        </w:numPr>
        <w:tabs>
          <w:tab w:val="left" w:pos="1112"/>
        </w:tabs>
        <w:spacing w:before="0" w:after="0" w:line="240" w:lineRule="auto"/>
        <w:ind w:left="1111" w:right="0" w:hanging="951"/>
        <w:jc w:val="left"/>
      </w:pPr>
      <w:r>
        <w:t>二进制数据</w:t>
      </w:r>
    </w:p>
    <w:p>
      <w:pPr>
        <w:pStyle w:val="7"/>
        <w:spacing w:before="9"/>
        <w:rPr>
          <w:b/>
          <w:sz w:val="32"/>
        </w:rPr>
      </w:pPr>
    </w:p>
    <w:p>
      <w:pPr>
        <w:pStyle w:val="7"/>
        <w:spacing w:before="1" w:line="244" w:lineRule="auto"/>
        <w:ind w:left="160" w:right="262"/>
        <w:jc w:val="both"/>
      </w:pPr>
      <w:r>
        <w:t>Python 提供了一些用于二进制数据解码/编码的模块. struct 模块用于在二进制数据结构(例如 C 中的 struct )和 Python 元组间转换. array 模块将二进制数据阵列 ( C arrays )封装为 Python 序列对象.</w:t>
      </w:r>
    </w:p>
    <w:p>
      <w:pPr>
        <w:pStyle w:val="7"/>
        <w:spacing w:before="2"/>
        <w:rPr>
          <w:sz w:val="32"/>
        </w:rPr>
      </w:pPr>
    </w:p>
    <w:p>
      <w:pPr>
        <w:pStyle w:val="4"/>
        <w:numPr>
          <w:ilvl w:val="2"/>
          <w:numId w:val="5"/>
        </w:numPr>
        <w:tabs>
          <w:tab w:val="left" w:pos="1112"/>
        </w:tabs>
        <w:spacing w:before="0" w:after="0" w:line="240" w:lineRule="auto"/>
        <w:ind w:left="1111" w:right="0" w:hanging="951"/>
        <w:jc w:val="left"/>
      </w:pPr>
      <w:r>
        <w:t>自描述格式</w:t>
      </w:r>
    </w:p>
    <w:p>
      <w:pPr>
        <w:pStyle w:val="7"/>
        <w:spacing w:before="12"/>
        <w:rPr>
          <w:b/>
          <w:sz w:val="32"/>
        </w:rPr>
      </w:pPr>
    </w:p>
    <w:p>
      <w:pPr>
        <w:pStyle w:val="7"/>
        <w:ind w:left="160"/>
      </w:pPr>
      <w:r>
        <w:t>marshal 和 pickle 模块用于在不同的 Python 程序间共享/传递数据.</w:t>
      </w:r>
    </w:p>
    <w:p>
      <w:pPr>
        <w:pStyle w:val="7"/>
        <w:spacing w:before="1"/>
        <w:rPr>
          <w:sz w:val="22"/>
        </w:rPr>
      </w:pPr>
    </w:p>
    <w:p>
      <w:pPr>
        <w:pStyle w:val="7"/>
        <w:spacing w:line="244" w:lineRule="auto"/>
        <w:ind w:left="160" w:right="262"/>
        <w:jc w:val="both"/>
      </w:pPr>
      <w:r>
        <w:t>marshal 模块使用了简单的自描述格式( Self-Describing Formats ), 它支持大多的内建数据类型, 包括 code 对象. Python 自身也使用了这个格式来储存编译后代码( .pyc 文件).</w:t>
      </w:r>
    </w:p>
    <w:p>
      <w:pPr>
        <w:pStyle w:val="7"/>
        <w:spacing w:before="6"/>
        <w:rPr>
          <w:sz w:val="21"/>
        </w:rPr>
      </w:pPr>
    </w:p>
    <w:p>
      <w:pPr>
        <w:pStyle w:val="7"/>
        <w:ind w:left="160"/>
      </w:pPr>
      <w:r>
        <w:t>pickle 模块提供了更复杂的格式, 它支持用户定义的类, 自引用数据结构等等.</w:t>
      </w:r>
    </w:p>
    <w:p>
      <w:pPr>
        <w:pStyle w:val="7"/>
        <w:spacing w:before="4" w:line="244" w:lineRule="auto"/>
        <w:ind w:left="160" w:right="262"/>
      </w:pPr>
      <w:r>
        <w:t>pickle 是用 Python 写的, 相对来说速度较慢, 不过还有一个 cPickle 模块, 使用 C 实现了相同的功能, 速度和 marshal 不相上下.</w:t>
      </w:r>
    </w:p>
    <w:p>
      <w:pPr>
        <w:spacing w:after="0" w:line="244" w:lineRule="auto"/>
        <w:sectPr>
          <w:pgSz w:w="11910" w:h="16840"/>
          <w:pgMar w:top="1400" w:right="1560" w:bottom="280" w:left="1640" w:header="720" w:footer="720" w:gutter="0"/>
        </w:sectPr>
      </w:pPr>
    </w:p>
    <w:p>
      <w:pPr>
        <w:pStyle w:val="4"/>
        <w:numPr>
          <w:ilvl w:val="2"/>
          <w:numId w:val="5"/>
        </w:numPr>
        <w:tabs>
          <w:tab w:val="left" w:pos="1112"/>
        </w:tabs>
        <w:spacing w:before="39" w:after="0" w:line="240" w:lineRule="auto"/>
        <w:ind w:left="1112" w:right="0" w:hanging="952"/>
        <w:jc w:val="left"/>
      </w:pPr>
      <w:r>
        <w:t>输出格式</w:t>
      </w:r>
    </w:p>
    <w:p>
      <w:pPr>
        <w:pStyle w:val="7"/>
        <w:spacing w:before="9"/>
        <w:rPr>
          <w:b/>
          <w:sz w:val="32"/>
        </w:rPr>
      </w:pPr>
    </w:p>
    <w:p>
      <w:pPr>
        <w:pStyle w:val="7"/>
        <w:spacing w:before="1" w:line="244" w:lineRule="auto"/>
        <w:ind w:left="160" w:right="262"/>
      </w:pPr>
      <w:r>
        <w:t>一些模块提供了增强的格式化输出, 用来补充内建的 repr 函数和 % 字符串格式化操作符.</w:t>
      </w:r>
    </w:p>
    <w:p>
      <w:pPr>
        <w:pStyle w:val="7"/>
        <w:spacing w:before="9"/>
        <w:rPr>
          <w:sz w:val="21"/>
        </w:rPr>
      </w:pPr>
    </w:p>
    <w:p>
      <w:pPr>
        <w:pStyle w:val="7"/>
        <w:ind w:left="160"/>
      </w:pPr>
      <w:r>
        <w:t>pprint 模块几乎可以将任何 Python 数据结构很好地打印出来(提高可读性).</w:t>
      </w:r>
    </w:p>
    <w:p>
      <w:pPr>
        <w:pStyle w:val="7"/>
        <w:spacing w:before="1"/>
        <w:rPr>
          <w:sz w:val="22"/>
        </w:rPr>
      </w:pPr>
    </w:p>
    <w:p>
      <w:pPr>
        <w:pStyle w:val="7"/>
        <w:spacing w:line="244" w:lineRule="auto"/>
        <w:ind w:left="160" w:right="262"/>
      </w:pPr>
      <w:r>
        <w:t>repr 模块可以用来替换内建同名函数. 该模块与内建函数不同的是它限制了很多输出形式: 他只会输出字符串的前 30 个字符, 它只打印嵌套数据结构的几个等级, 等等.</w:t>
      </w:r>
    </w:p>
    <w:p>
      <w:pPr>
        <w:pStyle w:val="7"/>
        <w:spacing w:before="3"/>
        <w:rPr>
          <w:sz w:val="32"/>
        </w:rPr>
      </w:pPr>
    </w:p>
    <w:p>
      <w:pPr>
        <w:pStyle w:val="4"/>
        <w:numPr>
          <w:ilvl w:val="2"/>
          <w:numId w:val="5"/>
        </w:numPr>
        <w:tabs>
          <w:tab w:val="left" w:pos="1112"/>
        </w:tabs>
        <w:spacing w:before="0" w:after="0" w:line="240" w:lineRule="auto"/>
        <w:ind w:left="1111" w:right="0" w:hanging="951"/>
        <w:jc w:val="left"/>
      </w:pPr>
      <w:r>
        <w:t>编码二进制数据</w:t>
      </w:r>
    </w:p>
    <w:p>
      <w:pPr>
        <w:pStyle w:val="7"/>
        <w:spacing w:before="11"/>
        <w:rPr>
          <w:b/>
          <w:sz w:val="32"/>
        </w:rPr>
      </w:pPr>
    </w:p>
    <w:p>
      <w:pPr>
        <w:pStyle w:val="7"/>
        <w:spacing w:line="244" w:lineRule="auto"/>
        <w:ind w:left="160" w:right="262"/>
      </w:pPr>
      <w:r>
        <w:t>Python 支持大部分常见二进制编码, 例如 base64 , binhex (一种 Macintosh 格式) , quoted printable , 以及 uu 编码.</w:t>
      </w:r>
    </w:p>
    <w:p>
      <w:pPr>
        <w:pStyle w:val="7"/>
        <w:spacing w:before="11"/>
        <w:rPr>
          <w:sz w:val="29"/>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28" name="直线 5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8" o:spid="_x0000_s1026" o:spt="20" style="position:absolute;left:0pt;margin-left:90pt;margin-top:21.5pt;height:0pt;width:415.3pt;mso-position-horizontal-relative:page;mso-wrap-distance-bottom:0pt;mso-wrap-distance-top:0pt;z-index:1024;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5P7VV1wAAAAoBAAAPAAAAAAAAAAEAIAAAACIA&#10;AABkcnMvZG93bnJldi54bWxQSwECFAAUAAAACACHTuJAbjKiTN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7"/>
        </w:tabs>
        <w:spacing w:before="225" w:after="0" w:line="240" w:lineRule="auto"/>
        <w:ind w:left="1066" w:right="0" w:hanging="906"/>
        <w:jc w:val="left"/>
      </w:pPr>
      <w:r>
        <w:t>array 模块</w:t>
      </w:r>
    </w:p>
    <w:p>
      <w:pPr>
        <w:pStyle w:val="7"/>
        <w:spacing w:before="3"/>
        <w:rPr>
          <w:b/>
          <w:sz w:val="28"/>
        </w:rPr>
      </w:pPr>
    </w:p>
    <w:p>
      <w:pPr>
        <w:pStyle w:val="7"/>
        <w:spacing w:before="1" w:line="244" w:lineRule="auto"/>
        <w:ind w:left="160" w:right="382"/>
      </w:pPr>
      <w:r>
        <w:t>array 模块实现了一个有效的阵列储存类型. 阵列和列表类似, 但其中所有的项目必须为相同的类型. 该类型在阵列创建时指定.</w:t>
      </w:r>
    </w:p>
    <w:p>
      <w:pPr>
        <w:pStyle w:val="7"/>
        <w:spacing w:before="10"/>
        <w:rPr>
          <w:sz w:val="20"/>
        </w:rPr>
      </w:pPr>
    </w:p>
    <w:p>
      <w:pPr>
        <w:pStyle w:val="7"/>
        <w:spacing w:line="242" w:lineRule="auto"/>
        <w:ind w:left="160" w:right="237"/>
      </w:pPr>
      <w:r>
        <w:t>Examples 4-1</w:t>
      </w:r>
      <w:r>
        <w:rPr>
          <w:spacing w:val="-3"/>
        </w:rPr>
        <w:t xml:space="preserve"> 到 </w:t>
      </w:r>
      <w:r>
        <w:t>4-5</w:t>
      </w:r>
      <w:r>
        <w:rPr>
          <w:spacing w:val="-2"/>
        </w:rPr>
        <w:t xml:space="preserve"> 都是很简单的范例. </w:t>
      </w:r>
      <w:r>
        <w:t>Example 4-1</w:t>
      </w:r>
      <w:r>
        <w:rPr>
          <w:spacing w:val="-2"/>
        </w:rPr>
        <w:t xml:space="preserve"> 创建了一个 </w:t>
      </w:r>
      <w:r>
        <w:rPr>
          <w:i/>
          <w:sz w:val="25"/>
        </w:rPr>
        <w:t xml:space="preserve">array </w:t>
      </w:r>
      <w:r>
        <w:t>对象, 然后使用 tostring</w:t>
      </w:r>
      <w:r>
        <w:rPr>
          <w:spacing w:val="-3"/>
        </w:rPr>
        <w:t xml:space="preserve"> 方法将内部缓冲区( </w:t>
      </w:r>
      <w:r>
        <w:t>internal buffer</w:t>
      </w:r>
      <w:r>
        <w:rPr>
          <w:spacing w:val="-8"/>
        </w:rPr>
        <w:t xml:space="preserve"> )复制到字符串.</w:t>
      </w:r>
    </w:p>
    <w:p>
      <w:pPr>
        <w:pStyle w:val="7"/>
        <w:spacing w:before="11"/>
        <w:rPr>
          <w:sz w:val="21"/>
        </w:rPr>
      </w:pPr>
    </w:p>
    <w:p>
      <w:pPr>
        <w:pStyle w:val="11"/>
        <w:numPr>
          <w:ilvl w:val="3"/>
          <w:numId w:val="58"/>
        </w:numPr>
        <w:tabs>
          <w:tab w:val="left" w:pos="1249"/>
        </w:tabs>
        <w:spacing w:before="0" w:after="0" w:line="460" w:lineRule="auto"/>
        <w:ind w:left="160" w:right="1904" w:firstLine="0"/>
        <w:jc w:val="left"/>
        <w:rPr>
          <w:sz w:val="24"/>
        </w:rPr>
      </w:pPr>
      <w:r>
        <w:rPr>
          <w:b/>
          <w:sz w:val="24"/>
        </w:rPr>
        <w:t>Example</w:t>
      </w:r>
      <w:r>
        <w:rPr>
          <w:b/>
          <w:spacing w:val="-7"/>
          <w:sz w:val="24"/>
        </w:rPr>
        <w:t xml:space="preserve"> </w:t>
      </w:r>
      <w:r>
        <w:rPr>
          <w:b/>
          <w:sz w:val="24"/>
        </w:rPr>
        <w:t>4-1.</w:t>
      </w:r>
      <w:r>
        <w:rPr>
          <w:b/>
          <w:spacing w:val="-3"/>
          <w:sz w:val="24"/>
        </w:rPr>
        <w:t xml:space="preserve"> 使用 </w:t>
      </w:r>
      <w:r>
        <w:rPr>
          <w:b/>
          <w:sz w:val="24"/>
        </w:rPr>
        <w:t>array</w:t>
      </w:r>
      <w:r>
        <w:rPr>
          <w:b/>
          <w:spacing w:val="-2"/>
          <w:sz w:val="24"/>
        </w:rPr>
        <w:t xml:space="preserve"> 模块将数列转换为字符串</w:t>
      </w:r>
      <w:r>
        <w:rPr>
          <w:spacing w:val="-2"/>
          <w:sz w:val="24"/>
        </w:rPr>
        <w:t>File: array-example-1.py</w:t>
      </w:r>
    </w:p>
    <w:p>
      <w:pPr>
        <w:pStyle w:val="7"/>
        <w:spacing w:before="35"/>
        <w:ind w:left="160"/>
      </w:pPr>
      <w:r>
        <w:t>import array</w:t>
      </w:r>
    </w:p>
    <w:p>
      <w:pPr>
        <w:pStyle w:val="7"/>
        <w:spacing w:before="9"/>
      </w:pPr>
    </w:p>
    <w:p>
      <w:pPr>
        <w:pStyle w:val="7"/>
        <w:spacing w:line="242" w:lineRule="auto"/>
        <w:ind w:left="160" w:right="2890"/>
      </w:pPr>
      <w:r>
        <w:t>a = array.array("B", range(16)) # unsigned char b = array.array("h", range(16)) # signed short</w:t>
      </w:r>
    </w:p>
    <w:p>
      <w:pPr>
        <w:pStyle w:val="7"/>
        <w:spacing w:before="7"/>
      </w:pPr>
    </w:p>
    <w:p>
      <w:pPr>
        <w:pStyle w:val="7"/>
        <w:ind w:left="160"/>
      </w:pPr>
      <w:r>
        <w:t>print a</w:t>
      </w:r>
    </w:p>
    <w:p>
      <w:pPr>
        <w:pStyle w:val="7"/>
        <w:spacing w:before="5"/>
        <w:ind w:left="160"/>
      </w:pPr>
      <w:r>
        <w:t>print repr(a.tostring())</w:t>
      </w:r>
    </w:p>
    <w:p>
      <w:pPr>
        <w:pStyle w:val="7"/>
        <w:spacing w:before="9"/>
      </w:pPr>
    </w:p>
    <w:p>
      <w:pPr>
        <w:pStyle w:val="7"/>
        <w:ind w:left="160"/>
      </w:pPr>
      <w:r>
        <w:t>print b</w:t>
      </w:r>
    </w:p>
    <w:p>
      <w:pPr>
        <w:pStyle w:val="7"/>
        <w:spacing w:before="4"/>
        <w:ind w:left="160"/>
      </w:pPr>
      <w:r>
        <w:t>print repr(b.tostring())</w:t>
      </w:r>
    </w:p>
    <w:p>
      <w:pPr>
        <w:pStyle w:val="7"/>
        <w:spacing w:before="9"/>
      </w:pPr>
    </w:p>
    <w:p>
      <w:pPr>
        <w:pStyle w:val="6"/>
        <w:spacing w:before="0"/>
      </w:pPr>
      <w:r>
        <w:t>array('B', [0, 1, 2, 3, 4, 5, 6, 7, 8, 9, 10, 11, 12, 13, 14, 15])</w:t>
      </w:r>
    </w:p>
    <w:p>
      <w:pPr>
        <w:spacing w:after="0"/>
        <w:sectPr>
          <w:pgSz w:w="11910" w:h="16840"/>
          <w:pgMar w:top="1540" w:right="1560" w:bottom="280" w:left="1640" w:header="720" w:footer="720" w:gutter="0"/>
        </w:sectPr>
      </w:pPr>
    </w:p>
    <w:p>
      <w:pPr>
        <w:spacing w:before="41"/>
        <w:ind w:left="160" w:right="0" w:firstLine="0"/>
        <w:jc w:val="left"/>
        <w:rPr>
          <w:b/>
          <w:sz w:val="24"/>
        </w:rPr>
      </w:pPr>
      <w:r>
        <w:rPr>
          <w:b/>
          <w:sz w:val="24"/>
        </w:rPr>
        <w:t>'\000\001\002\003\004\005\006\007\010\011\012\013\014\015\016\017'</w:t>
      </w:r>
    </w:p>
    <w:p>
      <w:pPr>
        <w:pStyle w:val="7"/>
        <w:spacing w:before="9"/>
        <w:rPr>
          <w:b/>
        </w:rPr>
      </w:pPr>
    </w:p>
    <w:p>
      <w:pPr>
        <w:spacing w:before="0" w:line="242" w:lineRule="auto"/>
        <w:ind w:left="160" w:right="548" w:firstLine="0"/>
        <w:jc w:val="left"/>
        <w:rPr>
          <w:b/>
          <w:sz w:val="24"/>
        </w:rPr>
      </w:pPr>
      <w:r>
        <w:rPr>
          <w:b/>
          <w:sz w:val="24"/>
        </w:rPr>
        <w:t>array('h', [0, 1, 2, 3, 4, 5, 6, 7, 8, 9, 10, 11, 12, 13, 14, 15]) '\000\000\001\000\002\000\003\000\004\000\005\000\006\000\007\000</w:t>
      </w:r>
    </w:p>
    <w:p>
      <w:pPr>
        <w:spacing w:before="3"/>
        <w:ind w:left="160" w:right="0" w:firstLine="0"/>
        <w:jc w:val="left"/>
        <w:rPr>
          <w:b/>
          <w:sz w:val="24"/>
        </w:rPr>
      </w:pPr>
      <w:r>
        <w:rPr>
          <w:b/>
          <w:sz w:val="24"/>
        </w:rPr>
        <w:t>\010\000\011\000\012\000\013\000\014\000\015\000\016\000\017\000'</w:t>
      </w:r>
    </w:p>
    <w:p>
      <w:pPr>
        <w:pStyle w:val="7"/>
        <w:spacing w:before="6"/>
        <w:rPr>
          <w:b/>
          <w:sz w:val="21"/>
        </w:rPr>
      </w:pPr>
    </w:p>
    <w:p>
      <w:pPr>
        <w:pStyle w:val="7"/>
        <w:ind w:left="160" w:right="211"/>
      </w:pPr>
      <w:r>
        <w:rPr>
          <w:i/>
          <w:sz w:val="25"/>
        </w:rPr>
        <w:t xml:space="preserve">array </w:t>
      </w:r>
      <w:r>
        <w:t>对象可以作为一个普通列表对待, 如 Example 4-2 所示. 不过, 你不能连接两个不同类型的阵列.</w:t>
      </w:r>
    </w:p>
    <w:p>
      <w:pPr>
        <w:pStyle w:val="7"/>
        <w:spacing w:before="5"/>
        <w:rPr>
          <w:sz w:val="22"/>
        </w:rPr>
      </w:pPr>
    </w:p>
    <w:p>
      <w:pPr>
        <w:pStyle w:val="11"/>
        <w:numPr>
          <w:ilvl w:val="3"/>
          <w:numId w:val="58"/>
        </w:numPr>
        <w:tabs>
          <w:tab w:val="left" w:pos="1250"/>
        </w:tabs>
        <w:spacing w:before="0" w:after="0" w:line="460" w:lineRule="auto"/>
        <w:ind w:left="160" w:right="3473" w:firstLine="0"/>
        <w:jc w:val="left"/>
        <w:rPr>
          <w:sz w:val="24"/>
        </w:rPr>
      </w:pPr>
      <w:r>
        <w:rPr>
          <w:b/>
          <w:sz w:val="24"/>
        </w:rPr>
        <w:t>Example</w:t>
      </w:r>
      <w:r>
        <w:rPr>
          <w:b/>
          <w:spacing w:val="-4"/>
          <w:sz w:val="24"/>
        </w:rPr>
        <w:t xml:space="preserve"> </w:t>
      </w:r>
      <w:r>
        <w:rPr>
          <w:b/>
          <w:sz w:val="24"/>
        </w:rPr>
        <w:t>4-2</w:t>
      </w:r>
      <w:r>
        <w:rPr>
          <w:b/>
          <w:spacing w:val="-3"/>
          <w:sz w:val="24"/>
        </w:rPr>
        <w:t>. 作为普通序列操作阵列</w:t>
      </w:r>
      <w:r>
        <w:rPr>
          <w:sz w:val="24"/>
        </w:rPr>
        <w:t>File: array-example-2.py</w:t>
      </w:r>
    </w:p>
    <w:p>
      <w:pPr>
        <w:pStyle w:val="7"/>
        <w:spacing w:before="34"/>
        <w:ind w:left="160"/>
      </w:pPr>
      <w:r>
        <w:t>import array</w:t>
      </w:r>
    </w:p>
    <w:p>
      <w:pPr>
        <w:pStyle w:val="7"/>
        <w:spacing w:before="9"/>
      </w:pPr>
    </w:p>
    <w:p>
      <w:pPr>
        <w:pStyle w:val="7"/>
        <w:spacing w:line="487" w:lineRule="auto"/>
        <w:ind w:left="160" w:right="4582"/>
      </w:pPr>
      <w:r>
        <w:t xml:space="preserve">a = array.array("B", [1, 2, </w:t>
      </w:r>
      <w:r>
        <w:rPr>
          <w:spacing w:val="-6"/>
        </w:rPr>
        <w:t xml:space="preserve">3]) </w:t>
      </w:r>
      <w:r>
        <w:t>a.append(4)</w:t>
      </w:r>
    </w:p>
    <w:p>
      <w:pPr>
        <w:pStyle w:val="7"/>
        <w:spacing w:line="307" w:lineRule="exact"/>
        <w:ind w:left="160"/>
      </w:pPr>
      <w:r>
        <w:t>a = a + a</w:t>
      </w:r>
    </w:p>
    <w:p>
      <w:pPr>
        <w:pStyle w:val="7"/>
        <w:spacing w:before="9"/>
      </w:pPr>
    </w:p>
    <w:p>
      <w:pPr>
        <w:pStyle w:val="7"/>
        <w:ind w:left="160"/>
      </w:pPr>
      <w:r>
        <w:t>a = a[2:-2]</w:t>
      </w:r>
    </w:p>
    <w:p>
      <w:pPr>
        <w:pStyle w:val="7"/>
        <w:spacing w:before="9"/>
      </w:pPr>
    </w:p>
    <w:p>
      <w:pPr>
        <w:pStyle w:val="7"/>
        <w:ind w:left="160"/>
      </w:pPr>
      <w:r>
        <w:t>print a</w:t>
      </w:r>
    </w:p>
    <w:p>
      <w:pPr>
        <w:pStyle w:val="7"/>
        <w:spacing w:before="4" w:line="242" w:lineRule="auto"/>
        <w:ind w:left="160" w:right="5650"/>
      </w:pPr>
      <w:r>
        <w:t>print repr(a.tostring()) for i in a:</w:t>
      </w:r>
    </w:p>
    <w:p>
      <w:pPr>
        <w:pStyle w:val="7"/>
        <w:spacing w:before="3"/>
        <w:ind w:left="640"/>
      </w:pPr>
      <w:r>
        <w:t>print i,</w:t>
      </w:r>
    </w:p>
    <w:p>
      <w:pPr>
        <w:pStyle w:val="7"/>
        <w:spacing w:before="9"/>
      </w:pPr>
    </w:p>
    <w:p>
      <w:pPr>
        <w:pStyle w:val="6"/>
        <w:spacing w:before="0" w:line="242" w:lineRule="auto"/>
        <w:ind w:right="5627"/>
      </w:pPr>
      <w:r>
        <w:t>array('B', [3, 4, 1, 2]) '\003\004\001\002'</w:t>
      </w:r>
    </w:p>
    <w:p>
      <w:pPr>
        <w:spacing w:before="3"/>
        <w:ind w:left="160" w:right="0" w:firstLine="0"/>
        <w:jc w:val="left"/>
        <w:rPr>
          <w:b/>
          <w:sz w:val="24"/>
        </w:rPr>
      </w:pPr>
      <w:r>
        <w:rPr>
          <w:b/>
          <w:sz w:val="24"/>
        </w:rPr>
        <w:t>3 4 1 2</w:t>
      </w:r>
    </w:p>
    <w:p>
      <w:pPr>
        <w:pStyle w:val="7"/>
        <w:spacing w:before="3"/>
        <w:rPr>
          <w:b/>
          <w:sz w:val="22"/>
        </w:rPr>
      </w:pPr>
    </w:p>
    <w:p>
      <w:pPr>
        <w:pStyle w:val="7"/>
        <w:spacing w:line="242" w:lineRule="auto"/>
        <w:ind w:left="160" w:right="262"/>
      </w:pPr>
      <w:r>
        <w:t>该模块还提供了用于转换原始二进制数据到整数序列(或浮点数数列, 具体情况决定)的方法, 如 Example 4-3 所示.</w:t>
      </w:r>
    </w:p>
    <w:p>
      <w:pPr>
        <w:pStyle w:val="7"/>
        <w:spacing w:before="2"/>
        <w:rPr>
          <w:sz w:val="22"/>
        </w:rPr>
      </w:pPr>
    </w:p>
    <w:p>
      <w:pPr>
        <w:pStyle w:val="11"/>
        <w:numPr>
          <w:ilvl w:val="3"/>
          <w:numId w:val="58"/>
        </w:numPr>
        <w:tabs>
          <w:tab w:val="left" w:pos="1250"/>
        </w:tabs>
        <w:spacing w:before="0" w:after="0" w:line="460" w:lineRule="auto"/>
        <w:ind w:left="160" w:right="2268" w:firstLine="0"/>
        <w:jc w:val="left"/>
        <w:rPr>
          <w:sz w:val="24"/>
        </w:rPr>
      </w:pPr>
      <w:r>
        <w:rPr>
          <w:b/>
          <w:sz w:val="24"/>
        </w:rPr>
        <w:t>Example</w:t>
      </w:r>
      <w:r>
        <w:rPr>
          <w:b/>
          <w:spacing w:val="-7"/>
          <w:sz w:val="24"/>
        </w:rPr>
        <w:t xml:space="preserve"> </w:t>
      </w:r>
      <w:r>
        <w:rPr>
          <w:b/>
          <w:sz w:val="24"/>
        </w:rPr>
        <w:t>4-3</w:t>
      </w:r>
      <w:r>
        <w:rPr>
          <w:b/>
          <w:spacing w:val="-2"/>
          <w:sz w:val="24"/>
        </w:rPr>
        <w:t>. 使用阵列将字符串转换为整数列表</w:t>
      </w:r>
      <w:r>
        <w:rPr>
          <w:spacing w:val="-2"/>
          <w:sz w:val="24"/>
        </w:rPr>
        <w:t>File: array-example-3.py</w:t>
      </w:r>
    </w:p>
    <w:p>
      <w:pPr>
        <w:pStyle w:val="7"/>
        <w:spacing w:before="34"/>
        <w:ind w:left="160"/>
      </w:pPr>
      <w:r>
        <w:t>import array</w:t>
      </w:r>
    </w:p>
    <w:p>
      <w:pPr>
        <w:pStyle w:val="7"/>
        <w:spacing w:before="4" w:line="620" w:lineRule="atLeast"/>
        <w:ind w:left="160" w:right="2170"/>
      </w:pPr>
      <w:r>
        <w:t>a = array.array("i", "fish license") # signed integer print a</w:t>
      </w:r>
    </w:p>
    <w:p>
      <w:pPr>
        <w:pStyle w:val="7"/>
        <w:spacing w:before="8"/>
        <w:ind w:left="160"/>
      </w:pPr>
      <w:r>
        <w:t>print repr(a.tostring())</w:t>
      </w:r>
    </w:p>
    <w:p>
      <w:pPr>
        <w:spacing w:after="0"/>
        <w:sectPr>
          <w:pgSz w:w="11910" w:h="16840"/>
          <w:pgMar w:top="1400" w:right="1560" w:bottom="280" w:left="1640" w:header="720" w:footer="720" w:gutter="0"/>
        </w:sectPr>
      </w:pPr>
    </w:p>
    <w:p>
      <w:pPr>
        <w:pStyle w:val="7"/>
        <w:spacing w:before="41"/>
        <w:ind w:left="160"/>
      </w:pPr>
      <w:r>
        <w:t>print a.tolist()</w:t>
      </w:r>
    </w:p>
    <w:p>
      <w:pPr>
        <w:pStyle w:val="7"/>
        <w:spacing w:before="9"/>
      </w:pPr>
    </w:p>
    <w:p>
      <w:pPr>
        <w:pStyle w:val="6"/>
        <w:spacing w:before="0"/>
      </w:pPr>
      <w:r>
        <w:t>array('i', [1752394086, 1667853344, 1702063717])</w:t>
      </w:r>
    </w:p>
    <w:p>
      <w:pPr>
        <w:spacing w:before="4"/>
        <w:ind w:left="160" w:right="0" w:firstLine="0"/>
        <w:jc w:val="left"/>
        <w:rPr>
          <w:b/>
          <w:sz w:val="24"/>
        </w:rPr>
      </w:pPr>
      <w:r>
        <w:rPr>
          <w:b/>
          <w:sz w:val="24"/>
        </w:rPr>
        <w:t>'fish license'</w:t>
      </w:r>
    </w:p>
    <w:p>
      <w:pPr>
        <w:spacing w:before="5"/>
        <w:ind w:left="160" w:right="0" w:firstLine="0"/>
        <w:jc w:val="left"/>
        <w:rPr>
          <w:b/>
          <w:sz w:val="24"/>
        </w:rPr>
      </w:pPr>
      <w:r>
        <w:rPr>
          <w:b/>
          <w:sz w:val="24"/>
        </w:rPr>
        <w:t>[1752394086, 1667853344, 1702063717]</w:t>
      </w:r>
    </w:p>
    <w:p>
      <w:pPr>
        <w:pStyle w:val="7"/>
        <w:spacing w:before="3"/>
        <w:rPr>
          <w:b/>
          <w:sz w:val="22"/>
        </w:rPr>
      </w:pPr>
    </w:p>
    <w:p>
      <w:pPr>
        <w:pStyle w:val="7"/>
        <w:spacing w:line="242" w:lineRule="auto"/>
        <w:ind w:left="160" w:right="1582"/>
      </w:pPr>
      <w:r>
        <w:t>最后, Example 4-4 展示了如何使用该模块判断当前平台的字节序( endianess ) .</w:t>
      </w:r>
    </w:p>
    <w:p>
      <w:pPr>
        <w:pStyle w:val="7"/>
        <w:spacing w:before="2"/>
        <w:rPr>
          <w:sz w:val="22"/>
        </w:rPr>
      </w:pPr>
    </w:p>
    <w:p>
      <w:pPr>
        <w:pStyle w:val="11"/>
        <w:numPr>
          <w:ilvl w:val="3"/>
          <w:numId w:val="58"/>
        </w:numPr>
        <w:tabs>
          <w:tab w:val="left" w:pos="1249"/>
        </w:tabs>
        <w:spacing w:before="0" w:after="0" w:line="460" w:lineRule="auto"/>
        <w:ind w:left="160" w:right="2387" w:firstLine="0"/>
        <w:jc w:val="left"/>
        <w:rPr>
          <w:sz w:val="24"/>
        </w:rPr>
      </w:pPr>
      <w:r>
        <w:rPr>
          <w:b/>
          <w:sz w:val="24"/>
        </w:rPr>
        <w:t>Example</w:t>
      </w:r>
      <w:r>
        <w:rPr>
          <w:b/>
          <w:spacing w:val="-6"/>
          <w:sz w:val="24"/>
        </w:rPr>
        <w:t xml:space="preserve"> </w:t>
      </w:r>
      <w:r>
        <w:rPr>
          <w:b/>
          <w:sz w:val="24"/>
        </w:rPr>
        <w:t>4-4.</w:t>
      </w:r>
      <w:r>
        <w:rPr>
          <w:b/>
          <w:spacing w:val="-3"/>
          <w:sz w:val="24"/>
        </w:rPr>
        <w:t xml:space="preserve"> 使用 </w:t>
      </w:r>
      <w:r>
        <w:rPr>
          <w:b/>
          <w:sz w:val="24"/>
        </w:rPr>
        <w:t>array</w:t>
      </w:r>
      <w:r>
        <w:rPr>
          <w:b/>
          <w:spacing w:val="-2"/>
          <w:sz w:val="24"/>
        </w:rPr>
        <w:t xml:space="preserve"> 模块判断平台字节序</w:t>
      </w:r>
      <w:r>
        <w:rPr>
          <w:spacing w:val="-2"/>
          <w:sz w:val="24"/>
        </w:rPr>
        <w:t>File: array-example-4.py</w:t>
      </w:r>
    </w:p>
    <w:p>
      <w:pPr>
        <w:pStyle w:val="7"/>
        <w:spacing w:before="34"/>
        <w:ind w:left="160"/>
      </w:pPr>
      <w:r>
        <w:t>import array</w:t>
      </w:r>
    </w:p>
    <w:p>
      <w:pPr>
        <w:pStyle w:val="7"/>
        <w:spacing w:before="9"/>
      </w:pPr>
    </w:p>
    <w:p>
      <w:pPr>
        <w:pStyle w:val="7"/>
        <w:ind w:left="160"/>
      </w:pPr>
      <w:r>
        <w:t>def little_endian():</w:t>
      </w:r>
    </w:p>
    <w:p>
      <w:pPr>
        <w:pStyle w:val="7"/>
        <w:spacing w:before="4"/>
        <w:ind w:left="640"/>
      </w:pPr>
      <w:r>
        <w:t>return ord(array.array("i",[1]).tostring()[0])</w:t>
      </w:r>
    </w:p>
    <w:p>
      <w:pPr>
        <w:pStyle w:val="7"/>
        <w:spacing w:before="9"/>
      </w:pPr>
    </w:p>
    <w:p>
      <w:pPr>
        <w:pStyle w:val="7"/>
        <w:ind w:left="160"/>
      </w:pPr>
      <w:r>
        <w:t>if little_endian():</w:t>
      </w:r>
    </w:p>
    <w:p>
      <w:pPr>
        <w:pStyle w:val="7"/>
        <w:spacing w:before="5" w:line="242" w:lineRule="auto"/>
        <w:ind w:left="160" w:right="2650" w:firstLine="480"/>
      </w:pPr>
      <w:r>
        <w:t>print "little-endian platform (intel, alpha)" else:</w:t>
      </w:r>
    </w:p>
    <w:p>
      <w:pPr>
        <w:spacing w:before="3" w:line="487" w:lineRule="auto"/>
        <w:ind w:left="160" w:right="2662" w:firstLine="480"/>
        <w:jc w:val="left"/>
        <w:rPr>
          <w:b/>
          <w:sz w:val="24"/>
        </w:rPr>
      </w:pPr>
      <w:r>
        <w:rPr>
          <w:sz w:val="24"/>
        </w:rPr>
        <w:t xml:space="preserve">print "big-endian platform (motorola, sparc)" </w:t>
      </w:r>
      <w:r>
        <w:rPr>
          <w:b/>
          <w:sz w:val="24"/>
        </w:rPr>
        <w:t>big-endian platform (motorola, sparc)</w:t>
      </w:r>
    </w:p>
    <w:p>
      <w:pPr>
        <w:pStyle w:val="7"/>
        <w:spacing w:line="276" w:lineRule="exact"/>
        <w:ind w:left="160"/>
      </w:pPr>
      <w:r>
        <w:t>Python 2.0 以及以后版本提供了 sys.byteorder 属性, 可以更简单地判断字</w:t>
      </w:r>
    </w:p>
    <w:p>
      <w:pPr>
        <w:pStyle w:val="7"/>
        <w:spacing w:before="4"/>
        <w:ind w:left="160"/>
      </w:pPr>
      <w:r>
        <w:t>节序 (属性值为 "little " 或 "big " ), 如 Example 4-5 所示.</w:t>
      </w:r>
    </w:p>
    <w:p>
      <w:pPr>
        <w:pStyle w:val="7"/>
        <w:spacing w:before="2"/>
        <w:rPr>
          <w:sz w:val="22"/>
        </w:rPr>
      </w:pPr>
    </w:p>
    <w:p>
      <w:pPr>
        <w:pStyle w:val="6"/>
        <w:numPr>
          <w:ilvl w:val="3"/>
          <w:numId w:val="58"/>
        </w:numPr>
        <w:tabs>
          <w:tab w:val="left" w:pos="1249"/>
        </w:tabs>
        <w:spacing w:before="0" w:after="0" w:line="240" w:lineRule="auto"/>
        <w:ind w:left="1248" w:right="0" w:hanging="1088"/>
        <w:jc w:val="left"/>
      </w:pPr>
      <w:r>
        <w:t>Example</w:t>
      </w:r>
      <w:r>
        <w:rPr>
          <w:spacing w:val="-5"/>
        </w:rPr>
        <w:t xml:space="preserve"> </w:t>
      </w:r>
      <w:r>
        <w:t>4-5.</w:t>
      </w:r>
      <w:r>
        <w:rPr>
          <w:spacing w:val="-3"/>
        </w:rPr>
        <w:t xml:space="preserve"> 使用 </w:t>
      </w:r>
      <w:r>
        <w:t>sys.byteorder</w:t>
      </w:r>
      <w:r>
        <w:rPr>
          <w:spacing w:val="-3"/>
        </w:rPr>
        <w:t xml:space="preserve"> 属性判断平台字节序( </w:t>
      </w:r>
      <w:r>
        <w:t>Python</w:t>
      </w:r>
    </w:p>
    <w:p>
      <w:pPr>
        <w:spacing w:before="6"/>
        <w:ind w:left="160" w:right="0" w:firstLine="0"/>
        <w:jc w:val="left"/>
        <w:rPr>
          <w:b/>
          <w:sz w:val="24"/>
        </w:rPr>
      </w:pPr>
      <w:r>
        <w:rPr>
          <w:b/>
          <w:sz w:val="24"/>
        </w:rPr>
        <w:t>2.0 及以后)</w:t>
      </w:r>
    </w:p>
    <w:p>
      <w:pPr>
        <w:pStyle w:val="7"/>
        <w:spacing w:before="1"/>
        <w:rPr>
          <w:b/>
          <w:sz w:val="22"/>
        </w:rPr>
      </w:pPr>
    </w:p>
    <w:p>
      <w:pPr>
        <w:pStyle w:val="7"/>
        <w:spacing w:line="487" w:lineRule="auto"/>
        <w:ind w:left="160" w:right="4690"/>
      </w:pPr>
      <w:r>
        <w:t>File: sys-byteorder-example-1.py import sys</w:t>
      </w:r>
    </w:p>
    <w:p>
      <w:pPr>
        <w:pStyle w:val="7"/>
        <w:spacing w:line="307" w:lineRule="exact"/>
        <w:ind w:left="160"/>
      </w:pPr>
      <w:r>
        <w:t># 2.0 and later</w:t>
      </w:r>
    </w:p>
    <w:p>
      <w:pPr>
        <w:pStyle w:val="7"/>
        <w:spacing w:before="4"/>
        <w:ind w:left="160"/>
      </w:pPr>
      <w:r>
        <w:t>if sys.byteorder == "little":</w:t>
      </w:r>
    </w:p>
    <w:p>
      <w:pPr>
        <w:pStyle w:val="7"/>
        <w:spacing w:before="5" w:line="242" w:lineRule="auto"/>
        <w:ind w:left="160" w:right="2650" w:firstLine="480"/>
      </w:pPr>
      <w:r>
        <w:t>print "little-endian platform (intel, alpha)" else:</w:t>
      </w:r>
    </w:p>
    <w:p>
      <w:pPr>
        <w:spacing w:before="3" w:line="487" w:lineRule="auto"/>
        <w:ind w:left="160" w:right="2662" w:firstLine="480"/>
        <w:jc w:val="left"/>
        <w:rPr>
          <w:b/>
          <w:sz w:val="24"/>
        </w:rPr>
      </w:pPr>
      <w:r>
        <mc:AlternateContent>
          <mc:Choice Requires="wps">
            <w:drawing>
              <wp:anchor distT="0" distB="0" distL="114300" distR="114300" simplePos="0" relativeHeight="502955008" behindDoc="1" locked="0" layoutInCell="1" allowOverlap="1">
                <wp:simplePos x="0" y="0"/>
                <wp:positionH relativeFrom="page">
                  <wp:posOffset>1143000</wp:posOffset>
                </wp:positionH>
                <wp:positionV relativeFrom="paragraph">
                  <wp:posOffset>694055</wp:posOffset>
                </wp:positionV>
                <wp:extent cx="5274310" cy="0"/>
                <wp:effectExtent l="0" t="0" r="0" b="0"/>
                <wp:wrapNone/>
                <wp:docPr id="170" name="直线 5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59" o:spid="_x0000_s1026" o:spt="20" style="position:absolute;left:0pt;margin-left:90pt;margin-top:54.65pt;height:0pt;width:415.3pt;mso-position-horizontal-relative:page;z-index:-361472;mso-width-relative:page;mso-height-relative:page;" filled="f" stroked="t" coordsize="21600,21600" o:gfxdata="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iZ7F9gAAAAMAQAADwAAAAAAAAABACAAAAAi&#10;AAAAZHJzL2Rvd25yZXYueG1sUEsBAhQAFAAAAAgAh07iQMmTzXbRAQAAkAMAAA4AAAAAAAAAAQAg&#10;AAAAJwEAAGRycy9lMm9Eb2MueG1sUEsFBgAAAAAGAAYAWQEAAGoFAAAAAA==&#10;">
                <v:fill on="f" focussize="0,0"/>
                <v:stroke weight="0.78pt" color="#808080" joinstyle="round"/>
                <v:imagedata o:title=""/>
                <o:lock v:ext="edit" aspectratio="f"/>
              </v:line>
            </w:pict>
          </mc:Fallback>
        </mc:AlternateContent>
      </w:r>
      <w:r>
        <w:rPr>
          <w:sz w:val="24"/>
        </w:rPr>
        <w:t xml:space="preserve">print "big-endian platform (motorola, sparc)" </w:t>
      </w:r>
      <w:r>
        <w:rPr>
          <w:b/>
          <w:sz w:val="24"/>
        </w:rPr>
        <w:t>big-endian platform (motorola, sparc)</w:t>
      </w:r>
    </w:p>
    <w:p>
      <w:pPr>
        <w:spacing w:after="0" w:line="487" w:lineRule="auto"/>
        <w:jc w:val="left"/>
        <w:rPr>
          <w:sz w:val="24"/>
        </w:rPr>
        <w:sectPr>
          <w:pgSz w:w="11910" w:h="16840"/>
          <w:pgMar w:top="1400" w:right="1560" w:bottom="280" w:left="1640" w:header="720" w:footer="720" w:gutter="0"/>
        </w:sectPr>
      </w:pPr>
    </w:p>
    <w:p>
      <w:pPr>
        <w:pStyle w:val="3"/>
        <w:spacing w:before="22"/>
      </w:pPr>
      <w:r>
        <w:t>4.3. struct 模块</w:t>
      </w:r>
    </w:p>
    <w:p>
      <w:pPr>
        <w:pStyle w:val="7"/>
        <w:spacing w:before="2"/>
        <w:rPr>
          <w:b/>
          <w:sz w:val="28"/>
        </w:rPr>
      </w:pPr>
    </w:p>
    <w:p>
      <w:pPr>
        <w:pStyle w:val="7"/>
        <w:spacing w:line="244" w:lineRule="auto"/>
        <w:ind w:left="160" w:right="382"/>
        <w:jc w:val="both"/>
      </w:pPr>
      <w:r>
        <w:t>struct 模块用于转换二进制字符串和 Python 元组. pack 函数接受格式字符串以及额外参数, 根据指定格式将额外参数转换为二进制字符串. upack 函数接受一个字符串作为参数, 返回一个元组. 如 Example 4-6 所示.</w:t>
      </w:r>
    </w:p>
    <w:p>
      <w:pPr>
        <w:pStyle w:val="7"/>
        <w:spacing w:before="8"/>
        <w:rPr>
          <w:sz w:val="21"/>
        </w:rPr>
      </w:pPr>
    </w:p>
    <w:p>
      <w:pPr>
        <w:spacing w:before="0" w:line="460" w:lineRule="auto"/>
        <w:ind w:left="160" w:right="3951" w:firstLine="0"/>
        <w:jc w:val="left"/>
        <w:rPr>
          <w:sz w:val="24"/>
        </w:rPr>
      </w:pPr>
      <w:r>
        <w:rPr>
          <w:b/>
          <w:sz w:val="24"/>
        </w:rPr>
        <w:t>4.3.0.1. Example 4-6. 使用 struct 模块</w:t>
      </w:r>
      <w:r>
        <w:rPr>
          <w:sz w:val="24"/>
        </w:rPr>
        <w:t>File: struct-example-1.py</w:t>
      </w:r>
    </w:p>
    <w:p>
      <w:pPr>
        <w:pStyle w:val="7"/>
        <w:spacing w:before="34"/>
        <w:ind w:left="160"/>
      </w:pPr>
      <w:r>
        <w:t>import struct</w:t>
      </w:r>
    </w:p>
    <w:p>
      <w:pPr>
        <w:pStyle w:val="7"/>
        <w:spacing w:before="9"/>
      </w:pPr>
    </w:p>
    <w:p>
      <w:pPr>
        <w:pStyle w:val="7"/>
        <w:ind w:left="160"/>
      </w:pPr>
      <w:r>
        <w:t># native byteorder</w:t>
      </w:r>
    </w:p>
    <w:p>
      <w:pPr>
        <w:pStyle w:val="7"/>
        <w:spacing w:before="5" w:line="242" w:lineRule="auto"/>
        <w:ind w:left="160" w:right="3850"/>
      </w:pPr>
      <w:r>
        <w:t xml:space="preserve">buffer = struct.pack("ihb", 1, 2, </w:t>
      </w:r>
      <w:r>
        <w:rPr>
          <w:spacing w:val="-9"/>
        </w:rPr>
        <w:t xml:space="preserve">3) </w:t>
      </w:r>
      <w:r>
        <w:t>print repr(buffer)</w:t>
      </w:r>
    </w:p>
    <w:p>
      <w:pPr>
        <w:pStyle w:val="7"/>
        <w:spacing w:before="2"/>
        <w:ind w:left="160"/>
      </w:pPr>
      <w:r>
        <w:t>print struct.unpack("ihb", buffer)</w:t>
      </w:r>
    </w:p>
    <w:p>
      <w:pPr>
        <w:pStyle w:val="7"/>
        <w:spacing w:before="9"/>
      </w:pPr>
    </w:p>
    <w:p>
      <w:pPr>
        <w:pStyle w:val="7"/>
        <w:spacing w:line="242" w:lineRule="auto"/>
        <w:ind w:left="160" w:right="3610"/>
      </w:pPr>
      <w:r>
        <w:t># data from a sequence, network byteorder data = [1, 2, 3]</w:t>
      </w:r>
    </w:p>
    <w:p>
      <w:pPr>
        <w:pStyle w:val="7"/>
        <w:spacing w:before="3" w:line="242" w:lineRule="auto"/>
        <w:ind w:left="160" w:right="2290"/>
      </w:pPr>
      <w:r>
        <w:t>buffer = apply(struct.pack, ("!ihb",) + tuple(data)) print repr(buffer)</w:t>
      </w:r>
    </w:p>
    <w:p>
      <w:pPr>
        <w:pStyle w:val="7"/>
        <w:spacing w:before="3"/>
        <w:ind w:left="160"/>
      </w:pPr>
      <w:r>
        <w:t>print struct.unpack("!ihb", buffer)</w:t>
      </w:r>
    </w:p>
    <w:p>
      <w:pPr>
        <w:pStyle w:val="7"/>
        <w:spacing w:before="9"/>
      </w:pPr>
    </w:p>
    <w:p>
      <w:pPr>
        <w:pStyle w:val="7"/>
        <w:spacing w:line="242" w:lineRule="auto"/>
        <w:ind w:left="160" w:right="2170"/>
      </w:pPr>
      <w:r>
        <w:t># in 2.0, the apply statement can also be written as: # buffer = struct.pack("!ihb", *data)</w:t>
      </w:r>
    </w:p>
    <w:p>
      <w:pPr>
        <w:pStyle w:val="7"/>
        <w:spacing w:before="7"/>
      </w:pPr>
    </w:p>
    <w:p>
      <w:pPr>
        <w:pStyle w:val="6"/>
        <w:spacing w:before="0" w:line="242" w:lineRule="auto"/>
        <w:ind w:right="4901"/>
      </w:pPr>
      <w:r>
        <w:t>'\001\000\000\000\002\000\003' (1, 2, 3) '\000\000\000\001\000\002\003' (1, 2, 3)</w:t>
      </w:r>
    </w:p>
    <w:p>
      <w:pPr>
        <w:pStyle w:val="7"/>
        <w:spacing w:before="11"/>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101600</wp:posOffset>
                </wp:positionV>
                <wp:extent cx="5274310" cy="0"/>
                <wp:effectExtent l="0" t="0" r="0" b="0"/>
                <wp:wrapTopAndBottom/>
                <wp:docPr id="41" name="直线 6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0" o:spid="_x0000_s1026" o:spt="20" style="position:absolute;left:0pt;margin-left:90pt;margin-top:8pt;height:0pt;width:415.3pt;mso-position-horizontal-relative:page;mso-wrap-distance-bottom:0pt;mso-wrap-distance-top:0pt;z-index:1024;mso-width-relative:page;mso-height-relative:page;" filled="f" stroked="t" coordsize="21600,21600" o:gfxdata="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ZL+IrVAAAACgEAAA8AAAAAAAAAAQAgAAAAIgAAAGRy&#10;cy9kb3ducmV2LnhtbFBLAQIUABQAAAAIAIdO4kCZVJdfzwEAAI8DAAAOAAAAAAAAAAEAIAAAACQB&#10;AABkcnMvZTJvRG9jLnhtbFBLBQYAAAAABgAGAFkBAABl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4.4. xdrlib 模块</w:t>
      </w:r>
    </w:p>
    <w:p>
      <w:pPr>
        <w:pStyle w:val="7"/>
        <w:spacing w:before="3"/>
        <w:rPr>
          <w:b/>
          <w:sz w:val="28"/>
        </w:rPr>
      </w:pPr>
    </w:p>
    <w:p>
      <w:pPr>
        <w:pStyle w:val="7"/>
        <w:spacing w:before="1" w:line="244" w:lineRule="auto"/>
        <w:ind w:left="160" w:right="1810"/>
      </w:pPr>
      <w:r>
        <w:t>xdrlib 模块用于在 Python 数据类型和 Sun 的 external data representation (XDR) 间相互转化, 如 Example 4-7 所示.</w:t>
      </w:r>
    </w:p>
    <w:p>
      <w:pPr>
        <w:pStyle w:val="7"/>
        <w:spacing w:before="8"/>
        <w:rPr>
          <w:sz w:val="21"/>
        </w:rPr>
      </w:pPr>
    </w:p>
    <w:p>
      <w:pPr>
        <w:pStyle w:val="11"/>
        <w:numPr>
          <w:ilvl w:val="3"/>
          <w:numId w:val="59"/>
        </w:numPr>
        <w:tabs>
          <w:tab w:val="left" w:pos="1250"/>
        </w:tabs>
        <w:spacing w:before="0" w:after="0" w:line="460" w:lineRule="auto"/>
        <w:ind w:left="160" w:right="3951" w:firstLine="0"/>
        <w:jc w:val="left"/>
        <w:rPr>
          <w:sz w:val="24"/>
        </w:rPr>
      </w:pPr>
      <w:r>
        <w:rPr>
          <w:b/>
          <w:sz w:val="24"/>
        </w:rPr>
        <w:t>Example</w:t>
      </w:r>
      <w:r>
        <w:rPr>
          <w:b/>
          <w:spacing w:val="-2"/>
          <w:sz w:val="24"/>
        </w:rPr>
        <w:t xml:space="preserve"> </w:t>
      </w:r>
      <w:r>
        <w:rPr>
          <w:b/>
          <w:sz w:val="24"/>
        </w:rPr>
        <w:t>4-7</w:t>
      </w:r>
      <w:r>
        <w:rPr>
          <w:b/>
          <w:spacing w:val="-2"/>
          <w:sz w:val="24"/>
        </w:rPr>
        <w:t xml:space="preserve">. 使用 </w:t>
      </w:r>
      <w:r>
        <w:rPr>
          <w:b/>
          <w:sz w:val="24"/>
        </w:rPr>
        <w:t>xdrlib</w:t>
      </w:r>
      <w:r>
        <w:rPr>
          <w:b/>
          <w:spacing w:val="-5"/>
          <w:sz w:val="24"/>
        </w:rPr>
        <w:t xml:space="preserve"> 模块</w:t>
      </w:r>
      <w:r>
        <w:rPr>
          <w:sz w:val="24"/>
        </w:rPr>
        <w:t>File: xdrlib-example-1.py</w:t>
      </w:r>
    </w:p>
    <w:p>
      <w:pPr>
        <w:pStyle w:val="7"/>
        <w:spacing w:before="34"/>
        <w:ind w:left="160"/>
      </w:pPr>
      <w:r>
        <w:t>import xdrlib</w:t>
      </w:r>
    </w:p>
    <w:p>
      <w:pPr>
        <w:spacing w:after="0"/>
        <w:sectPr>
          <w:pgSz w:w="11910" w:h="16840"/>
          <w:pgMar w:top="1500" w:right="1560" w:bottom="280" w:left="1640" w:header="720" w:footer="720" w:gutter="0"/>
        </w:sectPr>
      </w:pPr>
    </w:p>
    <w:p>
      <w:pPr>
        <w:pStyle w:val="7"/>
        <w:spacing w:before="41"/>
        <w:ind w:left="160"/>
      </w:pPr>
      <w:r>
        <w:t>#</w:t>
      </w:r>
    </w:p>
    <w:p>
      <w:pPr>
        <w:pStyle w:val="7"/>
        <w:spacing w:before="4"/>
        <w:ind w:left="160"/>
      </w:pPr>
      <w:r>
        <w:t># create a packer and add some data to it</w:t>
      </w:r>
    </w:p>
    <w:p>
      <w:pPr>
        <w:pStyle w:val="7"/>
        <w:spacing w:before="9"/>
      </w:pPr>
    </w:p>
    <w:p>
      <w:pPr>
        <w:pStyle w:val="7"/>
        <w:spacing w:line="242" w:lineRule="auto"/>
        <w:ind w:left="160" w:right="6010"/>
      </w:pPr>
      <w:r>
        <w:t>p = xdrlib.Packer() p.pack_uint(1) p.pack_string("spam")</w:t>
      </w:r>
    </w:p>
    <w:p>
      <w:pPr>
        <w:pStyle w:val="7"/>
        <w:spacing w:before="9"/>
      </w:pPr>
    </w:p>
    <w:p>
      <w:pPr>
        <w:pStyle w:val="7"/>
        <w:ind w:left="160"/>
      </w:pPr>
      <w:r>
        <w:t>data = p.get_buffer()</w:t>
      </w:r>
    </w:p>
    <w:p>
      <w:pPr>
        <w:pStyle w:val="7"/>
        <w:spacing w:before="4" w:line="620" w:lineRule="atLeast"/>
        <w:ind w:left="160" w:right="5290"/>
      </w:pPr>
      <w:r>
        <w:t>print "packed:", repr(data) #</w:t>
      </w:r>
    </w:p>
    <w:p>
      <w:pPr>
        <w:pStyle w:val="7"/>
        <w:spacing w:before="9" w:line="487" w:lineRule="auto"/>
        <w:ind w:left="160" w:right="2530"/>
      </w:pPr>
      <w:r>
        <w:t># create an unpacker and use it to decode the data u = xdrlib.Unpacker(data)</w:t>
      </w:r>
    </w:p>
    <w:p>
      <w:pPr>
        <w:pStyle w:val="7"/>
        <w:spacing w:line="487" w:lineRule="auto"/>
        <w:ind w:left="160" w:right="1450"/>
      </w:pPr>
      <w:r>
        <w:t>print "unpacked:", u.unpack_uint(), repr(u.unpack_string()) u.done()</w:t>
      </w:r>
    </w:p>
    <w:p>
      <w:pPr>
        <w:pStyle w:val="6"/>
        <w:spacing w:before="0" w:line="242" w:lineRule="auto"/>
        <w:ind w:right="2966"/>
      </w:pPr>
      <w:r>
        <w:t>packed: '\000\000\000\001\000\000\000\004spam' unpacked: 1 'spam'</w:t>
      </w:r>
    </w:p>
    <w:p>
      <w:pPr>
        <w:pStyle w:val="7"/>
        <w:rPr>
          <w:b/>
          <w:sz w:val="22"/>
        </w:rPr>
      </w:pPr>
    </w:p>
    <w:p>
      <w:pPr>
        <w:pStyle w:val="7"/>
        <w:spacing w:before="1" w:line="242" w:lineRule="auto"/>
        <w:ind w:left="160" w:right="262"/>
      </w:pPr>
      <w:r>
        <w:t>Sun 在 remote procedure call (RPC) 协议中使用了 XDR 格式. Example 4-8 虽然不完整, 但它展示了如何建立一个 RPC 请求包.</w:t>
      </w:r>
    </w:p>
    <w:p>
      <w:pPr>
        <w:pStyle w:val="7"/>
        <w:spacing w:before="1"/>
        <w:rPr>
          <w:sz w:val="22"/>
        </w:rPr>
      </w:pPr>
    </w:p>
    <w:p>
      <w:pPr>
        <w:pStyle w:val="11"/>
        <w:numPr>
          <w:ilvl w:val="3"/>
          <w:numId w:val="59"/>
        </w:numPr>
        <w:tabs>
          <w:tab w:val="left" w:pos="1249"/>
        </w:tabs>
        <w:spacing w:before="0" w:after="0" w:line="460" w:lineRule="auto"/>
        <w:ind w:left="160" w:right="2143" w:firstLine="0"/>
        <w:jc w:val="left"/>
        <w:rPr>
          <w:sz w:val="24"/>
        </w:rPr>
      </w:pPr>
      <w:r>
        <w:rPr>
          <w:b/>
          <w:sz w:val="24"/>
        </w:rPr>
        <w:t>Example</w:t>
      </w:r>
      <w:r>
        <w:rPr>
          <w:b/>
          <w:spacing w:val="-5"/>
          <w:sz w:val="24"/>
        </w:rPr>
        <w:t xml:space="preserve"> </w:t>
      </w:r>
      <w:r>
        <w:rPr>
          <w:b/>
          <w:sz w:val="24"/>
        </w:rPr>
        <w:t>4-8.</w:t>
      </w:r>
      <w:r>
        <w:rPr>
          <w:b/>
          <w:spacing w:val="-3"/>
          <w:sz w:val="24"/>
        </w:rPr>
        <w:t xml:space="preserve"> 使用 </w:t>
      </w:r>
      <w:r>
        <w:rPr>
          <w:b/>
          <w:sz w:val="24"/>
        </w:rPr>
        <w:t>xdrlib</w:t>
      </w:r>
      <w:r>
        <w:rPr>
          <w:b/>
          <w:spacing w:val="-3"/>
          <w:sz w:val="24"/>
        </w:rPr>
        <w:t xml:space="preserve"> 模块发送 </w:t>
      </w:r>
      <w:r>
        <w:rPr>
          <w:b/>
          <w:sz w:val="24"/>
        </w:rPr>
        <w:t>RPC</w:t>
      </w:r>
      <w:r>
        <w:rPr>
          <w:b/>
          <w:spacing w:val="-2"/>
          <w:sz w:val="24"/>
        </w:rPr>
        <w:t xml:space="preserve"> 调用包</w:t>
      </w:r>
      <w:r>
        <w:rPr>
          <w:spacing w:val="-2"/>
          <w:sz w:val="24"/>
        </w:rPr>
        <w:t>File: xdrlib-example-2.py</w:t>
      </w:r>
    </w:p>
    <w:p>
      <w:pPr>
        <w:pStyle w:val="7"/>
        <w:spacing w:before="34"/>
        <w:ind w:left="160"/>
      </w:pPr>
      <w:r>
        <w:t>import xdrlib</w:t>
      </w:r>
    </w:p>
    <w:p>
      <w:pPr>
        <w:pStyle w:val="7"/>
        <w:spacing w:before="9"/>
      </w:pPr>
    </w:p>
    <w:p>
      <w:pPr>
        <w:pStyle w:val="7"/>
        <w:spacing w:line="242" w:lineRule="auto"/>
        <w:ind w:left="160" w:right="2302"/>
      </w:pPr>
      <w:r>
        <w:t xml:space="preserve"># some constants (see the RPC specs for </w:t>
      </w:r>
      <w:r>
        <w:rPr>
          <w:spacing w:val="-3"/>
        </w:rPr>
        <w:t xml:space="preserve">details) </w:t>
      </w:r>
      <w:r>
        <w:t>RPC_CALL = 1</w:t>
      </w:r>
    </w:p>
    <w:p>
      <w:pPr>
        <w:pStyle w:val="7"/>
        <w:spacing w:before="3"/>
        <w:ind w:left="160"/>
      </w:pPr>
      <w:r>
        <w:t>RPC_VERSION = 2</w:t>
      </w:r>
    </w:p>
    <w:p>
      <w:pPr>
        <w:pStyle w:val="7"/>
        <w:spacing w:before="9"/>
      </w:pPr>
    </w:p>
    <w:p>
      <w:pPr>
        <w:pStyle w:val="7"/>
        <w:spacing w:line="242" w:lineRule="auto"/>
        <w:ind w:left="160" w:right="3970"/>
      </w:pPr>
      <w:r>
        <w:t>MY_PROGRAM_ID = 1234 # assigned by Sun MY_VERSION_ID = 1000</w:t>
      </w:r>
    </w:p>
    <w:p>
      <w:pPr>
        <w:pStyle w:val="7"/>
        <w:spacing w:before="3"/>
        <w:ind w:left="160"/>
      </w:pPr>
      <w:r>
        <w:t>MY_TIME_PROCEDURE_ID = 9999</w:t>
      </w:r>
    </w:p>
    <w:p>
      <w:pPr>
        <w:pStyle w:val="7"/>
        <w:spacing w:before="8"/>
      </w:pPr>
    </w:p>
    <w:p>
      <w:pPr>
        <w:pStyle w:val="7"/>
        <w:spacing w:before="1"/>
        <w:ind w:left="160"/>
      </w:pPr>
      <w:r>
        <w:t>AUTH_NULL = 0</w:t>
      </w:r>
    </w:p>
    <w:p>
      <w:pPr>
        <w:pStyle w:val="7"/>
        <w:spacing w:before="8"/>
      </w:pPr>
    </w:p>
    <w:p>
      <w:pPr>
        <w:pStyle w:val="7"/>
        <w:spacing w:before="1"/>
        <w:ind w:left="160"/>
      </w:pPr>
      <w:r>
        <w:t>transaction = 1</w:t>
      </w:r>
    </w:p>
    <w:p>
      <w:pPr>
        <w:pStyle w:val="7"/>
        <w:spacing w:before="8"/>
      </w:pPr>
    </w:p>
    <w:p>
      <w:pPr>
        <w:pStyle w:val="7"/>
        <w:spacing w:before="1"/>
        <w:ind w:left="160"/>
      </w:pPr>
      <w:r>
        <w:t>p = xdrlib.Packer()</w:t>
      </w:r>
    </w:p>
    <w:p>
      <w:pPr>
        <w:spacing w:after="0"/>
        <w:sectPr>
          <w:pgSz w:w="11910" w:h="16840"/>
          <w:pgMar w:top="1400" w:right="1560" w:bottom="280" w:left="1640" w:header="720" w:footer="720" w:gutter="0"/>
        </w:sectPr>
      </w:pPr>
    </w:p>
    <w:p>
      <w:pPr>
        <w:pStyle w:val="7"/>
        <w:spacing w:before="153" w:line="242" w:lineRule="auto"/>
        <w:ind w:left="160" w:right="4570"/>
      </w:pPr>
      <w:r>
        <w:t># send a Sun RPC call package p.pack_uint(transaction) p.pack_enum(RPC_CALL) p.pack_uint(RPC_VERSION) p.pack_uint(MY_PROGRAM_ID) p.pack_uint(MY_VERSION_ID) p.pack_uint(MY_TIME_PROCEDURE_ID) p.pack_enum(AUTH_NULL) p.pack_uint(0) p.pack_enum(AUTH_NULL) p.pack_uint(0)</w:t>
      </w:r>
    </w:p>
    <w:p>
      <w:pPr>
        <w:spacing w:before="15" w:line="620" w:lineRule="atLeast"/>
        <w:ind w:left="160" w:right="0" w:firstLine="0"/>
        <w:jc w:val="left"/>
        <w:rPr>
          <w:b/>
          <w:sz w:val="24"/>
        </w:rPr>
      </w:pPr>
      <w:r>
        <w:rPr>
          <w:sz w:val="24"/>
        </w:rPr>
        <w:t xml:space="preserve">print repr(p.get_buffer()) </w:t>
      </w:r>
      <w:r>
        <w:rPr>
          <w:b/>
          <w:w w:val="95"/>
          <w:sz w:val="24"/>
        </w:rPr>
        <w:t>'\000\000\000\001\000\000\000\001\000\000\000\002\000\000\004\322</w:t>
      </w:r>
    </w:p>
    <w:p>
      <w:pPr>
        <w:pStyle w:val="6"/>
        <w:spacing w:before="9"/>
      </w:pPr>
      <w:r>
        <w:t>\000\000\003\350\000\000\'\017\000\000\000\000\000\000\000\000\000</w:t>
      </w:r>
    </w:p>
    <w:p>
      <w:pPr>
        <w:spacing w:before="4"/>
        <w:ind w:left="160" w:right="0" w:firstLine="0"/>
        <w:jc w:val="left"/>
        <w:rPr>
          <w:b/>
          <w:sz w:val="24"/>
        </w:rPr>
      </w:pPr>
      <w:r>
        <w:rPr>
          <w:b/>
          <w:sz w:val="24"/>
        </w:rPr>
        <w:t>\000\000\000\000\000\000\000'</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5" name="直线 6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1"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CSCbFF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4.5. marshal 模块</w:t>
      </w:r>
    </w:p>
    <w:p>
      <w:pPr>
        <w:pStyle w:val="7"/>
        <w:spacing w:before="3"/>
        <w:rPr>
          <w:b/>
          <w:sz w:val="28"/>
        </w:rPr>
      </w:pPr>
    </w:p>
    <w:p>
      <w:pPr>
        <w:pStyle w:val="7"/>
        <w:spacing w:before="1" w:line="244" w:lineRule="auto"/>
        <w:ind w:left="160" w:right="262"/>
      </w:pPr>
      <w:r>
        <w:t>marshal 模块可以把不连续的数据组合起来 - 与字符串相互转化, 这样它们就可以写入文件或是在网络中传输. 如 Example 4-9 所示.</w:t>
      </w:r>
    </w:p>
    <w:p>
      <w:pPr>
        <w:pStyle w:val="7"/>
        <w:spacing w:before="7"/>
        <w:rPr>
          <w:sz w:val="21"/>
        </w:rPr>
      </w:pPr>
    </w:p>
    <w:p>
      <w:pPr>
        <w:pStyle w:val="7"/>
        <w:spacing w:line="244" w:lineRule="auto"/>
        <w:ind w:left="160" w:right="237"/>
      </w:pPr>
      <w:r>
        <w:t>marshal 模块使用了简单的自描述格式. 对于每个数据项目, 格式化后的字符串都包含一个类型代码, 然后是一个或多个类型标识区域. 整数使用小字节序</w:t>
      </w:r>
      <w:r>
        <w:rPr>
          <w:spacing w:val="-16"/>
        </w:rPr>
        <w:t xml:space="preserve">( </w:t>
      </w:r>
      <w:r>
        <w:t>little-endian order</w:t>
      </w:r>
      <w:r>
        <w:rPr>
          <w:spacing w:val="-7"/>
        </w:rPr>
        <w:t xml:space="preserve"> )储存, 字符串储存时和它自身内容长度相同(可能包含</w:t>
      </w:r>
      <w:r>
        <w:t>空字节), 元组由组成它的对象组合表示.</w:t>
      </w:r>
    </w:p>
    <w:p>
      <w:pPr>
        <w:pStyle w:val="7"/>
        <w:spacing w:before="5"/>
        <w:rPr>
          <w:sz w:val="21"/>
        </w:rPr>
      </w:pPr>
    </w:p>
    <w:p>
      <w:pPr>
        <w:pStyle w:val="11"/>
        <w:numPr>
          <w:ilvl w:val="3"/>
          <w:numId w:val="60"/>
        </w:numPr>
        <w:tabs>
          <w:tab w:val="left" w:pos="1249"/>
        </w:tabs>
        <w:spacing w:before="0" w:after="0" w:line="460" w:lineRule="auto"/>
        <w:ind w:left="160" w:right="2144" w:firstLine="0"/>
        <w:jc w:val="left"/>
        <w:rPr>
          <w:sz w:val="24"/>
        </w:rPr>
      </w:pPr>
      <w:r>
        <w:rPr>
          <w:b/>
          <w:sz w:val="24"/>
        </w:rPr>
        <w:t>Example</w:t>
      </w:r>
      <w:r>
        <w:rPr>
          <w:b/>
          <w:spacing w:val="-7"/>
          <w:sz w:val="24"/>
        </w:rPr>
        <w:t xml:space="preserve"> </w:t>
      </w:r>
      <w:r>
        <w:rPr>
          <w:b/>
          <w:sz w:val="24"/>
        </w:rPr>
        <w:t>4-9.</w:t>
      </w:r>
      <w:r>
        <w:rPr>
          <w:b/>
          <w:spacing w:val="-3"/>
          <w:sz w:val="24"/>
        </w:rPr>
        <w:t xml:space="preserve"> 使用 </w:t>
      </w:r>
      <w:r>
        <w:rPr>
          <w:b/>
          <w:sz w:val="24"/>
        </w:rPr>
        <w:t>marshal</w:t>
      </w:r>
      <w:r>
        <w:rPr>
          <w:b/>
          <w:spacing w:val="-2"/>
          <w:sz w:val="24"/>
        </w:rPr>
        <w:t xml:space="preserve"> 模块组合不连续数据</w:t>
      </w:r>
      <w:r>
        <w:rPr>
          <w:spacing w:val="-2"/>
          <w:sz w:val="24"/>
        </w:rPr>
        <w:t>File: marshal-example-1.py</w:t>
      </w:r>
    </w:p>
    <w:p>
      <w:pPr>
        <w:pStyle w:val="7"/>
        <w:spacing w:before="35"/>
        <w:ind w:left="160"/>
      </w:pPr>
      <w:r>
        <w:t>import marshal</w:t>
      </w:r>
    </w:p>
    <w:p>
      <w:pPr>
        <w:pStyle w:val="7"/>
        <w:spacing w:before="9"/>
      </w:pPr>
    </w:p>
    <w:p>
      <w:pPr>
        <w:pStyle w:val="7"/>
        <w:ind w:left="160"/>
      </w:pPr>
      <w:r>
        <w:t>value = (</w:t>
      </w:r>
    </w:p>
    <w:p>
      <w:pPr>
        <w:pStyle w:val="7"/>
        <w:spacing w:before="4" w:line="242" w:lineRule="auto"/>
        <w:ind w:left="640" w:right="5770"/>
      </w:pPr>
      <w:r>
        <w:t>"this is a string", [1, 2, 3, 4],</w:t>
      </w:r>
    </w:p>
    <w:p>
      <w:pPr>
        <w:pStyle w:val="7"/>
        <w:spacing w:before="3" w:line="242" w:lineRule="auto"/>
        <w:ind w:left="640" w:right="4330"/>
      </w:pPr>
      <w:r>
        <w:t>("more tuples", 1.0, 2.3, 4.5), "this is yet another string"</w:t>
      </w:r>
    </w:p>
    <w:p>
      <w:pPr>
        <w:pStyle w:val="7"/>
        <w:spacing w:before="3"/>
        <w:ind w:left="640"/>
      </w:pPr>
      <w:r>
        <w:t>)</w:t>
      </w:r>
    </w:p>
    <w:p>
      <w:pPr>
        <w:pStyle w:val="7"/>
        <w:spacing w:before="9"/>
      </w:pPr>
    </w:p>
    <w:p>
      <w:pPr>
        <w:pStyle w:val="7"/>
        <w:ind w:left="160"/>
      </w:pPr>
      <w:r>
        <w:t>data = marshal.dumps(value)</w:t>
      </w:r>
    </w:p>
    <w:p>
      <w:pPr>
        <w:spacing w:after="0"/>
        <w:sectPr>
          <w:pgSz w:w="11910" w:h="16840"/>
          <w:pgMar w:top="1600" w:right="1560" w:bottom="280" w:left="1640" w:header="720" w:footer="720" w:gutter="0"/>
        </w:sectPr>
      </w:pPr>
    </w:p>
    <w:p>
      <w:pPr>
        <w:pStyle w:val="7"/>
        <w:spacing w:before="153"/>
        <w:ind w:left="160"/>
      </w:pPr>
      <w:r>
        <w:t># intermediate format</w:t>
      </w:r>
    </w:p>
    <w:p>
      <w:pPr>
        <w:pStyle w:val="7"/>
        <w:spacing w:before="4"/>
        <w:ind w:left="160"/>
      </w:pPr>
      <w:r>
        <w:t>print type(data), len(data)</w:t>
      </w:r>
    </w:p>
    <w:p>
      <w:pPr>
        <w:pStyle w:val="7"/>
        <w:spacing w:before="9"/>
      </w:pPr>
    </w:p>
    <w:p>
      <w:pPr>
        <w:pStyle w:val="7"/>
        <w:spacing w:line="242" w:lineRule="auto"/>
        <w:ind w:left="160" w:right="6610"/>
      </w:pPr>
      <w:r>
        <w:t>print "-"*50 print repr(data) print "-"*50</w:t>
      </w:r>
    </w:p>
    <w:p>
      <w:pPr>
        <w:pStyle w:val="7"/>
        <w:spacing w:before="9"/>
      </w:pPr>
    </w:p>
    <w:p>
      <w:pPr>
        <w:pStyle w:val="7"/>
        <w:ind w:left="160"/>
      </w:pPr>
      <w:r>
        <w:t>print marshal.loads(data)</w:t>
      </w:r>
    </w:p>
    <w:p>
      <w:pPr>
        <w:pStyle w:val="7"/>
        <w:spacing w:before="9"/>
      </w:pPr>
    </w:p>
    <w:p>
      <w:pPr>
        <w:pStyle w:val="6"/>
        <w:spacing w:before="0"/>
      </w:pPr>
      <w:r>
        <w:t>&lt;type 'string'&gt; 118</w:t>
      </w:r>
    </w:p>
    <w:p>
      <w:pPr>
        <w:spacing w:before="5"/>
        <w:ind w:left="160" w:right="0" w:firstLine="0"/>
        <w:jc w:val="left"/>
        <w:rPr>
          <w:b/>
          <w:sz w:val="24"/>
        </w:rPr>
      </w:pPr>
      <w:r>
        <w:rPr>
          <w:b/>
          <w:sz w:val="24"/>
        </w:rPr>
        <w:t>--------------------------------------------------</w:t>
      </w:r>
    </w:p>
    <w:p>
      <w:pPr>
        <w:spacing w:before="4" w:line="242" w:lineRule="auto"/>
        <w:ind w:left="160" w:right="2372" w:firstLine="0"/>
        <w:jc w:val="both"/>
        <w:rPr>
          <w:b/>
          <w:sz w:val="24"/>
        </w:rPr>
      </w:pPr>
      <w:r>
        <w:rPr>
          <w:b/>
          <w:sz w:val="24"/>
        </w:rPr>
        <w:t>'(\004\000\000\000s\020\000\000\000this is a string [\004\000\000\000i\001\000\000\000i\002\000\000\000 i\003\000\000\000i\004\000\000\000(\004\000\000\000</w:t>
      </w:r>
    </w:p>
    <w:p>
      <w:pPr>
        <w:spacing w:before="4" w:line="242" w:lineRule="auto"/>
        <w:ind w:left="160" w:right="2362" w:firstLine="0"/>
        <w:jc w:val="left"/>
        <w:rPr>
          <w:b/>
          <w:sz w:val="24"/>
        </w:rPr>
      </w:pPr>
      <w:r>
        <w:rPr>
          <w:b/>
          <w:sz w:val="24"/>
        </w:rPr>
        <w:t>s\013\000\000\000more tuplesf\0031.0f\0032.3f\0034. 5s\032\000\000\000this is yet another string'</w:t>
      </w:r>
    </w:p>
    <w:p>
      <w:pPr>
        <w:spacing w:before="3"/>
        <w:ind w:left="160" w:right="0" w:firstLine="0"/>
        <w:jc w:val="left"/>
        <w:rPr>
          <w:b/>
          <w:sz w:val="24"/>
        </w:rPr>
      </w:pPr>
      <w:r>
        <w:rPr>
          <w:b/>
          <w:sz w:val="24"/>
        </w:rPr>
        <w:t>--------------------------------------------------</w:t>
      </w:r>
    </w:p>
    <w:p>
      <w:pPr>
        <w:spacing w:before="5"/>
        <w:ind w:left="160" w:right="0" w:firstLine="0"/>
        <w:jc w:val="left"/>
        <w:rPr>
          <w:b/>
          <w:sz w:val="24"/>
        </w:rPr>
      </w:pPr>
      <w:r>
        <w:rPr>
          <w:b/>
          <w:sz w:val="24"/>
        </w:rPr>
        <w:t>('this is a string', [1, 2, 3, 4], ('more</w:t>
      </w:r>
      <w:r>
        <w:rPr>
          <w:b/>
          <w:spacing w:val="-11"/>
          <w:sz w:val="24"/>
        </w:rPr>
        <w:t xml:space="preserve"> </w:t>
      </w:r>
      <w:r>
        <w:rPr>
          <w:b/>
          <w:sz w:val="24"/>
        </w:rPr>
        <w:t>tuples',</w:t>
      </w:r>
    </w:p>
    <w:p>
      <w:pPr>
        <w:spacing w:before="4"/>
        <w:ind w:left="160" w:right="0" w:firstLine="0"/>
        <w:jc w:val="left"/>
        <w:rPr>
          <w:b/>
          <w:sz w:val="24"/>
        </w:rPr>
      </w:pPr>
      <w:r>
        <w:rPr>
          <w:b/>
          <w:sz w:val="24"/>
        </w:rPr>
        <w:t>1.0, 2.3, 4.5), 'this is yet another string')</w:t>
      </w:r>
    </w:p>
    <w:p>
      <w:pPr>
        <w:pStyle w:val="7"/>
        <w:spacing w:before="4"/>
        <w:rPr>
          <w:b/>
          <w:sz w:val="22"/>
        </w:rPr>
      </w:pPr>
    </w:p>
    <w:p>
      <w:pPr>
        <w:pStyle w:val="7"/>
        <w:spacing w:line="242" w:lineRule="auto"/>
        <w:ind w:left="160" w:right="382"/>
      </w:pPr>
      <w:r>
        <w:t>marshal 模块还可以处理 code 对象(它用于储存预编译的 Python 模块). 如Example 4-10 所示.</w:t>
      </w:r>
    </w:p>
    <w:p>
      <w:pPr>
        <w:pStyle w:val="7"/>
        <w:spacing w:before="1"/>
        <w:rPr>
          <w:sz w:val="22"/>
        </w:rPr>
      </w:pPr>
    </w:p>
    <w:p>
      <w:pPr>
        <w:pStyle w:val="11"/>
        <w:numPr>
          <w:ilvl w:val="3"/>
          <w:numId w:val="60"/>
        </w:numPr>
        <w:tabs>
          <w:tab w:val="left" w:pos="1249"/>
        </w:tabs>
        <w:spacing w:before="0" w:after="0" w:line="460" w:lineRule="auto"/>
        <w:ind w:left="160" w:right="2747" w:firstLine="0"/>
        <w:jc w:val="left"/>
        <w:rPr>
          <w:sz w:val="24"/>
        </w:rPr>
      </w:pPr>
      <w:r>
        <w:rPr>
          <w:b/>
          <w:sz w:val="24"/>
        </w:rPr>
        <w:t>Example</w:t>
      </w:r>
      <w:r>
        <w:rPr>
          <w:b/>
          <w:spacing w:val="-6"/>
          <w:sz w:val="24"/>
        </w:rPr>
        <w:t xml:space="preserve"> </w:t>
      </w:r>
      <w:r>
        <w:rPr>
          <w:b/>
          <w:sz w:val="24"/>
        </w:rPr>
        <w:t>4-10.</w:t>
      </w:r>
      <w:r>
        <w:rPr>
          <w:b/>
          <w:spacing w:val="-3"/>
          <w:sz w:val="24"/>
        </w:rPr>
        <w:t xml:space="preserve"> 使用 </w:t>
      </w:r>
      <w:r>
        <w:rPr>
          <w:b/>
          <w:sz w:val="24"/>
        </w:rPr>
        <w:t>marshal</w:t>
      </w:r>
      <w:r>
        <w:rPr>
          <w:b/>
          <w:spacing w:val="-2"/>
          <w:sz w:val="24"/>
        </w:rPr>
        <w:t xml:space="preserve"> 模块处理代码</w:t>
      </w:r>
      <w:r>
        <w:rPr>
          <w:spacing w:val="-2"/>
          <w:sz w:val="24"/>
        </w:rPr>
        <w:t>File: marshal-example-2.py</w:t>
      </w:r>
    </w:p>
    <w:p>
      <w:pPr>
        <w:pStyle w:val="7"/>
        <w:spacing w:before="34"/>
        <w:ind w:left="160"/>
      </w:pPr>
      <w:r>
        <w:t>import marshal</w:t>
      </w:r>
    </w:p>
    <w:p>
      <w:pPr>
        <w:pStyle w:val="7"/>
        <w:spacing w:before="9"/>
      </w:pPr>
    </w:p>
    <w:p>
      <w:pPr>
        <w:pStyle w:val="7"/>
        <w:spacing w:line="242" w:lineRule="auto"/>
        <w:ind w:left="160" w:right="6970"/>
      </w:pPr>
      <w:r>
        <w:t>script = """ print 'hello' """</w:t>
      </w:r>
    </w:p>
    <w:p>
      <w:pPr>
        <w:pStyle w:val="7"/>
        <w:spacing w:before="9"/>
      </w:pPr>
    </w:p>
    <w:p>
      <w:pPr>
        <w:pStyle w:val="7"/>
        <w:spacing w:line="487" w:lineRule="auto"/>
        <w:ind w:left="160" w:right="3490"/>
      </w:pPr>
      <w:r>
        <w:t>code = compile(script, "&lt;script&gt;", "exec") data = marshal.dumps(code)</w:t>
      </w:r>
    </w:p>
    <w:p>
      <w:pPr>
        <w:pStyle w:val="7"/>
        <w:spacing w:line="307" w:lineRule="exact"/>
        <w:ind w:left="160"/>
      </w:pPr>
      <w:r>
        <w:t># intermediate format</w:t>
      </w:r>
    </w:p>
    <w:p>
      <w:pPr>
        <w:pStyle w:val="7"/>
        <w:spacing w:before="4"/>
        <w:ind w:left="160"/>
      </w:pPr>
      <w:r>
        <w:t>print type(data), len(data)</w:t>
      </w:r>
    </w:p>
    <w:p>
      <w:pPr>
        <w:pStyle w:val="7"/>
        <w:spacing w:before="9"/>
      </w:pPr>
    </w:p>
    <w:p>
      <w:pPr>
        <w:pStyle w:val="7"/>
        <w:spacing w:line="242" w:lineRule="auto"/>
        <w:ind w:left="160" w:right="6610"/>
      </w:pPr>
      <w:r>
        <w:t>print "-"*50 print repr(data) print "-"*50</w:t>
      </w:r>
    </w:p>
    <w:p>
      <w:pPr>
        <w:spacing w:after="0" w:line="242" w:lineRule="auto"/>
        <w:sectPr>
          <w:pgSz w:w="11910" w:h="16840"/>
          <w:pgMar w:top="1600" w:right="1560" w:bottom="280" w:left="1640" w:header="720" w:footer="720" w:gutter="0"/>
        </w:sectPr>
      </w:pPr>
    </w:p>
    <w:p>
      <w:pPr>
        <w:pStyle w:val="7"/>
        <w:spacing w:before="41"/>
        <w:ind w:left="160"/>
      </w:pPr>
      <w:r>
        <w:t>exec marshal.loads(data)</w:t>
      </w:r>
    </w:p>
    <w:p>
      <w:pPr>
        <w:pStyle w:val="7"/>
        <w:spacing w:before="9"/>
      </w:pPr>
    </w:p>
    <w:p>
      <w:pPr>
        <w:pStyle w:val="6"/>
        <w:spacing w:before="0"/>
      </w:pPr>
      <w:r>
        <w:t>&lt;type 'string'&gt; 81</w:t>
      </w:r>
    </w:p>
    <w:p>
      <w:pPr>
        <w:spacing w:before="4" w:line="242" w:lineRule="auto"/>
        <w:ind w:left="160" w:right="2494" w:firstLine="0"/>
        <w:jc w:val="both"/>
        <w:rPr>
          <w:b/>
          <w:sz w:val="24"/>
        </w:rPr>
      </w:pPr>
      <w:r>
        <w:rPr>
          <w:b/>
          <w:sz w:val="24"/>
        </w:rPr>
        <w:t>-------------------------------------------------- 'c\000\000\000\000\001\000\000\000s\017\000\000\00 0\177\000\000\177\002\000d\000\000GHd\001\000S(\00</w:t>
      </w:r>
    </w:p>
    <w:p>
      <w:pPr>
        <w:spacing w:before="5"/>
        <w:ind w:left="160" w:right="0" w:firstLine="0"/>
        <w:jc w:val="both"/>
        <w:rPr>
          <w:b/>
          <w:sz w:val="24"/>
        </w:rPr>
      </w:pPr>
      <w:r>
        <w:rPr>
          <w:b/>
          <w:sz w:val="24"/>
        </w:rPr>
        <w:t>2\000\000\000s\005\000\000\000helloN(\000\000\000\</w:t>
      </w:r>
    </w:p>
    <w:p>
      <w:pPr>
        <w:spacing w:before="4"/>
        <w:ind w:left="160" w:right="0" w:firstLine="0"/>
        <w:jc w:val="both"/>
        <w:rPr>
          <w:b/>
          <w:sz w:val="24"/>
        </w:rPr>
      </w:pPr>
      <w:r>
        <w:rPr>
          <w:b/>
          <w:sz w:val="24"/>
        </w:rPr>
        <w:t>000(\000\000\000\000s\010\000\000\000&lt;script&gt;s\001</w:t>
      </w:r>
    </w:p>
    <w:p>
      <w:pPr>
        <w:spacing w:before="5"/>
        <w:ind w:left="160" w:right="0" w:firstLine="0"/>
        <w:jc w:val="both"/>
        <w:rPr>
          <w:b/>
          <w:sz w:val="24"/>
        </w:rPr>
      </w:pPr>
      <w:r>
        <w:rPr>
          <w:b/>
          <w:sz w:val="24"/>
        </w:rPr>
        <w:t>\000\000\000?\002\000s\000\000\000\000'</w:t>
      </w:r>
    </w:p>
    <w:p>
      <w:pPr>
        <w:spacing w:before="4"/>
        <w:ind w:left="160" w:right="0" w:firstLine="0"/>
        <w:jc w:val="both"/>
        <w:rPr>
          <w:b/>
          <w:sz w:val="24"/>
        </w:rPr>
      </w:pPr>
      <w:r>
        <w:rPr>
          <w:b/>
          <w:sz w:val="24"/>
        </w:rPr>
        <w:t>--------------------------------------------------</w:t>
      </w:r>
    </w:p>
    <w:p>
      <w:pPr>
        <w:spacing w:before="5"/>
        <w:ind w:left="160" w:right="0" w:firstLine="0"/>
        <w:jc w:val="both"/>
        <w:rPr>
          <w:b/>
          <w:sz w:val="24"/>
        </w:rPr>
      </w:pPr>
      <w:r>
        <w:rPr>
          <w:b/>
          <w:sz w:val="24"/>
        </w:rPr>
        <w:t>hello</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36" name="直线 6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2"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CSuDDd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4.6. pickle 模块</w:t>
      </w:r>
    </w:p>
    <w:p>
      <w:pPr>
        <w:pStyle w:val="7"/>
        <w:spacing w:before="3"/>
        <w:rPr>
          <w:b/>
          <w:sz w:val="28"/>
        </w:rPr>
      </w:pPr>
    </w:p>
    <w:p>
      <w:pPr>
        <w:pStyle w:val="7"/>
        <w:spacing w:before="1"/>
        <w:ind w:left="160"/>
      </w:pPr>
      <w:r>
        <w:t>pickle 模块同 marshal 模块相同, 将数据连续化, 便于保存传输. 它比</w:t>
      </w:r>
    </w:p>
    <w:p>
      <w:pPr>
        <w:pStyle w:val="7"/>
        <w:spacing w:before="5"/>
        <w:ind w:left="160"/>
      </w:pPr>
      <w:r>
        <w:t>marshal 要慢一些, 但它可以处理类实例, 共享的元素, 以及递归数据结构等.</w:t>
      </w:r>
    </w:p>
    <w:p>
      <w:pPr>
        <w:pStyle w:val="7"/>
        <w:spacing w:before="2"/>
        <w:rPr>
          <w:sz w:val="22"/>
        </w:rPr>
      </w:pPr>
    </w:p>
    <w:p>
      <w:pPr>
        <w:pStyle w:val="11"/>
        <w:numPr>
          <w:ilvl w:val="3"/>
          <w:numId w:val="61"/>
        </w:numPr>
        <w:tabs>
          <w:tab w:val="left" w:pos="1250"/>
        </w:tabs>
        <w:spacing w:before="1" w:after="0" w:line="460" w:lineRule="auto"/>
        <w:ind w:left="160" w:right="3832" w:firstLine="0"/>
        <w:jc w:val="left"/>
        <w:rPr>
          <w:sz w:val="24"/>
        </w:rPr>
      </w:pPr>
      <w:r>
        <w:rPr>
          <w:b/>
          <w:sz w:val="24"/>
        </w:rPr>
        <w:t>Example</w:t>
      </w:r>
      <w:r>
        <w:rPr>
          <w:b/>
          <w:spacing w:val="-2"/>
          <w:sz w:val="24"/>
        </w:rPr>
        <w:t xml:space="preserve"> </w:t>
      </w:r>
      <w:r>
        <w:rPr>
          <w:b/>
          <w:sz w:val="24"/>
        </w:rPr>
        <w:t>4-11</w:t>
      </w:r>
      <w:r>
        <w:rPr>
          <w:b/>
          <w:spacing w:val="-2"/>
          <w:sz w:val="24"/>
        </w:rPr>
        <w:t xml:space="preserve">. 使用 </w:t>
      </w:r>
      <w:r>
        <w:rPr>
          <w:b/>
          <w:sz w:val="24"/>
        </w:rPr>
        <w:t>pickle</w:t>
      </w:r>
      <w:r>
        <w:rPr>
          <w:b/>
          <w:spacing w:val="-6"/>
          <w:sz w:val="24"/>
        </w:rPr>
        <w:t xml:space="preserve"> 模块</w:t>
      </w:r>
      <w:r>
        <w:rPr>
          <w:sz w:val="24"/>
        </w:rPr>
        <w:t>File: pickle-example-1.py</w:t>
      </w:r>
    </w:p>
    <w:p>
      <w:pPr>
        <w:pStyle w:val="7"/>
        <w:spacing w:before="33"/>
        <w:ind w:left="160"/>
      </w:pPr>
      <w:r>
        <w:t>import pickle</w:t>
      </w:r>
    </w:p>
    <w:p>
      <w:pPr>
        <w:pStyle w:val="7"/>
        <w:spacing w:before="9"/>
      </w:pPr>
    </w:p>
    <w:p>
      <w:pPr>
        <w:pStyle w:val="7"/>
        <w:ind w:left="160"/>
      </w:pPr>
      <w:r>
        <w:t>value = (</w:t>
      </w:r>
    </w:p>
    <w:p>
      <w:pPr>
        <w:pStyle w:val="7"/>
        <w:spacing w:before="5" w:line="242" w:lineRule="auto"/>
        <w:ind w:left="640" w:right="5770"/>
      </w:pPr>
      <w:r>
        <w:t>"this is a string", [1, 2, 3, 4],</w:t>
      </w:r>
    </w:p>
    <w:p>
      <w:pPr>
        <w:pStyle w:val="7"/>
        <w:spacing w:before="3" w:line="242" w:lineRule="auto"/>
        <w:ind w:left="640" w:right="4330"/>
      </w:pPr>
      <w:r>
        <w:t>("more tuples", 1.0, 2.3, 4.5), "this is yet another string"</w:t>
      </w:r>
    </w:p>
    <w:p>
      <w:pPr>
        <w:pStyle w:val="7"/>
        <w:spacing w:before="2"/>
        <w:ind w:left="640"/>
      </w:pPr>
      <w:r>
        <w:t>)</w:t>
      </w:r>
    </w:p>
    <w:p>
      <w:pPr>
        <w:pStyle w:val="7"/>
        <w:spacing w:before="4" w:line="620" w:lineRule="atLeast"/>
        <w:ind w:left="160" w:right="5410"/>
      </w:pPr>
      <w:r>
        <w:t>data = pickle.dumps(value) # intermediate format</w:t>
      </w:r>
    </w:p>
    <w:p>
      <w:pPr>
        <w:pStyle w:val="7"/>
        <w:spacing w:before="9"/>
        <w:ind w:left="160"/>
      </w:pPr>
      <w:r>
        <w:t>print type(data), len(data)</w:t>
      </w:r>
    </w:p>
    <w:p>
      <w:pPr>
        <w:pStyle w:val="7"/>
        <w:spacing w:before="9"/>
      </w:pPr>
    </w:p>
    <w:p>
      <w:pPr>
        <w:pStyle w:val="7"/>
        <w:spacing w:line="242" w:lineRule="auto"/>
        <w:ind w:left="160" w:right="7090"/>
      </w:pPr>
      <w:r>
        <w:t>print "-"*50 print data print "-"*50</w:t>
      </w:r>
    </w:p>
    <w:p>
      <w:pPr>
        <w:pStyle w:val="7"/>
        <w:spacing w:before="8"/>
      </w:pPr>
    </w:p>
    <w:p>
      <w:pPr>
        <w:pStyle w:val="7"/>
        <w:spacing w:before="1"/>
        <w:ind w:left="160"/>
      </w:pPr>
      <w:r>
        <w:t>print pickle.loads(data)</w:t>
      </w:r>
    </w:p>
    <w:p>
      <w:pPr>
        <w:pStyle w:val="7"/>
        <w:spacing w:before="8"/>
      </w:pPr>
    </w:p>
    <w:p>
      <w:pPr>
        <w:pStyle w:val="6"/>
        <w:spacing w:before="1"/>
      </w:pPr>
      <w:r>
        <w:t>&lt;type 'string'&gt; 121</w:t>
      </w:r>
    </w:p>
    <w:p>
      <w:pPr>
        <w:spacing w:before="4"/>
        <w:ind w:left="160" w:right="0" w:firstLine="0"/>
        <w:jc w:val="left"/>
        <w:rPr>
          <w:b/>
          <w:sz w:val="24"/>
        </w:rPr>
      </w:pPr>
      <w:r>
        <w:rPr>
          <w:b/>
          <w:sz w:val="24"/>
        </w:rPr>
        <w:t>--------------------------------------------------</w:t>
      </w:r>
    </w:p>
    <w:p>
      <w:pPr>
        <w:spacing w:after="0"/>
        <w:jc w:val="left"/>
        <w:rPr>
          <w:sz w:val="24"/>
        </w:rPr>
        <w:sectPr>
          <w:pgSz w:w="11910" w:h="16840"/>
          <w:pgMar w:top="1400" w:right="1560" w:bottom="280" w:left="1640" w:header="720" w:footer="720" w:gutter="0"/>
        </w:sectPr>
      </w:pPr>
    </w:p>
    <w:p>
      <w:pPr>
        <w:spacing w:before="41" w:line="242" w:lineRule="auto"/>
        <w:ind w:left="160" w:right="6111" w:firstLine="0"/>
        <w:jc w:val="left"/>
        <w:rPr>
          <w:b/>
          <w:sz w:val="24"/>
        </w:rPr>
      </w:pPr>
      <w:r>
        <w:rPr>
          <w:b/>
          <w:sz w:val="24"/>
        </w:rPr>
        <w:t>(S'this is a string' p0</w:t>
      </w:r>
    </w:p>
    <w:p>
      <w:pPr>
        <w:spacing w:before="3" w:line="242" w:lineRule="auto"/>
        <w:ind w:left="160" w:right="8046" w:firstLine="0"/>
        <w:jc w:val="left"/>
        <w:rPr>
          <w:b/>
          <w:sz w:val="24"/>
        </w:rPr>
      </w:pPr>
      <w:r>
        <w:rPr>
          <w:b/>
          <w:sz w:val="24"/>
        </w:rPr>
        <w:t>(lp1 I1</w:t>
      </w:r>
    </w:p>
    <w:p>
      <w:pPr>
        <w:spacing w:before="3" w:line="242" w:lineRule="auto"/>
        <w:ind w:left="160" w:right="8180" w:firstLine="0"/>
        <w:jc w:val="both"/>
        <w:rPr>
          <w:b/>
          <w:sz w:val="24"/>
        </w:rPr>
      </w:pPr>
      <w:r>
        <w:rPr>
          <w:b/>
          <w:sz w:val="24"/>
        </w:rPr>
        <w:t>aI2 aI3 aI4</w:t>
      </w:r>
    </w:p>
    <w:p>
      <w:pPr>
        <w:spacing w:before="4" w:line="242" w:lineRule="auto"/>
        <w:ind w:left="160" w:right="6595" w:firstLine="0"/>
        <w:jc w:val="left"/>
        <w:rPr>
          <w:b/>
          <w:sz w:val="24"/>
        </w:rPr>
      </w:pPr>
      <w:r>
        <w:rPr>
          <w:b/>
          <w:sz w:val="24"/>
        </w:rPr>
        <w:t>a(S'more tuples' p2</w:t>
      </w:r>
    </w:p>
    <w:p>
      <w:pPr>
        <w:spacing w:before="3" w:line="242" w:lineRule="auto"/>
        <w:ind w:left="160" w:right="8058" w:firstLine="0"/>
        <w:jc w:val="both"/>
        <w:rPr>
          <w:b/>
          <w:sz w:val="24"/>
        </w:rPr>
      </w:pPr>
      <w:r>
        <w:rPr>
          <w:b/>
          <w:sz w:val="24"/>
        </w:rPr>
        <w:t>F1.0 F2.3 F4.5</w:t>
      </w:r>
    </w:p>
    <w:p>
      <w:pPr>
        <w:spacing w:before="4"/>
        <w:ind w:left="160" w:right="0" w:firstLine="0"/>
        <w:jc w:val="left"/>
        <w:rPr>
          <w:b/>
          <w:sz w:val="24"/>
        </w:rPr>
      </w:pPr>
      <w:r>
        <w:rPr>
          <w:b/>
          <w:sz w:val="24"/>
        </w:rPr>
        <w:t>tp3</w:t>
      </w:r>
    </w:p>
    <w:p>
      <w:pPr>
        <w:spacing w:before="4" w:line="242" w:lineRule="auto"/>
        <w:ind w:left="160" w:right="5022" w:firstLine="0"/>
        <w:jc w:val="left"/>
        <w:rPr>
          <w:b/>
          <w:sz w:val="24"/>
        </w:rPr>
      </w:pPr>
      <w:r>
        <w:rPr>
          <w:b/>
          <w:sz w:val="24"/>
        </w:rPr>
        <w:t>S'this is yet another string' p4</w:t>
      </w:r>
    </w:p>
    <w:p>
      <w:pPr>
        <w:spacing w:before="3"/>
        <w:ind w:left="160" w:right="0" w:firstLine="0"/>
        <w:jc w:val="left"/>
        <w:rPr>
          <w:b/>
          <w:sz w:val="24"/>
        </w:rPr>
      </w:pPr>
      <w:r>
        <w:rPr>
          <w:b/>
          <w:sz w:val="24"/>
        </w:rPr>
        <w:t>tp5</w:t>
      </w:r>
    </w:p>
    <w:p>
      <w:pPr>
        <w:spacing w:before="5"/>
        <w:ind w:left="160" w:right="0" w:firstLine="0"/>
        <w:jc w:val="left"/>
        <w:rPr>
          <w:b/>
          <w:sz w:val="24"/>
        </w:rPr>
      </w:pPr>
      <w:r>
        <w:rPr>
          <w:b/>
          <w:w w:val="99"/>
          <w:sz w:val="24"/>
        </w:rPr>
        <w:t>.</w:t>
      </w:r>
    </w:p>
    <w:p>
      <w:pPr>
        <w:spacing w:before="4"/>
        <w:ind w:left="160" w:right="0" w:firstLine="0"/>
        <w:jc w:val="left"/>
        <w:rPr>
          <w:b/>
          <w:sz w:val="24"/>
        </w:rPr>
      </w:pPr>
      <w:r>
        <w:rPr>
          <w:b/>
          <w:sz w:val="24"/>
        </w:rPr>
        <w:t>--------------------------------------------------</w:t>
      </w:r>
    </w:p>
    <w:p>
      <w:pPr>
        <w:spacing w:before="5"/>
        <w:ind w:left="160" w:right="0" w:firstLine="0"/>
        <w:jc w:val="left"/>
        <w:rPr>
          <w:b/>
          <w:sz w:val="24"/>
        </w:rPr>
      </w:pPr>
      <w:r>
        <w:rPr>
          <w:b/>
          <w:sz w:val="24"/>
        </w:rPr>
        <w:t>('this is a string', [1, 2, 3, 4], ('more</w:t>
      </w:r>
      <w:r>
        <w:rPr>
          <w:b/>
          <w:spacing w:val="-11"/>
          <w:sz w:val="24"/>
        </w:rPr>
        <w:t xml:space="preserve"> </w:t>
      </w:r>
      <w:r>
        <w:rPr>
          <w:b/>
          <w:sz w:val="24"/>
        </w:rPr>
        <w:t>tuples',</w:t>
      </w:r>
    </w:p>
    <w:p>
      <w:pPr>
        <w:spacing w:before="4"/>
        <w:ind w:left="160" w:right="0" w:firstLine="0"/>
        <w:jc w:val="left"/>
        <w:rPr>
          <w:b/>
          <w:sz w:val="24"/>
        </w:rPr>
      </w:pPr>
      <w:r>
        <w:rPr>
          <w:b/>
          <w:sz w:val="24"/>
        </w:rPr>
        <w:t>1.0, 2.3, 4.5), 'this is yet another string')</w:t>
      </w:r>
    </w:p>
    <w:p>
      <w:pPr>
        <w:pStyle w:val="7"/>
        <w:spacing w:before="4"/>
        <w:rPr>
          <w:b/>
          <w:sz w:val="22"/>
        </w:rPr>
      </w:pPr>
    </w:p>
    <w:p>
      <w:pPr>
        <w:pStyle w:val="7"/>
        <w:spacing w:line="242" w:lineRule="auto"/>
        <w:ind w:left="160" w:right="382"/>
      </w:pPr>
      <w:r>
        <w:t>不过另一方面, pickle 不能处理 code 对象(可以参阅 copy_reg 模块来完成这个).</w:t>
      </w:r>
    </w:p>
    <w:p>
      <w:pPr>
        <w:pStyle w:val="7"/>
        <w:rPr>
          <w:sz w:val="22"/>
        </w:rPr>
      </w:pPr>
    </w:p>
    <w:p>
      <w:pPr>
        <w:pStyle w:val="7"/>
        <w:spacing w:line="244" w:lineRule="auto"/>
        <w:ind w:left="160" w:right="262"/>
      </w:pPr>
      <w:r>
        <w:t>默认情况下, pickle 使用急于文本的格式. 你也可以使用二进制格式, 这样数字和二进制字符串就会以紧密的格式储存, 这样文件就会更小点. 如 Example 4-12 所示.</w:t>
      </w:r>
    </w:p>
    <w:p>
      <w:pPr>
        <w:pStyle w:val="7"/>
        <w:spacing w:before="7"/>
        <w:rPr>
          <w:sz w:val="21"/>
        </w:rPr>
      </w:pPr>
    </w:p>
    <w:p>
      <w:pPr>
        <w:pStyle w:val="11"/>
        <w:numPr>
          <w:ilvl w:val="3"/>
          <w:numId w:val="61"/>
        </w:numPr>
        <w:tabs>
          <w:tab w:val="left" w:pos="1249"/>
        </w:tabs>
        <w:spacing w:before="0" w:after="0" w:line="460" w:lineRule="auto"/>
        <w:ind w:left="160" w:right="2386" w:firstLine="0"/>
        <w:jc w:val="left"/>
        <w:rPr>
          <w:sz w:val="24"/>
        </w:rPr>
      </w:pPr>
      <w:r>
        <w:rPr>
          <w:b/>
          <w:sz w:val="24"/>
        </w:rPr>
        <w:t>Example</w:t>
      </w:r>
      <w:r>
        <w:rPr>
          <w:b/>
          <w:spacing w:val="-7"/>
          <w:sz w:val="24"/>
        </w:rPr>
        <w:t xml:space="preserve"> </w:t>
      </w:r>
      <w:r>
        <w:rPr>
          <w:b/>
          <w:sz w:val="24"/>
        </w:rPr>
        <w:t>4-12.</w:t>
      </w:r>
      <w:r>
        <w:rPr>
          <w:b/>
          <w:spacing w:val="-3"/>
          <w:sz w:val="24"/>
        </w:rPr>
        <w:t xml:space="preserve"> 使用 </w:t>
      </w:r>
      <w:r>
        <w:rPr>
          <w:b/>
          <w:sz w:val="24"/>
        </w:rPr>
        <w:t>pickle</w:t>
      </w:r>
      <w:r>
        <w:rPr>
          <w:b/>
          <w:spacing w:val="-2"/>
          <w:sz w:val="24"/>
        </w:rPr>
        <w:t xml:space="preserve"> 模块的二进制模式</w:t>
      </w:r>
      <w:r>
        <w:rPr>
          <w:spacing w:val="-2"/>
          <w:sz w:val="24"/>
        </w:rPr>
        <w:t>File: pickle-example-2.py</w:t>
      </w:r>
    </w:p>
    <w:p>
      <w:pPr>
        <w:pStyle w:val="7"/>
        <w:spacing w:before="34" w:line="242" w:lineRule="auto"/>
        <w:ind w:left="160" w:right="6970"/>
      </w:pPr>
      <w:r>
        <w:t>import pickle import math</w:t>
      </w:r>
    </w:p>
    <w:p>
      <w:pPr>
        <w:pStyle w:val="7"/>
        <w:spacing w:before="7"/>
      </w:pPr>
    </w:p>
    <w:p>
      <w:pPr>
        <w:pStyle w:val="7"/>
        <w:ind w:left="160"/>
      </w:pPr>
      <w:r>
        <w:t>value = (</w:t>
      </w:r>
    </w:p>
    <w:p>
      <w:pPr>
        <w:pStyle w:val="7"/>
        <w:spacing w:before="5" w:line="242" w:lineRule="auto"/>
        <w:ind w:left="640" w:right="3370"/>
      </w:pPr>
      <w:r>
        <w:t>"this is a long string" * 100, [1.2345678, 2.3456789, 3.4567890] * 100</w:t>
      </w:r>
    </w:p>
    <w:p>
      <w:pPr>
        <w:pStyle w:val="7"/>
        <w:spacing w:before="2"/>
        <w:ind w:left="640"/>
      </w:pPr>
      <w:r>
        <w:t>)</w:t>
      </w:r>
    </w:p>
    <w:p>
      <w:pPr>
        <w:pStyle w:val="7"/>
        <w:spacing w:before="9"/>
      </w:pPr>
    </w:p>
    <w:p>
      <w:pPr>
        <w:pStyle w:val="7"/>
        <w:ind w:left="160"/>
      </w:pPr>
      <w:r>
        <w:t># text mode</w:t>
      </w:r>
    </w:p>
    <w:p>
      <w:pPr>
        <w:pStyle w:val="7"/>
        <w:spacing w:before="5"/>
        <w:ind w:left="160"/>
      </w:pPr>
      <w:r>
        <w:t>data = pickle.dumps(value)</w:t>
      </w:r>
    </w:p>
    <w:p>
      <w:pPr>
        <w:pStyle w:val="7"/>
        <w:spacing w:before="4" w:line="487" w:lineRule="auto"/>
        <w:ind w:left="160" w:right="1810"/>
      </w:pPr>
      <w:r>
        <w:t>print type(data), len(data), pickle.loads(data) == value # binary mode</w:t>
      </w:r>
    </w:p>
    <w:p>
      <w:pPr>
        <w:spacing w:after="0" w:line="487" w:lineRule="auto"/>
        <w:sectPr>
          <w:pgSz w:w="11910" w:h="16840"/>
          <w:pgMar w:top="1400" w:right="1560" w:bottom="280" w:left="1640" w:header="720" w:footer="720" w:gutter="0"/>
        </w:sectPr>
      </w:pPr>
    </w:p>
    <w:p>
      <w:pPr>
        <w:pStyle w:val="7"/>
        <w:spacing w:before="41"/>
        <w:ind w:left="160"/>
      </w:pPr>
      <w:r>
        <w:t>data = pickle.dumps(value, 1)</w:t>
      </w:r>
    </w:p>
    <w:p>
      <w:pPr>
        <w:pStyle w:val="7"/>
        <w:spacing w:before="4"/>
        <w:ind w:left="160"/>
      </w:pPr>
      <w:r>
        <w:t>print type(data), len(data), pickle.loads(data) == value</w:t>
      </w:r>
    </w:p>
    <w:p>
      <w:pPr>
        <w:pStyle w:val="7"/>
        <w:spacing w:before="9"/>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29" name="直线 6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3"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1PipT9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4.7. cPickle 模块</w:t>
      </w:r>
    </w:p>
    <w:p>
      <w:pPr>
        <w:pStyle w:val="7"/>
        <w:spacing w:before="3"/>
        <w:rPr>
          <w:b/>
          <w:sz w:val="28"/>
        </w:rPr>
      </w:pPr>
    </w:p>
    <w:p>
      <w:pPr>
        <w:pStyle w:val="7"/>
        <w:spacing w:before="1" w:line="244" w:lineRule="auto"/>
        <w:ind w:left="160" w:right="262"/>
      </w:pPr>
      <w:r>
        <w:t>(可选, 注意大小写) cPickle 模块是针对 pickle 模块的一个更快的实现. 如Example 4-13 所示.</w:t>
      </w:r>
    </w:p>
    <w:p>
      <w:pPr>
        <w:pStyle w:val="7"/>
        <w:spacing w:before="8"/>
        <w:rPr>
          <w:sz w:val="21"/>
        </w:rPr>
      </w:pPr>
    </w:p>
    <w:p>
      <w:pPr>
        <w:spacing w:before="0" w:line="460" w:lineRule="auto"/>
        <w:ind w:left="160" w:right="3711" w:firstLine="0"/>
        <w:jc w:val="left"/>
        <w:rPr>
          <w:sz w:val="24"/>
        </w:rPr>
      </w:pPr>
      <w:r>
        <w:rPr>
          <w:b/>
          <w:sz w:val="24"/>
        </w:rPr>
        <w:t>4.7.0.1. Example 4-13. 使用 cPickle 模块</w:t>
      </w:r>
      <w:r>
        <w:rPr>
          <w:sz w:val="24"/>
        </w:rPr>
        <w:t>File: cpickle-example-1.py</w:t>
      </w:r>
    </w:p>
    <w:p>
      <w:pPr>
        <w:pStyle w:val="7"/>
        <w:spacing w:before="34"/>
        <w:ind w:left="160"/>
      </w:pPr>
      <w:r>
        <w:t>try:</w:t>
      </w:r>
    </w:p>
    <w:p>
      <w:pPr>
        <w:pStyle w:val="7"/>
        <w:spacing w:before="4" w:line="242" w:lineRule="auto"/>
        <w:ind w:left="640" w:right="6130"/>
      </w:pPr>
      <w:r>
        <w:t>import cPickle pickle = cPickle</w:t>
      </w:r>
    </w:p>
    <w:p>
      <w:pPr>
        <w:pStyle w:val="7"/>
        <w:spacing w:before="3" w:line="242" w:lineRule="auto"/>
        <w:ind w:left="640" w:right="6250" w:hanging="480"/>
      </w:pPr>
      <w:r>
        <w:t>except ImportError: import pickle</w:t>
      </w:r>
    </w:p>
    <w:p>
      <w:pPr>
        <w:pStyle w:val="7"/>
        <w:spacing w:before="7"/>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27" name="直线 6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4"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AomlE9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4.8. copy_reg 模块</w:t>
      </w:r>
    </w:p>
    <w:p>
      <w:pPr>
        <w:pStyle w:val="7"/>
        <w:spacing w:before="3"/>
        <w:rPr>
          <w:b/>
          <w:sz w:val="28"/>
        </w:rPr>
      </w:pPr>
    </w:p>
    <w:p>
      <w:pPr>
        <w:pStyle w:val="7"/>
        <w:spacing w:before="1" w:line="244" w:lineRule="auto"/>
        <w:ind w:left="160" w:right="382"/>
      </w:pPr>
      <w:r>
        <w:t>你可以使用 copy_reg 模块注册你自己的扩展类型. 这样 pickle 和 copy 模块就会知道如何处理非标准类型.</w:t>
      </w:r>
    </w:p>
    <w:p>
      <w:pPr>
        <w:pStyle w:val="7"/>
        <w:spacing w:before="8"/>
        <w:rPr>
          <w:sz w:val="21"/>
        </w:rPr>
      </w:pPr>
    </w:p>
    <w:p>
      <w:pPr>
        <w:pStyle w:val="7"/>
        <w:ind w:left="160"/>
      </w:pPr>
      <w:r>
        <w:t>例如, 标准的 pickle 实现不能用来处理 Python code 对象, 如下所示:</w:t>
      </w:r>
    </w:p>
    <w:p>
      <w:pPr>
        <w:pStyle w:val="7"/>
        <w:spacing w:before="2"/>
        <w:rPr>
          <w:sz w:val="22"/>
        </w:rPr>
      </w:pPr>
    </w:p>
    <w:p>
      <w:pPr>
        <w:pStyle w:val="7"/>
        <w:spacing w:line="487" w:lineRule="auto"/>
        <w:ind w:left="160" w:right="5290"/>
      </w:pPr>
      <w:r>
        <w:t>File: copy-reg-example-1.py import pickle</w:t>
      </w:r>
    </w:p>
    <w:p>
      <w:pPr>
        <w:pStyle w:val="7"/>
        <w:spacing w:line="307" w:lineRule="exact"/>
        <w:ind w:left="160"/>
      </w:pPr>
      <w:r>
        <w:t>CODE = """</w:t>
      </w:r>
    </w:p>
    <w:p>
      <w:pPr>
        <w:pStyle w:val="7"/>
        <w:spacing w:before="5" w:line="242" w:lineRule="auto"/>
        <w:ind w:left="160" w:right="6130"/>
      </w:pPr>
      <w:r>
        <w:t>print 'good evening' """</w:t>
      </w:r>
    </w:p>
    <w:p>
      <w:pPr>
        <w:pStyle w:val="7"/>
        <w:spacing w:before="55" w:line="624" w:lineRule="exact"/>
        <w:ind w:left="160" w:right="3730"/>
      </w:pPr>
      <w:r>
        <w:t>code = compile(CODE, "&lt;string&gt;", "exec") exec code</w:t>
      </w:r>
    </w:p>
    <w:p>
      <w:pPr>
        <w:pStyle w:val="7"/>
        <w:spacing w:line="255" w:lineRule="exact"/>
        <w:ind w:left="160"/>
      </w:pPr>
      <w:r>
        <w:t>exec pickle.loads(pickle.dumps(code))</w:t>
      </w:r>
    </w:p>
    <w:p>
      <w:pPr>
        <w:pStyle w:val="7"/>
        <w:spacing w:before="9"/>
      </w:pPr>
    </w:p>
    <w:p>
      <w:pPr>
        <w:pStyle w:val="6"/>
        <w:spacing w:before="0"/>
      </w:pPr>
      <w:r>
        <w:t>good evening</w:t>
      </w:r>
    </w:p>
    <w:p>
      <w:pPr>
        <w:spacing w:before="5"/>
        <w:ind w:left="160" w:right="0" w:firstLine="0"/>
        <w:jc w:val="left"/>
        <w:rPr>
          <w:b/>
          <w:sz w:val="24"/>
        </w:rPr>
      </w:pPr>
      <w:r>
        <w:rPr>
          <w:b/>
          <w:sz w:val="24"/>
        </w:rPr>
        <w:t>Traceback (innermost last):</w:t>
      </w:r>
    </w:p>
    <w:p>
      <w:pPr>
        <w:spacing w:before="4"/>
        <w:ind w:left="160" w:right="0" w:firstLine="0"/>
        <w:jc w:val="left"/>
        <w:rPr>
          <w:b/>
          <w:sz w:val="24"/>
        </w:rPr>
      </w:pPr>
      <w:r>
        <w:rPr>
          <w:b/>
          <w:sz w:val="24"/>
        </w:rPr>
        <w:t>...</w:t>
      </w:r>
    </w:p>
    <w:p>
      <w:pPr>
        <w:spacing w:after="0"/>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pickle.PicklingError: can't pickle 'code' objects</w:t>
      </w:r>
    </w:p>
    <w:p>
      <w:pPr>
        <w:pStyle w:val="7"/>
        <w:spacing w:before="3"/>
        <w:rPr>
          <w:b/>
          <w:sz w:val="22"/>
        </w:rPr>
      </w:pPr>
    </w:p>
    <w:p>
      <w:pPr>
        <w:pStyle w:val="7"/>
        <w:spacing w:line="242" w:lineRule="auto"/>
        <w:ind w:left="159" w:right="237"/>
      </w:pPr>
      <w:r>
        <w:t>我们可以注册一个 code 对象处理器来完成目标. 处理器应包含两个部分: 一个 pickler , 接受 code 对象并返回一个只包含简单数据类型的元组, 以及一个 unpickler</w:t>
      </w:r>
      <w:r>
        <w:rPr>
          <w:spacing w:val="-7"/>
        </w:rPr>
        <w:t xml:space="preserve"> , 作用相反, 接受这样的元组作为参数. 如 </w:t>
      </w:r>
      <w:r>
        <w:t>Example 4-14</w:t>
      </w:r>
      <w:r>
        <w:rPr>
          <w:spacing w:val="-5"/>
        </w:rPr>
        <w:t xml:space="preserve"> 所示.</w:t>
      </w:r>
    </w:p>
    <w:p>
      <w:pPr>
        <w:pStyle w:val="7"/>
        <w:spacing w:before="3"/>
        <w:rPr>
          <w:sz w:val="22"/>
        </w:rPr>
      </w:pPr>
    </w:p>
    <w:p>
      <w:pPr>
        <w:pStyle w:val="11"/>
        <w:numPr>
          <w:ilvl w:val="3"/>
          <w:numId w:val="62"/>
        </w:numPr>
        <w:tabs>
          <w:tab w:val="left" w:pos="1235"/>
        </w:tabs>
        <w:spacing w:before="1" w:after="0" w:line="460" w:lineRule="auto"/>
        <w:ind w:left="160" w:right="236" w:firstLine="0"/>
        <w:jc w:val="left"/>
        <w:rPr>
          <w:sz w:val="24"/>
        </w:rPr>
      </w:pPr>
      <w:r>
        <w:rPr>
          <w:b/>
          <w:sz w:val="24"/>
        </w:rPr>
        <w:t>Example</w:t>
      </w:r>
      <w:r>
        <w:rPr>
          <w:b/>
          <w:spacing w:val="-16"/>
          <w:sz w:val="24"/>
        </w:rPr>
        <w:t xml:space="preserve"> </w:t>
      </w:r>
      <w:r>
        <w:rPr>
          <w:b/>
          <w:sz w:val="24"/>
        </w:rPr>
        <w:t>4-14.</w:t>
      </w:r>
      <w:r>
        <w:rPr>
          <w:b/>
          <w:spacing w:val="-3"/>
          <w:sz w:val="24"/>
        </w:rPr>
        <w:t xml:space="preserve"> 使用 </w:t>
      </w:r>
      <w:r>
        <w:rPr>
          <w:b/>
          <w:sz w:val="24"/>
        </w:rPr>
        <w:t>copy_reg</w:t>
      </w:r>
      <w:r>
        <w:rPr>
          <w:b/>
          <w:spacing w:val="-3"/>
          <w:sz w:val="24"/>
        </w:rPr>
        <w:t xml:space="preserve"> 模块实现 </w:t>
      </w:r>
      <w:r>
        <w:rPr>
          <w:b/>
          <w:sz w:val="24"/>
        </w:rPr>
        <w:t>code</w:t>
      </w:r>
      <w:r>
        <w:rPr>
          <w:b/>
          <w:spacing w:val="-3"/>
          <w:sz w:val="24"/>
        </w:rPr>
        <w:t xml:space="preserve"> 对象的 </w:t>
      </w:r>
      <w:r>
        <w:rPr>
          <w:b/>
          <w:sz w:val="24"/>
        </w:rPr>
        <w:t>pickle</w:t>
      </w:r>
      <w:r>
        <w:rPr>
          <w:b/>
          <w:spacing w:val="-2"/>
          <w:sz w:val="24"/>
        </w:rPr>
        <w:t xml:space="preserve"> 操作</w:t>
      </w:r>
      <w:r>
        <w:rPr>
          <w:spacing w:val="-2"/>
          <w:sz w:val="24"/>
        </w:rPr>
        <w:t>File: copy-reg-example-2.py</w:t>
      </w:r>
    </w:p>
    <w:p>
      <w:pPr>
        <w:pStyle w:val="7"/>
        <w:spacing w:before="33"/>
        <w:ind w:left="159"/>
      </w:pPr>
      <w:r>
        <w:t>import copy_reg</w:t>
      </w:r>
    </w:p>
    <w:p>
      <w:pPr>
        <w:pStyle w:val="7"/>
        <w:spacing w:before="5"/>
        <w:ind w:left="159"/>
      </w:pPr>
      <w:r>
        <w:t>import pickle, marshal, types</w:t>
      </w:r>
    </w:p>
    <w:p>
      <w:pPr>
        <w:pStyle w:val="7"/>
        <w:spacing w:before="8"/>
      </w:pPr>
    </w:p>
    <w:p>
      <w:pPr>
        <w:pStyle w:val="7"/>
        <w:spacing w:before="1"/>
        <w:ind w:left="159"/>
      </w:pPr>
      <w:r>
        <w:t>#</w:t>
      </w:r>
    </w:p>
    <w:p>
      <w:pPr>
        <w:pStyle w:val="7"/>
        <w:spacing w:before="4"/>
        <w:ind w:left="159"/>
      </w:pPr>
      <w:r>
        <w:t># register a pickle handler for code objects</w:t>
      </w:r>
    </w:p>
    <w:p>
      <w:pPr>
        <w:pStyle w:val="7"/>
        <w:spacing w:before="9"/>
      </w:pPr>
    </w:p>
    <w:p>
      <w:pPr>
        <w:pStyle w:val="7"/>
        <w:spacing w:line="242" w:lineRule="auto"/>
        <w:ind w:left="640" w:right="4930" w:hanging="480"/>
      </w:pPr>
      <w:r>
        <w:t>def code_unpickler(data): return marshal.loads(data)</w:t>
      </w:r>
    </w:p>
    <w:p>
      <w:pPr>
        <w:pStyle w:val="7"/>
        <w:spacing w:before="7"/>
      </w:pPr>
    </w:p>
    <w:p>
      <w:pPr>
        <w:pStyle w:val="7"/>
        <w:ind w:left="159"/>
      </w:pPr>
      <w:r>
        <w:t>def code_pickler(code):</w:t>
      </w:r>
    </w:p>
    <w:p>
      <w:pPr>
        <w:pStyle w:val="7"/>
        <w:spacing w:before="5" w:line="487" w:lineRule="auto"/>
        <w:ind w:left="159" w:right="1211" w:firstLine="480"/>
      </w:pPr>
      <w:r>
        <w:t>return code_unpickler, (marshal.dumps(code),) copy_reg.pickle(types.CodeType, code_pickler, code_unpickler)</w:t>
      </w:r>
    </w:p>
    <w:p>
      <w:pPr>
        <w:pStyle w:val="7"/>
        <w:spacing w:line="307" w:lineRule="exact"/>
        <w:ind w:left="159"/>
      </w:pPr>
      <w:r>
        <w:t>#</w:t>
      </w:r>
    </w:p>
    <w:p>
      <w:pPr>
        <w:pStyle w:val="7"/>
        <w:spacing w:before="4"/>
        <w:ind w:left="159"/>
      </w:pPr>
      <w:r>
        <w:t># try it out</w:t>
      </w:r>
    </w:p>
    <w:p>
      <w:pPr>
        <w:pStyle w:val="7"/>
        <w:spacing w:before="9"/>
      </w:pPr>
    </w:p>
    <w:p>
      <w:pPr>
        <w:pStyle w:val="7"/>
        <w:ind w:left="159"/>
      </w:pPr>
      <w:r>
        <w:t>CODE = """</w:t>
      </w:r>
    </w:p>
    <w:p>
      <w:pPr>
        <w:pStyle w:val="7"/>
        <w:spacing w:before="5" w:line="242" w:lineRule="auto"/>
        <w:ind w:left="159" w:right="3731"/>
      </w:pPr>
      <w:r>
        <w:t>print "suppose he's got a pointed stick" """</w:t>
      </w:r>
    </w:p>
    <w:p>
      <w:pPr>
        <w:pStyle w:val="7"/>
        <w:spacing w:before="56" w:line="624" w:lineRule="exact"/>
        <w:ind w:left="159" w:right="3731"/>
      </w:pPr>
      <w:r>
        <w:t>code = compile(CODE, "&lt;string&gt;", "exec") exec code</w:t>
      </w:r>
    </w:p>
    <w:p>
      <w:pPr>
        <w:pStyle w:val="7"/>
        <w:spacing w:line="255" w:lineRule="exact"/>
        <w:ind w:left="159"/>
      </w:pPr>
      <w:r>
        <w:t>exec pickle.loads(pickle.dumps(code))</w:t>
      </w:r>
    </w:p>
    <w:p>
      <w:pPr>
        <w:pStyle w:val="7"/>
        <w:spacing w:before="8"/>
      </w:pPr>
    </w:p>
    <w:p>
      <w:pPr>
        <w:pStyle w:val="6"/>
        <w:spacing w:before="1" w:line="242" w:lineRule="auto"/>
        <w:ind w:left="159" w:right="4661"/>
      </w:pPr>
      <w:r>
        <w:t>suppose he's got a pointed stick suppose he's got a pointed stick</w:t>
      </w:r>
    </w:p>
    <w:p>
      <w:pPr>
        <w:pStyle w:val="7"/>
        <w:spacing w:before="1"/>
        <w:rPr>
          <w:b/>
          <w:sz w:val="22"/>
        </w:rPr>
      </w:pPr>
    </w:p>
    <w:p>
      <w:pPr>
        <w:pStyle w:val="7"/>
        <w:spacing w:line="242" w:lineRule="auto"/>
        <w:ind w:left="159" w:right="262"/>
      </w:pPr>
      <w:r>
        <w:t>如果你是在网络中传输 pickle 后的数据, 那么请确保自定义的 unpickler 在数据接收端也是可用的.</w:t>
      </w:r>
    </w:p>
    <w:p>
      <w:pPr>
        <w:pStyle w:val="7"/>
        <w:spacing w:before="2"/>
        <w:rPr>
          <w:sz w:val="22"/>
        </w:rPr>
      </w:pPr>
    </w:p>
    <w:p>
      <w:pPr>
        <w:pStyle w:val="7"/>
        <w:ind w:left="159"/>
      </w:pPr>
      <w:r>
        <w:t>Example 4-15 展示了如何实现 pickle 一个打开的文件对象.</w:t>
      </w:r>
    </w:p>
    <w:p>
      <w:pPr>
        <w:pStyle w:val="7"/>
        <w:spacing w:before="2"/>
        <w:rPr>
          <w:sz w:val="22"/>
        </w:rPr>
      </w:pPr>
    </w:p>
    <w:p>
      <w:pPr>
        <w:pStyle w:val="6"/>
        <w:numPr>
          <w:ilvl w:val="3"/>
          <w:numId w:val="62"/>
        </w:numPr>
        <w:tabs>
          <w:tab w:val="left" w:pos="1250"/>
        </w:tabs>
        <w:spacing w:before="0" w:after="0" w:line="240" w:lineRule="auto"/>
        <w:ind w:left="1249" w:right="0" w:hanging="1089"/>
        <w:jc w:val="left"/>
      </w:pPr>
      <w:r>
        <w:t>Example</w:t>
      </w:r>
      <w:r>
        <w:rPr>
          <w:spacing w:val="-2"/>
        </w:rPr>
        <w:t xml:space="preserve"> </w:t>
      </w:r>
      <w:r>
        <w:t>4-15</w:t>
      </w:r>
      <w:r>
        <w:rPr>
          <w:spacing w:val="-2"/>
        </w:rPr>
        <w:t xml:space="preserve">. 使用 </w:t>
      </w:r>
      <w:r>
        <w:t>copy_reg</w:t>
      </w:r>
      <w:r>
        <w:rPr>
          <w:spacing w:val="-3"/>
        </w:rPr>
        <w:t xml:space="preserve"> 模块实现文件对象的 </w:t>
      </w:r>
      <w:r>
        <w:t>pickle</w:t>
      </w:r>
      <w:r>
        <w:rPr>
          <w:spacing w:val="-2"/>
        </w:rPr>
        <w:t xml:space="preserve"> 操作</w:t>
      </w:r>
    </w:p>
    <w:p>
      <w:pPr>
        <w:spacing w:after="0" w:line="240" w:lineRule="auto"/>
        <w:jc w:val="left"/>
        <w:sectPr>
          <w:pgSz w:w="11910" w:h="16840"/>
          <w:pgMar w:top="1400" w:right="1560" w:bottom="280" w:left="1640" w:header="720" w:footer="720" w:gutter="0"/>
        </w:sectPr>
      </w:pPr>
    </w:p>
    <w:p>
      <w:pPr>
        <w:pStyle w:val="7"/>
        <w:spacing w:before="41"/>
        <w:ind w:left="160"/>
      </w:pPr>
      <w:r>
        <w:t>File: copy-reg-example-3.py</w:t>
      </w:r>
    </w:p>
    <w:p>
      <w:pPr>
        <w:pStyle w:val="7"/>
        <w:spacing w:before="9"/>
      </w:pPr>
    </w:p>
    <w:p>
      <w:pPr>
        <w:pStyle w:val="7"/>
        <w:spacing w:line="242" w:lineRule="auto"/>
        <w:ind w:left="160" w:right="6130"/>
      </w:pPr>
      <w:r>
        <w:t>import copy_reg import pickle, types import StringIO</w:t>
      </w:r>
    </w:p>
    <w:p>
      <w:pPr>
        <w:pStyle w:val="7"/>
        <w:spacing w:before="8"/>
      </w:pPr>
    </w:p>
    <w:p>
      <w:pPr>
        <w:pStyle w:val="7"/>
        <w:spacing w:before="1"/>
        <w:ind w:left="160"/>
      </w:pPr>
      <w:r>
        <w:t>#</w:t>
      </w:r>
    </w:p>
    <w:p>
      <w:pPr>
        <w:pStyle w:val="7"/>
        <w:spacing w:before="4"/>
        <w:ind w:left="160"/>
      </w:pPr>
      <w:r>
        <w:t># register a pickle handler for file objects</w:t>
      </w:r>
    </w:p>
    <w:p>
      <w:pPr>
        <w:pStyle w:val="7"/>
        <w:spacing w:before="9"/>
      </w:pPr>
    </w:p>
    <w:p>
      <w:pPr>
        <w:pStyle w:val="7"/>
        <w:spacing w:line="242" w:lineRule="auto"/>
        <w:ind w:left="640" w:right="4330" w:hanging="480"/>
      </w:pPr>
      <w:r>
        <w:t>def file_unpickler(position, data): file = StringIO.StringIO(data) file.seek(position)</w:t>
      </w:r>
    </w:p>
    <w:p>
      <w:pPr>
        <w:pStyle w:val="7"/>
        <w:spacing w:before="4"/>
        <w:ind w:left="640"/>
      </w:pPr>
      <w:r>
        <w:t>return file</w:t>
      </w:r>
    </w:p>
    <w:p>
      <w:pPr>
        <w:pStyle w:val="7"/>
        <w:spacing w:before="9"/>
      </w:pPr>
    </w:p>
    <w:p>
      <w:pPr>
        <w:pStyle w:val="7"/>
        <w:spacing w:line="242" w:lineRule="auto"/>
        <w:ind w:left="640" w:right="5410" w:hanging="480"/>
      </w:pPr>
      <w:r>
        <w:t>def file_pickler(code): position = file.tell() file.seek(0)</w:t>
      </w:r>
    </w:p>
    <w:p>
      <w:pPr>
        <w:pStyle w:val="7"/>
        <w:spacing w:before="5" w:line="242" w:lineRule="auto"/>
        <w:ind w:left="640" w:right="5770"/>
      </w:pPr>
      <w:r>
        <w:t>data = file.read() file.seek(position)</w:t>
      </w:r>
    </w:p>
    <w:p>
      <w:pPr>
        <w:pStyle w:val="7"/>
        <w:spacing w:before="3" w:line="487" w:lineRule="auto"/>
        <w:ind w:left="160" w:right="1210" w:firstLine="480"/>
      </w:pPr>
      <w:r>
        <w:t>return file_unpickler, (position, data) copy_reg.pickle(types.FileType, file_pickler, file_unpickler)</w:t>
      </w:r>
    </w:p>
    <w:p>
      <w:pPr>
        <w:pStyle w:val="7"/>
        <w:spacing w:line="307" w:lineRule="exact"/>
        <w:ind w:left="160"/>
      </w:pPr>
      <w:r>
        <w:t>#</w:t>
      </w:r>
    </w:p>
    <w:p>
      <w:pPr>
        <w:pStyle w:val="7"/>
        <w:spacing w:before="4"/>
        <w:ind w:left="160"/>
      </w:pPr>
      <w:r>
        <w:t># try it out</w:t>
      </w:r>
    </w:p>
    <w:p>
      <w:pPr>
        <w:pStyle w:val="7"/>
        <w:spacing w:before="4" w:line="620" w:lineRule="atLeast"/>
        <w:ind w:left="160" w:right="3850"/>
      </w:pPr>
      <w:r>
        <w:t>file = open("samples/sample.txt", "rb") print file.read(120),</w:t>
      </w:r>
    </w:p>
    <w:p>
      <w:pPr>
        <w:pStyle w:val="7"/>
        <w:spacing w:before="9"/>
        <w:ind w:left="160"/>
      </w:pPr>
      <w:r>
        <w:t>print "&lt;here&gt;",</w:t>
      </w:r>
    </w:p>
    <w:p>
      <w:pPr>
        <w:pStyle w:val="7"/>
        <w:spacing w:before="4"/>
        <w:ind w:left="160"/>
      </w:pPr>
      <w:r>
        <w:t>print pickle.loads(pickle.dumps(file)).read()</w:t>
      </w:r>
    </w:p>
    <w:p>
      <w:pPr>
        <w:pStyle w:val="7"/>
        <w:spacing w:before="9"/>
      </w:pPr>
    </w:p>
    <w:p>
      <w:pPr>
        <w:pStyle w:val="6"/>
        <w:spacing w:before="0" w:line="242" w:lineRule="auto"/>
        <w:ind w:right="2010"/>
      </w:pPr>
      <w:r>
        <w:t>We will perhaps eventually be writing only small modules, which are identified by name as they are  used to build larger &lt;here&gt; ones, so that devices like indentation, rather than delimiters, might become feasible for expressing local structure in</w:t>
      </w:r>
      <w:r>
        <w:rPr>
          <w:spacing w:val="-5"/>
        </w:rPr>
        <w:t xml:space="preserve"> </w:t>
      </w:r>
      <w:r>
        <w:t>the</w:t>
      </w:r>
    </w:p>
    <w:p>
      <w:pPr>
        <w:spacing w:before="7"/>
        <w:ind w:left="160" w:right="0" w:firstLine="0"/>
        <w:jc w:val="left"/>
        <w:rPr>
          <w:b/>
          <w:sz w:val="24"/>
        </w:rPr>
      </w:pPr>
      <w:r>
        <w:rPr>
          <w:b/>
          <w:sz w:val="24"/>
        </w:rPr>
        <w:t>source language.</w:t>
      </w:r>
    </w:p>
    <w:p>
      <w:pPr>
        <w:spacing w:before="5"/>
        <w:ind w:left="0" w:right="3184" w:firstLine="0"/>
        <w:jc w:val="center"/>
        <w:rPr>
          <w:b/>
          <w:sz w:val="24"/>
        </w:rPr>
      </w:pPr>
      <w:r>
        <w:rPr>
          <w:b/>
          <w:sz w:val="24"/>
        </w:rPr>
        <w:t>-- Donald E. Knuth, December 1974</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26" name="直线 6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5"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e2OHwN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4.9. pprint 模块</w:t>
      </w:r>
    </w:p>
    <w:p>
      <w:pPr>
        <w:spacing w:after="0"/>
        <w:jc w:val="left"/>
        <w:rPr>
          <w:sz w:val="36"/>
        </w:rPr>
        <w:sectPr>
          <w:pgSz w:w="11910" w:h="16840"/>
          <w:pgMar w:top="1400" w:right="1560" w:bottom="280" w:left="1640" w:header="720" w:footer="720" w:gutter="0"/>
        </w:sectPr>
      </w:pPr>
    </w:p>
    <w:p>
      <w:pPr>
        <w:pStyle w:val="7"/>
        <w:spacing w:before="41" w:line="244" w:lineRule="auto"/>
        <w:ind w:left="160" w:right="262"/>
      </w:pPr>
      <w:r>
        <w:t>pprint 模块( pretty printer )用于打印 Python 数据结构. 当你在命令行下打印特定数据结构时你会发现它很有用(输出格式比较整齐, 便于阅读).</w:t>
      </w:r>
    </w:p>
    <w:p>
      <w:pPr>
        <w:pStyle w:val="7"/>
        <w:spacing w:before="8"/>
        <w:rPr>
          <w:sz w:val="21"/>
        </w:rPr>
      </w:pPr>
    </w:p>
    <w:p>
      <w:pPr>
        <w:spacing w:before="0" w:line="460" w:lineRule="auto"/>
        <w:ind w:left="160" w:right="3832" w:firstLine="0"/>
        <w:jc w:val="left"/>
        <w:rPr>
          <w:sz w:val="24"/>
        </w:rPr>
      </w:pPr>
      <w:r>
        <w:rPr>
          <w:b/>
          <w:sz w:val="24"/>
        </w:rPr>
        <w:t>4.9.0.1. Example 4-16. 使用 pprint 模块</w:t>
      </w:r>
      <w:r>
        <w:rPr>
          <w:sz w:val="24"/>
        </w:rPr>
        <w:t>File: pprint-example-1.py</w:t>
      </w:r>
    </w:p>
    <w:p>
      <w:pPr>
        <w:pStyle w:val="7"/>
        <w:spacing w:before="35"/>
        <w:ind w:left="160"/>
      </w:pPr>
      <w:r>
        <w:t>import pprint</w:t>
      </w:r>
    </w:p>
    <w:p>
      <w:pPr>
        <w:pStyle w:val="7"/>
        <w:spacing w:before="9"/>
      </w:pPr>
    </w:p>
    <w:p>
      <w:pPr>
        <w:pStyle w:val="7"/>
        <w:ind w:left="160"/>
      </w:pPr>
      <w:r>
        <w:t>data = (</w:t>
      </w:r>
    </w:p>
    <w:p>
      <w:pPr>
        <w:pStyle w:val="7"/>
        <w:spacing w:before="5"/>
        <w:ind w:left="640"/>
      </w:pPr>
      <w:r>
        <w:t>"this is a string", [1, 2, 3, 4], ("more tuples",</w:t>
      </w:r>
    </w:p>
    <w:p>
      <w:pPr>
        <w:pStyle w:val="7"/>
        <w:spacing w:before="4"/>
        <w:ind w:left="640"/>
      </w:pPr>
      <w:r>
        <w:t>1.0, 2.3, 4.5), "this is yet another string"</w:t>
      </w:r>
    </w:p>
    <w:p>
      <w:pPr>
        <w:pStyle w:val="7"/>
        <w:spacing w:before="5"/>
        <w:ind w:left="640"/>
      </w:pPr>
      <w:r>
        <w:t>)</w:t>
      </w:r>
    </w:p>
    <w:p>
      <w:pPr>
        <w:pStyle w:val="7"/>
        <w:spacing w:before="8"/>
      </w:pPr>
    </w:p>
    <w:p>
      <w:pPr>
        <w:pStyle w:val="7"/>
        <w:spacing w:before="1"/>
        <w:ind w:left="160"/>
      </w:pPr>
      <w:r>
        <w:t>pprint.pprint(data)</w:t>
      </w:r>
    </w:p>
    <w:p>
      <w:pPr>
        <w:pStyle w:val="7"/>
        <w:spacing w:before="8"/>
      </w:pPr>
    </w:p>
    <w:p>
      <w:pPr>
        <w:pStyle w:val="6"/>
        <w:spacing w:before="1" w:line="242" w:lineRule="auto"/>
        <w:ind w:left="280" w:right="6112" w:hanging="121"/>
      </w:pPr>
      <w:r>
        <w:t>('this is a string', [1, 2, 3, 4],</w:t>
      </w:r>
    </w:p>
    <w:p>
      <w:pPr>
        <w:spacing w:before="2" w:line="242" w:lineRule="auto"/>
        <w:ind w:left="280" w:right="4660" w:firstLine="0"/>
        <w:jc w:val="left"/>
        <w:rPr>
          <w:b/>
          <w:sz w:val="24"/>
        </w:rPr>
      </w:pPr>
      <w:r>
        <w:rPr>
          <w:b/>
          <w:sz w:val="24"/>
        </w:rPr>
        <w:t>('more tuples', 1.0, 2.3, 4.5), 'this is yet another string')</w:t>
      </w:r>
    </w:p>
    <w:p>
      <w:pPr>
        <w:pStyle w:val="7"/>
        <w:spacing w:before="8"/>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25" name="直线 6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6"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sVuRbt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4.10. repr 模块</w:t>
      </w:r>
    </w:p>
    <w:p>
      <w:pPr>
        <w:pStyle w:val="7"/>
        <w:spacing w:before="2"/>
        <w:rPr>
          <w:b/>
          <w:sz w:val="28"/>
        </w:rPr>
      </w:pPr>
    </w:p>
    <w:p>
      <w:pPr>
        <w:pStyle w:val="7"/>
        <w:spacing w:line="244" w:lineRule="auto"/>
        <w:ind w:left="160" w:right="382"/>
      </w:pPr>
      <w:r>
        <w:t>repr 模块提供了内建 repr 函数的另个版本. 它限制了很多(字符串长度, 递归等). Example 4-17 展示了如何使用该模块.</w:t>
      </w:r>
    </w:p>
    <w:p>
      <w:pPr>
        <w:pStyle w:val="7"/>
        <w:spacing w:before="10"/>
        <w:rPr>
          <w:sz w:val="21"/>
        </w:rPr>
      </w:pPr>
    </w:p>
    <w:p>
      <w:pPr>
        <w:spacing w:before="0" w:line="460" w:lineRule="auto"/>
        <w:ind w:left="160" w:right="3951" w:firstLine="0"/>
        <w:jc w:val="left"/>
        <w:rPr>
          <w:sz w:val="24"/>
        </w:rPr>
      </w:pPr>
      <w:r>
        <w:rPr>
          <w:b/>
          <w:sz w:val="24"/>
        </w:rPr>
        <w:t>4.10.0.1. Example 4-17. 使用 repr 模块</w:t>
      </w:r>
      <w:r>
        <w:rPr>
          <w:sz w:val="24"/>
        </w:rPr>
        <w:t>File: repr-example-1.py</w:t>
      </w:r>
    </w:p>
    <w:p>
      <w:pPr>
        <w:pStyle w:val="7"/>
        <w:spacing w:before="34" w:line="242" w:lineRule="auto"/>
        <w:ind w:left="160" w:right="2410"/>
      </w:pPr>
      <w:r>
        <w:t># note: this overrides the built-in 'repr' function from repr import repr</w:t>
      </w:r>
    </w:p>
    <w:p>
      <w:pPr>
        <w:pStyle w:val="7"/>
        <w:spacing w:before="7"/>
      </w:pPr>
    </w:p>
    <w:p>
      <w:pPr>
        <w:pStyle w:val="7"/>
        <w:spacing w:line="242" w:lineRule="auto"/>
        <w:ind w:left="160" w:right="3730"/>
      </w:pPr>
      <w:r>
        <w:t># an annoyingly recursive data structure data = (</w:t>
      </w:r>
    </w:p>
    <w:p>
      <w:pPr>
        <w:pStyle w:val="7"/>
        <w:spacing w:before="3"/>
        <w:ind w:left="640"/>
      </w:pPr>
      <w:r>
        <w:t>"X" * 100000,</w:t>
      </w:r>
    </w:p>
    <w:p>
      <w:pPr>
        <w:pStyle w:val="7"/>
        <w:spacing w:before="4"/>
        <w:ind w:left="640"/>
      </w:pPr>
      <w:r>
        <w:t>)</w:t>
      </w:r>
    </w:p>
    <w:p>
      <w:pPr>
        <w:pStyle w:val="7"/>
        <w:spacing w:before="5" w:line="242" w:lineRule="auto"/>
        <w:ind w:left="160" w:right="6490"/>
      </w:pPr>
      <w:r>
        <w:t>data = [data] data.append(data)</w:t>
      </w:r>
    </w:p>
    <w:p>
      <w:pPr>
        <w:pStyle w:val="7"/>
        <w:spacing w:before="7"/>
      </w:pPr>
    </w:p>
    <w:p>
      <w:pPr>
        <w:pStyle w:val="7"/>
        <w:ind w:left="160"/>
      </w:pPr>
      <w:r>
        <w:t>print repr(data)</w:t>
      </w:r>
    </w:p>
    <w:p>
      <w:pPr>
        <w:pStyle w:val="7"/>
        <w:spacing w:before="9"/>
      </w:pPr>
    </w:p>
    <w:p>
      <w:pPr>
        <w:pStyle w:val="6"/>
        <w:spacing w:before="0"/>
      </w:pPr>
      <w:r>
        <w:t>[('XXXXXXXXXXXX...XXXXXXXXXXXXX',), [('XXXXXXXXXXXX...XXXXXXXXXX</w:t>
      </w:r>
    </w:p>
    <w:p>
      <w:pPr>
        <w:spacing w:after="0"/>
        <w:sectPr>
          <w:pgSz w:w="11910" w:h="16840"/>
          <w:pgMar w:top="1400" w:right="1560" w:bottom="280" w:left="1640" w:header="720" w:footer="720" w:gutter="0"/>
        </w:sectPr>
      </w:pPr>
    </w:p>
    <w:p>
      <w:pPr>
        <w:spacing w:before="41"/>
        <w:ind w:left="160" w:right="0" w:firstLine="0"/>
        <w:jc w:val="left"/>
        <w:rPr>
          <w:b/>
          <w:sz w:val="24"/>
        </w:rPr>
      </w:pPr>
      <w:r>
        <w:rPr>
          <w:b/>
          <w:sz w:val="24"/>
        </w:rPr>
        <w:t>XXX',), [('XXXXXXXXXXXX...XXXXXXXXXXXXX',),</w:t>
      </w:r>
      <w:r>
        <w:rPr>
          <w:b/>
          <w:spacing w:val="-17"/>
          <w:sz w:val="24"/>
        </w:rPr>
        <w:t xml:space="preserve"> </w:t>
      </w:r>
      <w:r>
        <w:rPr>
          <w:b/>
          <w:sz w:val="24"/>
        </w:rPr>
        <w:t>[('XXXXXXXXXXXX...XX</w:t>
      </w:r>
    </w:p>
    <w:p>
      <w:pPr>
        <w:spacing w:before="4"/>
        <w:ind w:left="160" w:right="0" w:firstLine="0"/>
        <w:jc w:val="left"/>
        <w:rPr>
          <w:b/>
          <w:sz w:val="24"/>
        </w:rPr>
      </w:pPr>
      <w:r>
        <w:rPr>
          <w:b/>
          <w:sz w:val="24"/>
        </w:rPr>
        <w:t>XXXXXXXXXXX',), [('XXXXXXXXXXXX...XXXXXXXXXXXXX',), [(...),</w:t>
      </w:r>
      <w:r>
        <w:rPr>
          <w:b/>
          <w:spacing w:val="-13"/>
          <w:sz w:val="24"/>
        </w:rPr>
        <w:t xml:space="preserve"> </w:t>
      </w:r>
      <w:r>
        <w:rPr>
          <w:b/>
          <w:sz w:val="24"/>
        </w:rPr>
        <w:t>[...</w:t>
      </w:r>
    </w:p>
    <w:p>
      <w:pPr>
        <w:spacing w:before="5"/>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24" name="直线 6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7"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yLGzvd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4.11. base64 模块</w:t>
      </w:r>
    </w:p>
    <w:p>
      <w:pPr>
        <w:pStyle w:val="7"/>
        <w:spacing w:before="3"/>
        <w:rPr>
          <w:b/>
          <w:sz w:val="28"/>
        </w:rPr>
      </w:pPr>
    </w:p>
    <w:p>
      <w:pPr>
        <w:pStyle w:val="7"/>
        <w:spacing w:before="1" w:line="244" w:lineRule="auto"/>
        <w:ind w:left="160" w:right="262"/>
      </w:pPr>
      <w:r>
        <w:t>base64 编码体系用于将任意二进制数据转换为纯文本. 它将一个 3 字节的二进制字节组转换为 4 个文本字符组储存, 而且规定只允许以下集合中的字符出现:</w:t>
      </w:r>
    </w:p>
    <w:p>
      <w:pPr>
        <w:pStyle w:val="7"/>
        <w:spacing w:before="5"/>
        <w:rPr>
          <w:sz w:val="21"/>
        </w:rPr>
      </w:pPr>
    </w:p>
    <w:p>
      <w:pPr>
        <w:pStyle w:val="7"/>
        <w:ind w:left="160"/>
      </w:pPr>
      <w:r>
        <w:t>ABCDEFGHIJKLMNOPQRSTUVWXYZ</w:t>
      </w:r>
    </w:p>
    <w:p>
      <w:pPr>
        <w:pStyle w:val="7"/>
        <w:spacing w:before="5" w:line="242" w:lineRule="auto"/>
        <w:ind w:left="160" w:right="5410"/>
      </w:pPr>
      <w:r>
        <w:t>abcdefghijklmnopqrstuvwxyz 0123456789+/</w:t>
      </w:r>
    </w:p>
    <w:p>
      <w:pPr>
        <w:pStyle w:val="7"/>
        <w:spacing w:before="1"/>
        <w:rPr>
          <w:sz w:val="22"/>
        </w:rPr>
      </w:pPr>
    </w:p>
    <w:p>
      <w:pPr>
        <w:pStyle w:val="7"/>
        <w:spacing w:before="1"/>
        <w:ind w:left="160"/>
      </w:pPr>
      <w:r>
        <w:t>另外, = 用于填充数据流的末尾.</w:t>
      </w:r>
    </w:p>
    <w:p>
      <w:pPr>
        <w:pStyle w:val="7"/>
        <w:spacing w:before="3"/>
        <w:rPr>
          <w:sz w:val="22"/>
        </w:rPr>
      </w:pPr>
    </w:p>
    <w:p>
      <w:pPr>
        <w:pStyle w:val="7"/>
        <w:ind w:left="160"/>
      </w:pPr>
      <w:r>
        <w:t>Example 4-18 展示了如何使用 encode 和 decode 函数操作文件对象.</w:t>
      </w:r>
    </w:p>
    <w:p>
      <w:pPr>
        <w:pStyle w:val="7"/>
        <w:spacing w:before="2"/>
        <w:rPr>
          <w:sz w:val="22"/>
        </w:rPr>
      </w:pPr>
    </w:p>
    <w:p>
      <w:pPr>
        <w:pStyle w:val="11"/>
        <w:numPr>
          <w:ilvl w:val="3"/>
          <w:numId w:val="63"/>
        </w:numPr>
        <w:tabs>
          <w:tab w:val="left" w:pos="1370"/>
        </w:tabs>
        <w:spacing w:before="0" w:after="0" w:line="460" w:lineRule="auto"/>
        <w:ind w:left="160" w:right="2747" w:firstLine="0"/>
        <w:jc w:val="left"/>
        <w:rPr>
          <w:sz w:val="24"/>
        </w:rPr>
      </w:pPr>
      <w:r>
        <w:rPr>
          <w:b/>
          <w:sz w:val="24"/>
        </w:rPr>
        <w:t>Example</w:t>
      </w:r>
      <w:r>
        <w:rPr>
          <w:b/>
          <w:spacing w:val="-6"/>
          <w:sz w:val="24"/>
        </w:rPr>
        <w:t xml:space="preserve"> </w:t>
      </w:r>
      <w:r>
        <w:rPr>
          <w:b/>
          <w:sz w:val="24"/>
        </w:rPr>
        <w:t>4-18.</w:t>
      </w:r>
      <w:r>
        <w:rPr>
          <w:b/>
          <w:spacing w:val="-3"/>
          <w:sz w:val="24"/>
        </w:rPr>
        <w:t xml:space="preserve"> 使用 </w:t>
      </w:r>
      <w:r>
        <w:rPr>
          <w:b/>
          <w:sz w:val="24"/>
        </w:rPr>
        <w:t>base64</w:t>
      </w:r>
      <w:r>
        <w:rPr>
          <w:b/>
          <w:spacing w:val="-2"/>
          <w:sz w:val="24"/>
        </w:rPr>
        <w:t xml:space="preserve"> 模块编码文件</w:t>
      </w:r>
      <w:r>
        <w:rPr>
          <w:spacing w:val="-2"/>
          <w:sz w:val="24"/>
        </w:rPr>
        <w:t>File: base64-example-1.py</w:t>
      </w:r>
    </w:p>
    <w:p>
      <w:pPr>
        <w:pStyle w:val="7"/>
        <w:spacing w:before="34"/>
        <w:ind w:left="160"/>
      </w:pPr>
      <w:r>
        <w:t>import base64</w:t>
      </w:r>
    </w:p>
    <w:p>
      <w:pPr>
        <w:pStyle w:val="7"/>
        <w:spacing w:before="9"/>
      </w:pPr>
    </w:p>
    <w:p>
      <w:pPr>
        <w:pStyle w:val="7"/>
        <w:ind w:left="160"/>
      </w:pPr>
      <w:r>
        <w:t>MESSAGE = "life of brian"</w:t>
      </w:r>
    </w:p>
    <w:p>
      <w:pPr>
        <w:pStyle w:val="7"/>
        <w:spacing w:before="9"/>
      </w:pPr>
    </w:p>
    <w:p>
      <w:pPr>
        <w:pStyle w:val="7"/>
        <w:spacing w:line="242" w:lineRule="auto"/>
        <w:ind w:left="160" w:right="5290"/>
      </w:pPr>
      <w:r>
        <w:t>file = open("out.txt", "w") file.write(MESSAGE) file.close()</w:t>
      </w:r>
    </w:p>
    <w:p>
      <w:pPr>
        <w:pStyle w:val="7"/>
        <w:spacing w:before="8"/>
      </w:pPr>
    </w:p>
    <w:p>
      <w:pPr>
        <w:pStyle w:val="7"/>
        <w:spacing w:before="1"/>
        <w:ind w:left="160"/>
      </w:pPr>
      <w:r>
        <w:t>base64.encode(open("out.txt"), open("out.b64", "w"))</w:t>
      </w:r>
    </w:p>
    <w:p>
      <w:pPr>
        <w:pStyle w:val="7"/>
        <w:spacing w:before="4"/>
        <w:ind w:left="160"/>
      </w:pPr>
      <w:r>
        <w:t>base64.decode(open("out.b64"), open("out.txt", "w"))</w:t>
      </w:r>
    </w:p>
    <w:p>
      <w:pPr>
        <w:pStyle w:val="7"/>
        <w:spacing w:before="9"/>
      </w:pPr>
    </w:p>
    <w:p>
      <w:pPr>
        <w:pStyle w:val="7"/>
        <w:ind w:left="160"/>
      </w:pPr>
      <w:r>
        <w:t>print "original:", repr(MESSAGE)</w:t>
      </w:r>
    </w:p>
    <w:p>
      <w:pPr>
        <w:pStyle w:val="7"/>
        <w:spacing w:before="5" w:line="242" w:lineRule="auto"/>
        <w:ind w:left="160" w:right="2050"/>
      </w:pPr>
      <w:r>
        <w:t>print "encoded message:", repr(open("out.b64").read()) print "decoded message:", repr(open("out.txt").read())</w:t>
      </w:r>
    </w:p>
    <w:p>
      <w:pPr>
        <w:pStyle w:val="7"/>
        <w:spacing w:before="7"/>
      </w:pPr>
    </w:p>
    <w:p>
      <w:pPr>
        <w:pStyle w:val="7"/>
        <w:tabs>
          <w:tab w:val="left" w:pos="1479"/>
        </w:tabs>
        <w:ind w:left="160"/>
      </w:pPr>
      <w:r>
        <w:t>original:</w:t>
      </w:r>
      <w:r>
        <w:tab/>
      </w:r>
      <w:r>
        <w:t>'life of brian'</w:t>
      </w:r>
    </w:p>
    <w:p>
      <w:pPr>
        <w:pStyle w:val="7"/>
        <w:spacing w:before="4" w:line="242" w:lineRule="auto"/>
        <w:ind w:left="160" w:right="3370"/>
      </w:pPr>
      <w:r>
        <w:t>encoded message: 'bGlmZSBvZiBicmlhbg==\012' decoded message: 'life of brian'</w:t>
      </w:r>
    </w:p>
    <w:p>
      <w:pPr>
        <w:spacing w:after="0" w:line="242" w:lineRule="auto"/>
        <w:sectPr>
          <w:pgSz w:w="11910" w:h="16840"/>
          <w:pgMar w:top="1400" w:right="1560" w:bottom="280" w:left="1640" w:header="720" w:footer="720" w:gutter="0"/>
        </w:sectPr>
      </w:pPr>
    </w:p>
    <w:p>
      <w:pPr>
        <w:pStyle w:val="7"/>
        <w:spacing w:before="42" w:line="242" w:lineRule="auto"/>
        <w:ind w:left="160" w:right="262"/>
      </w:pPr>
      <w:r>
        <w:t>Example 4-19 展示了如何使用 encodestring 和 decodestring 函数在字符串间转换. 它们是 encode 和 decode 函数的顶层封装. 使用 StringIO 对象处理输入和输出.</w:t>
      </w:r>
    </w:p>
    <w:p>
      <w:pPr>
        <w:pStyle w:val="7"/>
        <w:spacing w:before="2"/>
        <w:rPr>
          <w:sz w:val="22"/>
        </w:rPr>
      </w:pPr>
    </w:p>
    <w:p>
      <w:pPr>
        <w:pStyle w:val="11"/>
        <w:numPr>
          <w:ilvl w:val="3"/>
          <w:numId w:val="63"/>
        </w:numPr>
        <w:tabs>
          <w:tab w:val="left" w:pos="1370"/>
        </w:tabs>
        <w:spacing w:before="0" w:after="0" w:line="460" w:lineRule="auto"/>
        <w:ind w:left="160" w:right="2506" w:firstLine="0"/>
        <w:jc w:val="left"/>
        <w:rPr>
          <w:sz w:val="24"/>
        </w:rPr>
      </w:pPr>
      <w:r>
        <w:rPr>
          <w:b/>
          <w:sz w:val="24"/>
        </w:rPr>
        <w:t>Example</w:t>
      </w:r>
      <w:r>
        <w:rPr>
          <w:b/>
          <w:spacing w:val="-6"/>
          <w:sz w:val="24"/>
        </w:rPr>
        <w:t xml:space="preserve"> </w:t>
      </w:r>
      <w:r>
        <w:rPr>
          <w:b/>
          <w:sz w:val="24"/>
        </w:rPr>
        <w:t>4-19.</w:t>
      </w:r>
      <w:r>
        <w:rPr>
          <w:b/>
          <w:spacing w:val="-3"/>
          <w:sz w:val="24"/>
        </w:rPr>
        <w:t xml:space="preserve"> 使用 </w:t>
      </w:r>
      <w:r>
        <w:rPr>
          <w:b/>
          <w:sz w:val="24"/>
        </w:rPr>
        <w:t>base64</w:t>
      </w:r>
      <w:r>
        <w:rPr>
          <w:b/>
          <w:spacing w:val="-2"/>
          <w:sz w:val="24"/>
        </w:rPr>
        <w:t xml:space="preserve"> 模块编码字符串</w:t>
      </w:r>
      <w:r>
        <w:rPr>
          <w:spacing w:val="-2"/>
          <w:sz w:val="24"/>
        </w:rPr>
        <w:t>File: base64-example-2.py</w:t>
      </w:r>
    </w:p>
    <w:p>
      <w:pPr>
        <w:pStyle w:val="7"/>
        <w:spacing w:before="35"/>
        <w:ind w:left="160"/>
      </w:pPr>
      <w:r>
        <w:t>import base64</w:t>
      </w:r>
    </w:p>
    <w:p>
      <w:pPr>
        <w:pStyle w:val="7"/>
        <w:spacing w:before="9"/>
      </w:pPr>
    </w:p>
    <w:p>
      <w:pPr>
        <w:pStyle w:val="7"/>
        <w:ind w:left="160"/>
      </w:pPr>
      <w:r>
        <w:t>MESSAGE = "life of brian"</w:t>
      </w:r>
    </w:p>
    <w:p>
      <w:pPr>
        <w:pStyle w:val="7"/>
        <w:spacing w:before="4" w:line="620" w:lineRule="atLeast"/>
        <w:ind w:left="160" w:right="3610"/>
      </w:pPr>
      <w:r>
        <w:t>data = base64.encodestring(MESSAGE) original_data = base64.decodestring(data) print "original:", repr(MESSAGE)</w:t>
      </w:r>
    </w:p>
    <w:p>
      <w:pPr>
        <w:pStyle w:val="7"/>
        <w:spacing w:before="12"/>
        <w:ind w:left="160"/>
      </w:pPr>
      <w:r>
        <w:t>print "encoded data:", repr(data)</w:t>
      </w:r>
    </w:p>
    <w:p>
      <w:pPr>
        <w:pStyle w:val="7"/>
        <w:spacing w:before="5"/>
        <w:ind w:left="160"/>
      </w:pPr>
      <w:r>
        <w:t>print "decoded data:", repr(original_data)</w:t>
      </w:r>
    </w:p>
    <w:p>
      <w:pPr>
        <w:pStyle w:val="7"/>
        <w:spacing w:before="9"/>
      </w:pPr>
    </w:p>
    <w:p>
      <w:pPr>
        <w:pStyle w:val="6"/>
        <w:spacing w:before="0"/>
      </w:pPr>
      <w:r>
        <w:t>original: 'life of brian'</w:t>
      </w:r>
    </w:p>
    <w:p>
      <w:pPr>
        <w:spacing w:before="4" w:line="242" w:lineRule="auto"/>
        <w:ind w:left="160" w:right="3692" w:firstLine="0"/>
        <w:jc w:val="left"/>
        <w:rPr>
          <w:b/>
          <w:sz w:val="24"/>
        </w:rPr>
      </w:pPr>
      <w:r>
        <w:rPr>
          <w:b/>
          <w:sz w:val="24"/>
        </w:rPr>
        <w:t>encoded data: 'bGlmZSBvZiBicmlhbg==\012' decoded data: 'life of brian'</w:t>
      </w:r>
    </w:p>
    <w:p>
      <w:pPr>
        <w:pStyle w:val="7"/>
        <w:spacing w:before="2"/>
        <w:rPr>
          <w:b/>
          <w:sz w:val="22"/>
        </w:rPr>
      </w:pPr>
    </w:p>
    <w:p>
      <w:pPr>
        <w:pStyle w:val="7"/>
        <w:ind w:left="160"/>
      </w:pPr>
      <w:r>
        <w:t>Example 4-20 展示了如何将用户名和密码转换为 HTTP 基本身份验证字符串.</w:t>
      </w:r>
    </w:p>
    <w:p>
      <w:pPr>
        <w:pStyle w:val="7"/>
        <w:spacing w:before="2"/>
        <w:rPr>
          <w:sz w:val="22"/>
        </w:rPr>
      </w:pPr>
    </w:p>
    <w:p>
      <w:pPr>
        <w:pStyle w:val="11"/>
        <w:numPr>
          <w:ilvl w:val="3"/>
          <w:numId w:val="63"/>
        </w:numPr>
        <w:tabs>
          <w:tab w:val="left" w:pos="1370"/>
        </w:tabs>
        <w:spacing w:before="0" w:after="0" w:line="460" w:lineRule="auto"/>
        <w:ind w:left="160" w:right="2506" w:firstLine="0"/>
        <w:jc w:val="left"/>
        <w:rPr>
          <w:sz w:val="24"/>
        </w:rPr>
      </w:pPr>
      <w:r>
        <w:rPr>
          <w:b/>
          <w:sz w:val="24"/>
        </w:rPr>
        <w:t>Example</w:t>
      </w:r>
      <w:r>
        <w:rPr>
          <w:b/>
          <w:spacing w:val="-6"/>
          <w:sz w:val="24"/>
        </w:rPr>
        <w:t xml:space="preserve"> </w:t>
      </w:r>
      <w:r>
        <w:rPr>
          <w:b/>
          <w:sz w:val="24"/>
        </w:rPr>
        <w:t>4-20.</w:t>
      </w:r>
      <w:r>
        <w:rPr>
          <w:b/>
          <w:spacing w:val="-3"/>
          <w:sz w:val="24"/>
        </w:rPr>
        <w:t xml:space="preserve"> 使用 </w:t>
      </w:r>
      <w:r>
        <w:rPr>
          <w:b/>
          <w:sz w:val="24"/>
        </w:rPr>
        <w:t>base64</w:t>
      </w:r>
      <w:r>
        <w:rPr>
          <w:b/>
          <w:spacing w:val="-2"/>
          <w:sz w:val="24"/>
        </w:rPr>
        <w:t xml:space="preserve"> 模块做基本验证</w:t>
      </w:r>
      <w:r>
        <w:rPr>
          <w:spacing w:val="-2"/>
          <w:sz w:val="24"/>
        </w:rPr>
        <w:t>File: base64-example-3.py</w:t>
      </w:r>
    </w:p>
    <w:p>
      <w:pPr>
        <w:pStyle w:val="7"/>
        <w:spacing w:before="35"/>
        <w:ind w:left="160"/>
      </w:pPr>
      <w:r>
        <w:t>import base64</w:t>
      </w:r>
    </w:p>
    <w:p>
      <w:pPr>
        <w:pStyle w:val="7"/>
        <w:spacing w:before="9"/>
      </w:pPr>
    </w:p>
    <w:p>
      <w:pPr>
        <w:pStyle w:val="7"/>
        <w:ind w:left="160"/>
      </w:pPr>
      <w:r>
        <w:t>def getbasic(user, password):</w:t>
      </w:r>
    </w:p>
    <w:p>
      <w:pPr>
        <w:pStyle w:val="7"/>
        <w:spacing w:before="5"/>
        <w:ind w:left="640"/>
      </w:pPr>
      <w:r>
        <w:t># basic authentication (according to HTTP)</w:t>
      </w:r>
    </w:p>
    <w:p>
      <w:pPr>
        <w:pStyle w:val="7"/>
        <w:spacing w:before="4" w:line="487" w:lineRule="auto"/>
        <w:ind w:left="160" w:right="2170" w:firstLine="480"/>
      </w:pPr>
      <w:r>
        <w:t>return base64.encodestring(user + ":" + password) print getbasic("Aladdin", "open sesame") 'QWxhZGRpbjpvcGVuIHNlc2FtZQ=='</w:t>
      </w:r>
    </w:p>
    <w:p>
      <w:pPr>
        <w:pStyle w:val="7"/>
        <w:spacing w:line="276" w:lineRule="exact"/>
        <w:ind w:left="160"/>
      </w:pPr>
      <w:r>
        <w:t>最后, Example 4-21 展示了一个实用小工具, 它可以把 GIF 格式转换为</w:t>
      </w:r>
    </w:p>
    <w:p>
      <w:pPr>
        <w:pStyle w:val="7"/>
        <w:spacing w:before="5"/>
        <w:ind w:left="160"/>
      </w:pPr>
      <w:r>
        <w:t>Python 脚本, 便于使用 Tkinter 库.</w:t>
      </w:r>
    </w:p>
    <w:p>
      <w:pPr>
        <w:pStyle w:val="7"/>
        <w:spacing w:before="2"/>
        <w:rPr>
          <w:sz w:val="22"/>
        </w:rPr>
      </w:pPr>
    </w:p>
    <w:p>
      <w:pPr>
        <w:pStyle w:val="6"/>
        <w:numPr>
          <w:ilvl w:val="3"/>
          <w:numId w:val="63"/>
        </w:numPr>
        <w:tabs>
          <w:tab w:val="left" w:pos="1370"/>
        </w:tabs>
        <w:spacing w:before="0" w:after="0" w:line="240" w:lineRule="auto"/>
        <w:ind w:left="1369" w:right="0" w:hanging="1209"/>
        <w:jc w:val="left"/>
      </w:pPr>
      <w:r>
        <w:t>Example</w:t>
      </w:r>
      <w:r>
        <w:rPr>
          <w:spacing w:val="-2"/>
        </w:rPr>
        <w:t xml:space="preserve"> </w:t>
      </w:r>
      <w:r>
        <w:t>4-21.</w:t>
      </w:r>
      <w:r>
        <w:rPr>
          <w:spacing w:val="-1"/>
        </w:rPr>
        <w:t xml:space="preserve"> 使用 </w:t>
      </w:r>
      <w:r>
        <w:t>base64</w:t>
      </w:r>
      <w:r>
        <w:rPr>
          <w:spacing w:val="-2"/>
        </w:rPr>
        <w:t xml:space="preserve"> 为 </w:t>
      </w:r>
      <w:r>
        <w:t>Tkinter</w:t>
      </w:r>
      <w:r>
        <w:rPr>
          <w:spacing w:val="-2"/>
        </w:rPr>
        <w:t xml:space="preserve"> 封装 </w:t>
      </w:r>
      <w:r>
        <w:t>GIF</w:t>
      </w:r>
      <w:r>
        <w:rPr>
          <w:spacing w:val="-1"/>
        </w:rPr>
        <w:t xml:space="preserve"> 格式</w:t>
      </w:r>
    </w:p>
    <w:p>
      <w:pPr>
        <w:spacing w:after="0" w:line="240" w:lineRule="auto"/>
        <w:jc w:val="left"/>
        <w:sectPr>
          <w:pgSz w:w="11910" w:h="16840"/>
          <w:pgMar w:top="1400" w:right="1560" w:bottom="280" w:left="1640" w:header="720" w:footer="720" w:gutter="0"/>
        </w:sectPr>
      </w:pPr>
    </w:p>
    <w:p>
      <w:pPr>
        <w:pStyle w:val="7"/>
        <w:spacing w:before="41" w:line="487" w:lineRule="auto"/>
        <w:ind w:left="160" w:right="5530"/>
      </w:pPr>
      <w:r>
        <w:t>File: base64-example-4.py import base64, sys</w:t>
      </w:r>
    </w:p>
    <w:p>
      <w:pPr>
        <w:pStyle w:val="7"/>
        <w:spacing w:line="307" w:lineRule="exact"/>
        <w:ind w:left="160"/>
      </w:pPr>
      <w:r>
        <w:t>if not sys.argv[1:]:</w:t>
      </w:r>
    </w:p>
    <w:p>
      <w:pPr>
        <w:pStyle w:val="7"/>
        <w:spacing w:before="4" w:line="242" w:lineRule="auto"/>
        <w:ind w:left="640" w:right="3250"/>
      </w:pPr>
      <w:r>
        <w:t>print "Usage: gif2tk.py giffile &gt;pyfile" sys.exit(1)</w:t>
      </w:r>
    </w:p>
    <w:p>
      <w:pPr>
        <w:pStyle w:val="7"/>
        <w:spacing w:before="56" w:line="624" w:lineRule="exact"/>
        <w:ind w:left="160" w:right="4090"/>
      </w:pPr>
      <w:r>
        <w:t>data = open(sys.argv[1], "rb").read() if data[:4] != "GIF8":</w:t>
      </w:r>
    </w:p>
    <w:p>
      <w:pPr>
        <w:pStyle w:val="7"/>
        <w:spacing w:line="255" w:lineRule="exact"/>
        <w:ind w:left="640"/>
      </w:pPr>
      <w:r>
        <w:t>print sys.argv[1], "is not a GIF file"</w:t>
      </w:r>
    </w:p>
    <w:p>
      <w:pPr>
        <w:pStyle w:val="7"/>
        <w:spacing w:before="5"/>
        <w:ind w:left="640"/>
      </w:pPr>
      <w:r>
        <w:t>sys.exit(1)</w:t>
      </w:r>
    </w:p>
    <w:p>
      <w:pPr>
        <w:pStyle w:val="7"/>
        <w:spacing w:before="8"/>
      </w:pPr>
    </w:p>
    <w:p>
      <w:pPr>
        <w:pStyle w:val="7"/>
        <w:spacing w:before="1" w:line="242" w:lineRule="auto"/>
        <w:ind w:left="160" w:right="2170"/>
      </w:pPr>
      <w:r>
        <w:t>print '# generated from', sys.argv[1], 'by gif2tk.py' print</w:t>
      </w:r>
    </w:p>
    <w:p>
      <w:pPr>
        <w:pStyle w:val="7"/>
        <w:spacing w:before="2" w:line="242" w:lineRule="auto"/>
        <w:ind w:left="160" w:right="3970"/>
      </w:pPr>
      <w:r>
        <w:t>print 'from Tkinter import PhotoImage' print</w:t>
      </w:r>
    </w:p>
    <w:p>
      <w:pPr>
        <w:pStyle w:val="7"/>
        <w:spacing w:before="3" w:line="242" w:lineRule="auto"/>
        <w:ind w:left="160" w:right="4330"/>
      </w:pPr>
      <w:r>
        <w:t>print 'image = PhotoImage(data="""' print base64.encodestring(data), print '""")'</w:t>
      </w:r>
    </w:p>
    <w:p>
      <w:pPr>
        <w:pStyle w:val="7"/>
        <w:spacing w:before="9"/>
      </w:pPr>
    </w:p>
    <w:p>
      <w:pPr>
        <w:pStyle w:val="6"/>
        <w:spacing w:before="0" w:line="487" w:lineRule="auto"/>
        <w:ind w:right="2725"/>
      </w:pPr>
      <w:r>
        <w:t># generated from samples/sample.gif by gif2tk.py from Tkinter import PhotoImage</w:t>
      </w:r>
    </w:p>
    <w:p>
      <w:pPr>
        <w:spacing w:before="0" w:line="242" w:lineRule="auto"/>
        <w:ind w:left="160" w:right="306" w:firstLine="0"/>
        <w:jc w:val="left"/>
        <w:rPr>
          <w:b/>
          <w:sz w:val="24"/>
        </w:rPr>
      </w:pPr>
      <w:r>
        <w:rPr>
          <w:b/>
          <w:sz w:val="24"/>
        </w:rPr>
        <w:t>image = PhotoImage(data=""" R0lGODlhoAB4APcAAAAAAIAAAACAAICAAAAAgIAAgACAgICAgAQEBIwEBIyMBJRUlISE</w:t>
      </w:r>
    </w:p>
    <w:p>
      <w:pPr>
        <w:spacing w:before="2"/>
        <w:ind w:left="160" w:right="0" w:firstLine="0"/>
        <w:jc w:val="left"/>
        <w:rPr>
          <w:b/>
          <w:sz w:val="24"/>
        </w:rPr>
      </w:pPr>
      <w:r>
        <w:rPr>
          <w:b/>
          <w:sz w:val="24"/>
        </w:rPr>
        <w:t>/LRUBAQE</w:t>
      </w:r>
    </w:p>
    <w:p>
      <w:pPr>
        <w:spacing w:before="5"/>
        <w:ind w:left="160" w:right="0" w:firstLine="0"/>
        <w:jc w:val="left"/>
        <w:rPr>
          <w:b/>
          <w:sz w:val="24"/>
        </w:rPr>
      </w:pPr>
      <w:r>
        <w:rPr>
          <w:b/>
          <w:sz w:val="24"/>
        </w:rPr>
        <w:t>...</w:t>
      </w:r>
    </w:p>
    <w:p>
      <w:pPr>
        <w:spacing w:before="4" w:line="242" w:lineRule="auto"/>
        <w:ind w:left="160" w:right="3208" w:firstLine="0"/>
        <w:jc w:val="left"/>
        <w:rPr>
          <w:b/>
          <w:sz w:val="24"/>
        </w:rPr>
      </w:pPr>
      <w:r>
        <w:rPr>
          <w:b/>
          <w:sz w:val="24"/>
        </w:rPr>
        <w:t>AjmQBFmQBnmQCJmQCrmQDNmQDvmQEBmREnkRAQEAOw== """)</w:t>
      </w:r>
    </w:p>
    <w:p>
      <w:pPr>
        <w:pStyle w:val="7"/>
        <w:spacing w:before="8"/>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23" name="直线 6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8"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lCcGAN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4.12. binhex 模块</w:t>
      </w:r>
    </w:p>
    <w:p>
      <w:pPr>
        <w:pStyle w:val="7"/>
        <w:spacing w:before="3"/>
        <w:rPr>
          <w:b/>
          <w:sz w:val="28"/>
        </w:rPr>
      </w:pPr>
    </w:p>
    <w:p>
      <w:pPr>
        <w:pStyle w:val="7"/>
        <w:spacing w:before="1" w:line="244" w:lineRule="auto"/>
        <w:ind w:left="160" w:right="262"/>
      </w:pPr>
      <w:r>
        <w:t>binhex 模块用于到 Macintosh BinHex 格式的相互转化. 如 Example 4-22 所示.</w:t>
      </w:r>
    </w:p>
    <w:p>
      <w:pPr>
        <w:pStyle w:val="7"/>
        <w:spacing w:before="8"/>
        <w:rPr>
          <w:sz w:val="21"/>
        </w:rPr>
      </w:pPr>
    </w:p>
    <w:p>
      <w:pPr>
        <w:spacing w:before="0" w:line="460" w:lineRule="auto"/>
        <w:ind w:left="160" w:right="3711" w:firstLine="0"/>
        <w:jc w:val="left"/>
        <w:rPr>
          <w:sz w:val="24"/>
        </w:rPr>
      </w:pPr>
      <w:r>
        <w:rPr>
          <w:b/>
          <w:sz w:val="24"/>
        </w:rPr>
        <w:t>4.12.0.1. Example 4-22. 使用 binhex 模块</w:t>
      </w:r>
      <w:r>
        <w:rPr>
          <w:sz w:val="24"/>
        </w:rPr>
        <w:t>File: binhex-example-1.py</w:t>
      </w:r>
    </w:p>
    <w:p>
      <w:pPr>
        <w:pStyle w:val="7"/>
        <w:spacing w:before="34"/>
        <w:ind w:left="160"/>
      </w:pPr>
      <w:r>
        <w:t>import binhex</w:t>
      </w:r>
    </w:p>
    <w:p>
      <w:pPr>
        <w:spacing w:after="0"/>
        <w:sectPr>
          <w:pgSz w:w="11910" w:h="16840"/>
          <w:pgMar w:top="1400" w:right="1560" w:bottom="280" w:left="1640" w:header="720" w:footer="720" w:gutter="0"/>
        </w:sectPr>
      </w:pPr>
    </w:p>
    <w:p>
      <w:pPr>
        <w:pStyle w:val="7"/>
        <w:spacing w:before="41"/>
        <w:ind w:left="160"/>
      </w:pPr>
      <w:r>
        <w:t>import sys</w:t>
      </w:r>
    </w:p>
    <w:p>
      <w:pPr>
        <w:pStyle w:val="7"/>
        <w:spacing w:before="9"/>
      </w:pPr>
    </w:p>
    <w:p>
      <w:pPr>
        <w:pStyle w:val="7"/>
        <w:spacing w:line="487" w:lineRule="auto"/>
        <w:ind w:left="160" w:right="4570"/>
      </w:pPr>
      <w:r>
        <w:t>infile = "samples/sample.jpg" binhex.binhex(infile, sys.stdout)</w:t>
      </w:r>
    </w:p>
    <w:p>
      <w:pPr>
        <w:pStyle w:val="6"/>
        <w:spacing w:before="0" w:line="307" w:lineRule="exact"/>
      </w:pPr>
      <w:r>
        <w:t>(This file must be converted with BinHex 4.0)</w:t>
      </w:r>
    </w:p>
    <w:p>
      <w:pPr>
        <w:pStyle w:val="7"/>
        <w:spacing w:before="9"/>
        <w:rPr>
          <w:b/>
        </w:rPr>
      </w:pPr>
    </w:p>
    <w:p>
      <w:pPr>
        <w:spacing w:before="0"/>
        <w:ind w:left="160" w:right="0" w:firstLine="0"/>
        <w:jc w:val="left"/>
        <w:rPr>
          <w:b/>
          <w:sz w:val="24"/>
        </w:rPr>
      </w:pPr>
      <w:r>
        <w:rPr>
          <w:b/>
          <w:sz w:val="24"/>
        </w:rPr>
        <w:t>:#R0KEA"XC5jUF'F!2j!)!*!%%TS!N!4RdrrBrq!!%%T'58B!!3%!!!%!!3!!rpX</w:t>
      </w:r>
    </w:p>
    <w:p>
      <w:pPr>
        <w:spacing w:before="4" w:line="242" w:lineRule="auto"/>
        <w:ind w:left="160" w:right="801" w:firstLine="0"/>
        <w:jc w:val="left"/>
        <w:rPr>
          <w:b/>
          <w:sz w:val="24"/>
        </w:rPr>
      </w:pPr>
      <w:r>
        <w:rPr>
          <w:b/>
          <w:sz w:val="24"/>
        </w:rPr>
        <w:t>!3`!)"JB("J8)"`F(#3N)#J`8$3`,#``C%K-2&amp;"dD(aiG'K`F)#3Z*b!L,#-F(#J h+5``-63d0"mR16di-M`Z-c3brpX!3`%*#3N-#``B$3dB-L%F)6+3-[r!!"%)!)!</w:t>
      </w:r>
    </w:p>
    <w:p>
      <w:pPr>
        <w:spacing w:before="3"/>
        <w:ind w:left="160" w:right="0" w:firstLine="0"/>
        <w:jc w:val="left"/>
        <w:rPr>
          <w:b/>
          <w:sz w:val="24"/>
        </w:rPr>
      </w:pPr>
      <w:r>
        <w:rPr>
          <w:b/>
          <w:sz w:val="24"/>
        </w:rPr>
        <w:t>!J!-")J!#%3%$%3(ra!!I!!!""3'3"J#3#!%#!`3&amp;"JF)#3S,rm3!Y4!!!J%$!`)</w:t>
      </w:r>
    </w:p>
    <w:p>
      <w:pPr>
        <w:spacing w:before="5"/>
        <w:ind w:left="160" w:right="0" w:firstLine="0"/>
        <w:jc w:val="left"/>
        <w:rPr>
          <w:b/>
          <w:sz w:val="24"/>
        </w:rPr>
      </w:pPr>
      <w:r>
        <w:rPr>
          <w:b/>
          <w:sz w:val="24"/>
        </w:rPr>
        <w:t>%!`8&amp;"!3!!!&amp;p!3)$!!34"4)K-8%'%e&amp;K"b*a&amp;$+"ND%))d+a`495dI!N-f*bJJN</w:t>
      </w:r>
    </w:p>
    <w:p>
      <w:pPr>
        <w:pStyle w:val="7"/>
        <w:spacing w:before="3"/>
        <w:rPr>
          <w:b/>
          <w:sz w:val="22"/>
        </w:rPr>
      </w:pPr>
    </w:p>
    <w:p>
      <w:pPr>
        <w:pStyle w:val="7"/>
        <w:ind w:left="160"/>
      </w:pPr>
      <w:r>
        <w:t>该模块有两个函数 binhex 和 hexbin .</w:t>
      </w:r>
    </w:p>
    <w:p>
      <w:pPr>
        <w:pStyle w:val="7"/>
        <w:rPr>
          <w:sz w:val="20"/>
        </w:rPr>
      </w:pPr>
    </w:p>
    <w:p>
      <w:pPr>
        <w:pStyle w:val="7"/>
        <w:spacing w:before="7"/>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22" name="直线 6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69" o:spid="_x0000_s1026" o:spt="20" style="position:absolute;left:0pt;margin-left:90pt;margin-top:9.1pt;height:0pt;width:415.3pt;mso-position-horizontal-relative:page;mso-wrap-distance-bottom:0pt;mso-wrap-distance-top:0pt;z-index:1024;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fUlBHWAAAACgEAAA8AAAAAAAAAAQAgAAAAIgAA&#10;AGRycy9kb3ducmV2LnhtbFBLAQIUABQAAAAIAIdO4kDtzSTT0QEAAI8DAAAOAAAAAAAAAAEAIAAA&#10;ACU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4.13. quopri 模块</w:t>
      </w:r>
    </w:p>
    <w:p>
      <w:pPr>
        <w:pStyle w:val="7"/>
        <w:spacing w:before="2"/>
        <w:rPr>
          <w:b/>
          <w:sz w:val="28"/>
        </w:rPr>
      </w:pPr>
    </w:p>
    <w:p>
      <w:pPr>
        <w:pStyle w:val="7"/>
        <w:spacing w:line="244" w:lineRule="auto"/>
        <w:ind w:left="160" w:right="730"/>
      </w:pPr>
      <w:r>
        <w:t>quopri 模块基于 MIME 标准实现了引用的可打印编码( quoted printable encoding ).</w:t>
      </w:r>
    </w:p>
    <w:p>
      <w:pPr>
        <w:pStyle w:val="7"/>
        <w:spacing w:before="9"/>
        <w:rPr>
          <w:sz w:val="21"/>
        </w:rPr>
      </w:pPr>
    </w:p>
    <w:p>
      <w:pPr>
        <w:pStyle w:val="7"/>
        <w:spacing w:line="244" w:lineRule="auto"/>
        <w:ind w:left="160" w:right="237"/>
      </w:pPr>
      <w:r>
        <w:rPr>
          <w:spacing w:val="-4"/>
        </w:rPr>
        <w:t xml:space="preserve">这样的编码可以将不包含或只包含一部分 </w:t>
      </w:r>
      <w:r>
        <w:t>U.S. ASCII</w:t>
      </w:r>
      <w:r>
        <w:rPr>
          <w:spacing w:val="-2"/>
        </w:rPr>
        <w:t xml:space="preserve"> 文本的信息, 例如大多欧</w:t>
      </w:r>
      <w:r>
        <w:t>洲语言, 中文, 转换为只包含 U.S. ASCII 的信息. 在一些老式的 mail 代理中你会发现这很有用, 因为它们一般不支持特殊. 如 Example 4-23 所示.</w:t>
      </w:r>
    </w:p>
    <w:p>
      <w:pPr>
        <w:pStyle w:val="7"/>
        <w:spacing w:before="6"/>
        <w:rPr>
          <w:sz w:val="21"/>
        </w:rPr>
      </w:pPr>
    </w:p>
    <w:p>
      <w:pPr>
        <w:spacing w:before="1" w:line="460" w:lineRule="auto"/>
        <w:ind w:left="160" w:right="3711" w:firstLine="0"/>
        <w:jc w:val="left"/>
        <w:rPr>
          <w:sz w:val="24"/>
        </w:rPr>
      </w:pPr>
      <w:r>
        <w:rPr>
          <w:b/>
          <w:sz w:val="24"/>
        </w:rPr>
        <w:t>4.13.0.1. Example 4-23. 使用 quopri 模块</w:t>
      </w:r>
      <w:r>
        <w:rPr>
          <w:sz w:val="24"/>
        </w:rPr>
        <w:t>File: quopri-example-1.py</w:t>
      </w:r>
    </w:p>
    <w:p>
      <w:pPr>
        <w:pStyle w:val="7"/>
        <w:spacing w:before="33" w:line="242" w:lineRule="auto"/>
        <w:ind w:left="160" w:right="6730"/>
      </w:pPr>
      <w:r>
        <w:t>import quopri import StringIO</w:t>
      </w:r>
    </w:p>
    <w:p>
      <w:pPr>
        <w:pStyle w:val="7"/>
        <w:spacing w:before="56" w:line="624" w:lineRule="exact"/>
        <w:ind w:left="160" w:right="490"/>
      </w:pPr>
      <w:r>
        <w:t># helpers (the quopri module only supports file-to-file conversion) def encodestring(instring, tabs=0):</w:t>
      </w:r>
    </w:p>
    <w:p>
      <w:pPr>
        <w:pStyle w:val="7"/>
        <w:spacing w:line="255" w:lineRule="exact"/>
        <w:ind w:left="640"/>
      </w:pPr>
      <w:r>
        <w:t>outfile = StringIO.StringIO()</w:t>
      </w:r>
    </w:p>
    <w:p>
      <w:pPr>
        <w:pStyle w:val="7"/>
        <w:spacing w:before="4" w:line="242" w:lineRule="auto"/>
        <w:ind w:left="640" w:right="1210"/>
      </w:pPr>
      <w:r>
        <w:t>quopri.encode(StringIO.StringIO(instring), outfile, tabs) return outfile.getvalue()</w:t>
      </w:r>
    </w:p>
    <w:p>
      <w:pPr>
        <w:pStyle w:val="7"/>
        <w:spacing w:before="8"/>
      </w:pPr>
    </w:p>
    <w:p>
      <w:pPr>
        <w:pStyle w:val="7"/>
        <w:spacing w:line="242" w:lineRule="auto"/>
        <w:ind w:left="640" w:right="4570" w:hanging="480"/>
      </w:pPr>
      <w:r>
        <w:t>def decodestring(instring): outfile = StringIO.StringIO()</w:t>
      </w:r>
    </w:p>
    <w:p>
      <w:pPr>
        <w:pStyle w:val="7"/>
        <w:spacing w:before="3"/>
        <w:ind w:left="640"/>
      </w:pPr>
      <w:r>
        <w:t>quopri.decode(StringIO.StringIO(instring), outfile)</w:t>
      </w:r>
    </w:p>
    <w:p>
      <w:pPr>
        <w:spacing w:after="0"/>
        <w:sectPr>
          <w:pgSz w:w="11910" w:h="16840"/>
          <w:pgMar w:top="1400" w:right="1560" w:bottom="280" w:left="1640" w:header="720" w:footer="720" w:gutter="0"/>
        </w:sectPr>
      </w:pPr>
    </w:p>
    <w:p>
      <w:pPr>
        <w:pStyle w:val="7"/>
        <w:spacing w:before="41"/>
        <w:ind w:left="640"/>
      </w:pPr>
      <w:r>
        <w:t>return outfile.getvalue()</w:t>
      </w:r>
    </w:p>
    <w:p>
      <w:pPr>
        <w:pStyle w:val="7"/>
        <w:spacing w:before="9"/>
      </w:pPr>
    </w:p>
    <w:p>
      <w:pPr>
        <w:pStyle w:val="7"/>
        <w:ind w:left="160"/>
        <w:jc w:val="both"/>
      </w:pPr>
      <w:r>
        <w:t>#</w:t>
      </w:r>
    </w:p>
    <w:p>
      <w:pPr>
        <w:pStyle w:val="7"/>
        <w:spacing w:before="4"/>
        <w:ind w:left="160"/>
        <w:jc w:val="both"/>
      </w:pPr>
      <w:r>
        <w:t># try it out</w:t>
      </w:r>
    </w:p>
    <w:p>
      <w:pPr>
        <w:pStyle w:val="7"/>
        <w:spacing w:before="9"/>
      </w:pPr>
    </w:p>
    <w:p>
      <w:pPr>
        <w:pStyle w:val="7"/>
        <w:ind w:left="160"/>
        <w:jc w:val="both"/>
      </w:pPr>
      <w:r>
        <w:t>MESSAGE = "? i ?a ? e ?!"</w:t>
      </w:r>
    </w:p>
    <w:p>
      <w:pPr>
        <w:pStyle w:val="7"/>
        <w:spacing w:before="9"/>
      </w:pPr>
    </w:p>
    <w:p>
      <w:pPr>
        <w:pStyle w:val="7"/>
        <w:spacing w:line="242" w:lineRule="auto"/>
        <w:ind w:left="160" w:right="2890"/>
      </w:pPr>
      <w:r>
        <w:t>encoded_message = encodestring(MESSAGE) decoded_message = decodestring(encoded_message)</w:t>
      </w:r>
    </w:p>
    <w:p>
      <w:pPr>
        <w:pStyle w:val="7"/>
        <w:spacing w:before="8"/>
      </w:pPr>
    </w:p>
    <w:p>
      <w:pPr>
        <w:pStyle w:val="7"/>
        <w:ind w:left="160"/>
      </w:pPr>
      <w:r>
        <w:t>print "original:", MESSAGE</w:t>
      </w:r>
    </w:p>
    <w:p>
      <w:pPr>
        <w:pStyle w:val="7"/>
        <w:spacing w:before="4" w:line="242" w:lineRule="auto"/>
        <w:ind w:left="160" w:right="2890"/>
      </w:pPr>
      <w:r>
        <w:t>print "encoded message:", repr(encoded_message) print "decoded message:", decoded_message</w:t>
      </w:r>
    </w:p>
    <w:p>
      <w:pPr>
        <w:pStyle w:val="7"/>
        <w:spacing w:before="7"/>
      </w:pPr>
    </w:p>
    <w:p>
      <w:pPr>
        <w:pStyle w:val="6"/>
        <w:spacing w:before="1"/>
      </w:pPr>
      <w:r>
        <w:t>original: ? i ?a ? e ?!</w:t>
      </w:r>
    </w:p>
    <w:p>
      <w:pPr>
        <w:spacing w:before="4" w:line="242" w:lineRule="auto"/>
        <w:ind w:left="160" w:right="3208" w:firstLine="0"/>
        <w:jc w:val="left"/>
        <w:rPr>
          <w:b/>
          <w:sz w:val="24"/>
        </w:rPr>
      </w:pPr>
      <w:r>
        <w:rPr>
          <w:b/>
          <w:sz w:val="24"/>
        </w:rPr>
        <w:t>encoded message: '=E5 i =E5a =E4 e =F6!\012' decoded message: ? i ?a ? e ?!</w:t>
      </w:r>
    </w:p>
    <w:p>
      <w:pPr>
        <w:pStyle w:val="7"/>
        <w:spacing w:before="2"/>
        <w:rPr>
          <w:b/>
          <w:sz w:val="22"/>
        </w:rPr>
      </w:pPr>
    </w:p>
    <w:p>
      <w:pPr>
        <w:pStyle w:val="7"/>
        <w:spacing w:line="242" w:lineRule="auto"/>
        <w:ind w:left="160" w:right="237"/>
        <w:jc w:val="both"/>
      </w:pPr>
      <w:r>
        <w:t>如 Example 4-23 所示, 非 U.S.</w:t>
      </w:r>
      <w:r>
        <w:rPr>
          <w:spacing w:val="-6"/>
        </w:rPr>
        <w:t xml:space="preserve"> 字符通过等号 (= ) 附加两个十六进制字符来</w:t>
      </w:r>
      <w:r>
        <w:rPr>
          <w:spacing w:val="-2"/>
        </w:rPr>
        <w:t xml:space="preserve">表示. 这里需要注意等号也是使用这样的方式( </w:t>
      </w:r>
      <w:r>
        <w:t>"=3D</w:t>
      </w:r>
      <w:r>
        <w:rPr>
          <w:spacing w:val="-10"/>
        </w:rPr>
        <w:t xml:space="preserve"> " )来表示的, 以及换行符</w:t>
      </w:r>
      <w:r>
        <w:rPr>
          <w:spacing w:val="-16"/>
        </w:rPr>
        <w:t xml:space="preserve">( </w:t>
      </w:r>
      <w:r>
        <w:t>"=20</w:t>
      </w:r>
      <w:r>
        <w:rPr>
          <w:spacing w:val="-10"/>
        </w:rPr>
        <w:t xml:space="preserve"> " ). 其他字符不会被改变. 所以如果你没有用太多的怪异字符的话, 编</w:t>
      </w:r>
      <w:r>
        <w:t>码后字符串依然可读性很好.</w:t>
      </w:r>
    </w:p>
    <w:p>
      <w:pPr>
        <w:pStyle w:val="7"/>
        <w:spacing w:before="3"/>
        <w:rPr>
          <w:sz w:val="22"/>
        </w:rPr>
      </w:pPr>
    </w:p>
    <w:p>
      <w:pPr>
        <w:pStyle w:val="7"/>
        <w:ind w:left="160"/>
        <w:jc w:val="both"/>
      </w:pPr>
      <w:r>
        <w:t>(Europeans</w:t>
      </w:r>
      <w:r>
        <w:rPr>
          <w:spacing w:val="-51"/>
        </w:rPr>
        <w:t xml:space="preserve"> </w:t>
      </w:r>
      <w:r>
        <w:t>generally</w:t>
      </w:r>
      <w:r>
        <w:rPr>
          <w:spacing w:val="-51"/>
        </w:rPr>
        <w:t xml:space="preserve"> </w:t>
      </w:r>
      <w:r>
        <w:t>hate</w:t>
      </w:r>
      <w:r>
        <w:rPr>
          <w:spacing w:val="-51"/>
        </w:rPr>
        <w:t xml:space="preserve"> </w:t>
      </w:r>
      <w:r>
        <w:t>this</w:t>
      </w:r>
      <w:r>
        <w:rPr>
          <w:spacing w:val="-51"/>
        </w:rPr>
        <w:t xml:space="preserve"> </w:t>
      </w:r>
      <w:r>
        <w:t>encoding</w:t>
      </w:r>
      <w:r>
        <w:rPr>
          <w:spacing w:val="-51"/>
        </w:rPr>
        <w:t xml:space="preserve"> </w:t>
      </w:r>
      <w:r>
        <w:t>and</w:t>
      </w:r>
      <w:r>
        <w:rPr>
          <w:spacing w:val="-51"/>
        </w:rPr>
        <w:t xml:space="preserve"> </w:t>
      </w:r>
      <w:r>
        <w:t>strongly</w:t>
      </w:r>
      <w:r>
        <w:rPr>
          <w:spacing w:val="-51"/>
        </w:rPr>
        <w:t xml:space="preserve"> </w:t>
      </w:r>
      <w:r>
        <w:t>believe</w:t>
      </w:r>
      <w:r>
        <w:rPr>
          <w:spacing w:val="-51"/>
        </w:rPr>
        <w:t xml:space="preserve"> </w:t>
      </w:r>
      <w:r>
        <w:t>that</w:t>
      </w:r>
      <w:r>
        <w:rPr>
          <w:spacing w:val="-51"/>
        </w:rPr>
        <w:t xml:space="preserve"> </w:t>
      </w:r>
      <w:r>
        <w:t>certain</w:t>
      </w:r>
    </w:p>
    <w:p>
      <w:pPr>
        <w:pStyle w:val="7"/>
        <w:tabs>
          <w:tab w:val="left" w:leader="dot" w:pos="4839"/>
        </w:tabs>
        <w:spacing w:before="5" w:line="244" w:lineRule="auto"/>
        <w:ind w:left="160" w:right="235"/>
      </w:pPr>
      <w:r>
        <w:t>U.S.</w:t>
      </w:r>
      <w:r>
        <w:rPr>
          <w:spacing w:val="-36"/>
        </w:rPr>
        <w:t xml:space="preserve"> </w:t>
      </w:r>
      <w:r>
        <w:t>programmers</w:t>
      </w:r>
      <w:r>
        <w:rPr>
          <w:spacing w:val="-36"/>
        </w:rPr>
        <w:t xml:space="preserve"> </w:t>
      </w:r>
      <w:r>
        <w:t>deserve</w:t>
      </w:r>
      <w:r>
        <w:rPr>
          <w:spacing w:val="-35"/>
        </w:rPr>
        <w:t xml:space="preserve"> </w:t>
      </w:r>
      <w:r>
        <w:t>to</w:t>
      </w:r>
      <w:r>
        <w:rPr>
          <w:spacing w:val="-36"/>
        </w:rPr>
        <w:t xml:space="preserve"> </w:t>
      </w:r>
      <w:r>
        <w:t>be</w:t>
      </w:r>
      <w:r>
        <w:rPr>
          <w:spacing w:val="-36"/>
        </w:rPr>
        <w:t xml:space="preserve"> </w:t>
      </w:r>
      <w:r>
        <w:t>slapped</w:t>
      </w:r>
      <w:r>
        <w:rPr>
          <w:spacing w:val="-35"/>
        </w:rPr>
        <w:t xml:space="preserve"> </w:t>
      </w:r>
      <w:r>
        <w:t>in</w:t>
      </w:r>
      <w:r>
        <w:rPr>
          <w:spacing w:val="-36"/>
        </w:rPr>
        <w:t xml:space="preserve"> </w:t>
      </w:r>
      <w:r>
        <w:t>the</w:t>
      </w:r>
      <w:r>
        <w:rPr>
          <w:spacing w:val="-35"/>
        </w:rPr>
        <w:t xml:space="preserve"> </w:t>
      </w:r>
      <w:r>
        <w:t>head</w:t>
      </w:r>
      <w:r>
        <w:rPr>
          <w:spacing w:val="-36"/>
        </w:rPr>
        <w:t xml:space="preserve"> </w:t>
      </w:r>
      <w:r>
        <w:t>with</w:t>
      </w:r>
      <w:r>
        <w:rPr>
          <w:spacing w:val="-36"/>
        </w:rPr>
        <w:t xml:space="preserve"> </w:t>
      </w:r>
      <w:r>
        <w:t>a</w:t>
      </w:r>
      <w:r>
        <w:rPr>
          <w:spacing w:val="-35"/>
        </w:rPr>
        <w:t xml:space="preserve"> </w:t>
      </w:r>
      <w:r>
        <w:t>huge</w:t>
      </w:r>
      <w:r>
        <w:rPr>
          <w:spacing w:val="-36"/>
        </w:rPr>
        <w:t xml:space="preserve"> </w:t>
      </w:r>
      <w:r>
        <w:t>great</w:t>
      </w:r>
      <w:r>
        <w:rPr>
          <w:spacing w:val="-35"/>
        </w:rPr>
        <w:t xml:space="preserve"> </w:t>
      </w:r>
      <w:r>
        <w:t>fish to the jolly music of Edward German.</w:t>
      </w:r>
      <w:r>
        <w:tab/>
      </w:r>
      <w:r>
        <w:t>)</w:t>
      </w:r>
    </w:p>
    <w:p>
      <w:pPr>
        <w:pStyle w:val="7"/>
        <w:spacing w:before="12"/>
        <w:rPr>
          <w:sz w:val="29"/>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21" name="直线 7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0" o:spid="_x0000_s1026" o:spt="20" style="position:absolute;left:0pt;margin-left:90pt;margin-top:21.5pt;height:0pt;width:415.3pt;mso-position-horizontal-relative:page;mso-wrap-distance-bottom:0pt;mso-wrap-distance-top:0pt;z-index:1024;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T+1VdcAAAAKAQAADwAAAAAAAAABACAAAAAiAAAA&#10;ZHJzL2Rvd25yZXYueG1sUEsBAhQAFAAAAAgAh07iQFEZKhnPAQAAjwMAAA4AAAAAAAAAAQAgAAAA&#10;Jg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4.14. uu 模块</w:t>
      </w:r>
    </w:p>
    <w:p>
      <w:pPr>
        <w:pStyle w:val="7"/>
        <w:spacing w:before="3"/>
        <w:rPr>
          <w:b/>
          <w:sz w:val="28"/>
        </w:rPr>
      </w:pPr>
    </w:p>
    <w:p>
      <w:pPr>
        <w:pStyle w:val="7"/>
        <w:spacing w:before="1" w:line="244" w:lineRule="auto"/>
        <w:ind w:left="160" w:right="262"/>
      </w:pPr>
      <w:r>
        <w:t>uu 编码体系用于将任意二进制数据转换为普通文本格式. 该格式在新闻组中很流行, 但逐渐被 base64 编码取代.</w:t>
      </w:r>
    </w:p>
    <w:p>
      <w:pPr>
        <w:pStyle w:val="7"/>
        <w:spacing w:before="7"/>
        <w:rPr>
          <w:sz w:val="21"/>
        </w:rPr>
      </w:pPr>
    </w:p>
    <w:p>
      <w:pPr>
        <w:pStyle w:val="7"/>
        <w:spacing w:line="244" w:lineRule="auto"/>
        <w:ind w:left="160" w:right="262"/>
      </w:pPr>
      <w:r>
        <w:t>uu 编码将每个 3 字节( 24 位)的数据组转换为 4 个可打印字符(每个字符 6 位), 使用从 chr(32) (空格) 到 chr(95) 的字符. uu 编码通常会使数据大小增加 40% .</w:t>
      </w:r>
    </w:p>
    <w:p>
      <w:pPr>
        <w:pStyle w:val="7"/>
        <w:spacing w:before="5"/>
        <w:rPr>
          <w:sz w:val="21"/>
        </w:rPr>
      </w:pPr>
    </w:p>
    <w:p>
      <w:pPr>
        <w:pStyle w:val="7"/>
        <w:spacing w:line="244" w:lineRule="auto"/>
        <w:ind w:left="160" w:right="382"/>
      </w:pPr>
      <w:r>
        <w:t>一个编码后的数据流以一个新行开始, 它包含文件的权限( Unix 格式)和文件名, 以 end 行结尾:</w:t>
      </w:r>
    </w:p>
    <w:p>
      <w:pPr>
        <w:pStyle w:val="7"/>
        <w:spacing w:before="9"/>
        <w:rPr>
          <w:sz w:val="21"/>
        </w:rPr>
      </w:pPr>
    </w:p>
    <w:p>
      <w:pPr>
        <w:pStyle w:val="7"/>
        <w:ind w:left="160"/>
      </w:pPr>
      <w:r>
        <w:t>begin 666 sample.jpg</w:t>
      </w:r>
    </w:p>
    <w:p>
      <w:pPr>
        <w:pStyle w:val="7"/>
        <w:tabs>
          <w:tab w:val="left" w:pos="1119"/>
          <w:tab w:val="left" w:pos="2799"/>
          <w:tab w:val="left" w:pos="3399"/>
          <w:tab w:val="left" w:pos="4359"/>
        </w:tabs>
        <w:spacing w:before="4"/>
        <w:ind w:left="160"/>
      </w:pPr>
      <w:r>
        <w:t>M_]C_X</w:t>
      </w:r>
      <w:r>
        <w:tab/>
      </w:r>
      <w:r>
        <w:t>02D9)1@ ! 0</w:t>
      </w:r>
      <w:r>
        <w:tab/>
      </w:r>
      <w:r>
        <w:t>0 !</w:t>
      </w:r>
      <w:r>
        <w:tab/>
      </w:r>
      <w:r>
        <w:t>#_VP!#</w:t>
      </w:r>
      <w:r>
        <w:tab/>
      </w:r>
      <w:r>
        <w:t>@&amp;!@&lt;&amp;!0@'!P&lt;)'0@*#!0-# L+</w:t>
      </w:r>
    </w:p>
    <w:p>
      <w:pPr>
        <w:pStyle w:val="7"/>
        <w:spacing w:before="5"/>
        <w:ind w:left="160"/>
      </w:pPr>
      <w:r>
        <w:t>...more lines like this...</w:t>
      </w:r>
    </w:p>
    <w:p>
      <w:pPr>
        <w:spacing w:after="0"/>
        <w:sectPr>
          <w:pgSz w:w="11910" w:h="16840"/>
          <w:pgMar w:top="1400" w:right="1560" w:bottom="280" w:left="1640" w:header="720" w:footer="720" w:gutter="0"/>
        </w:sectPr>
      </w:pPr>
    </w:p>
    <w:p>
      <w:pPr>
        <w:pStyle w:val="7"/>
        <w:spacing w:before="41"/>
        <w:ind w:left="160"/>
      </w:pPr>
      <w:r>
        <w:t>end</w:t>
      </w:r>
    </w:p>
    <w:p>
      <w:pPr>
        <w:pStyle w:val="7"/>
        <w:spacing w:before="3"/>
        <w:rPr>
          <w:sz w:val="22"/>
        </w:rPr>
      </w:pPr>
    </w:p>
    <w:p>
      <w:pPr>
        <w:pStyle w:val="7"/>
        <w:ind w:left="160"/>
      </w:pPr>
      <w:r>
        <w:t>uu 模块提供了两个函数: encode 和 decode .</w:t>
      </w:r>
    </w:p>
    <w:p>
      <w:pPr>
        <w:pStyle w:val="7"/>
        <w:spacing w:before="2"/>
        <w:rPr>
          <w:sz w:val="22"/>
        </w:rPr>
      </w:pPr>
    </w:p>
    <w:p>
      <w:pPr>
        <w:pStyle w:val="7"/>
        <w:spacing w:before="1" w:line="244" w:lineRule="auto"/>
        <w:ind w:left="160" w:right="237"/>
        <w:jc w:val="both"/>
      </w:pPr>
      <w:r>
        <w:t>encode(infile,</w:t>
      </w:r>
      <w:r>
        <w:rPr>
          <w:spacing w:val="-47"/>
        </w:rPr>
        <w:t xml:space="preserve"> </w:t>
      </w:r>
      <w:r>
        <w:t>outfile,</w:t>
      </w:r>
      <w:r>
        <w:rPr>
          <w:spacing w:val="-47"/>
        </w:rPr>
        <w:t xml:space="preserve"> </w:t>
      </w:r>
      <w:r>
        <w:t>filename)</w:t>
      </w:r>
      <w:r>
        <w:rPr>
          <w:spacing w:val="-1"/>
        </w:rPr>
        <w:t xml:space="preserve"> 函数从编码输入文件中的数据, 然后写入</w:t>
      </w:r>
      <w:r>
        <w:t>到输出文件中. 如 Example</w:t>
      </w:r>
      <w:r>
        <w:rPr>
          <w:spacing w:val="-47"/>
        </w:rPr>
        <w:t xml:space="preserve"> </w:t>
      </w:r>
      <w:r>
        <w:t>4-24</w:t>
      </w:r>
      <w:r>
        <w:rPr>
          <w:spacing w:val="-10"/>
        </w:rPr>
        <w:t xml:space="preserve"> 所示. </w:t>
      </w:r>
      <w:r>
        <w:t>infile 和 outfile</w:t>
      </w:r>
      <w:r>
        <w:rPr>
          <w:spacing w:val="-3"/>
        </w:rPr>
        <w:t xml:space="preserve"> 可以是文件名或文</w:t>
      </w:r>
      <w:r>
        <w:t>件对象. filename 参数作为起始域的文件名写入.</w:t>
      </w:r>
    </w:p>
    <w:p>
      <w:pPr>
        <w:pStyle w:val="7"/>
        <w:spacing w:before="6"/>
        <w:rPr>
          <w:sz w:val="21"/>
        </w:rPr>
      </w:pPr>
    </w:p>
    <w:p>
      <w:pPr>
        <w:pStyle w:val="11"/>
        <w:numPr>
          <w:ilvl w:val="3"/>
          <w:numId w:val="64"/>
        </w:numPr>
        <w:tabs>
          <w:tab w:val="left" w:pos="1370"/>
        </w:tabs>
        <w:spacing w:before="0" w:after="0" w:line="460" w:lineRule="auto"/>
        <w:ind w:left="160" w:right="2508" w:firstLine="0"/>
        <w:jc w:val="left"/>
        <w:rPr>
          <w:sz w:val="24"/>
        </w:rPr>
      </w:pPr>
      <w:r>
        <w:rPr>
          <w:b/>
          <w:sz w:val="24"/>
        </w:rPr>
        <w:t>Example</w:t>
      </w:r>
      <w:r>
        <w:rPr>
          <w:b/>
          <w:spacing w:val="-6"/>
          <w:sz w:val="24"/>
        </w:rPr>
        <w:t xml:space="preserve"> </w:t>
      </w:r>
      <w:r>
        <w:rPr>
          <w:b/>
          <w:sz w:val="24"/>
        </w:rPr>
        <w:t>4-24.</w:t>
      </w:r>
      <w:r>
        <w:rPr>
          <w:b/>
          <w:spacing w:val="-3"/>
          <w:sz w:val="24"/>
        </w:rPr>
        <w:t xml:space="preserve"> 使用 </w:t>
      </w:r>
      <w:r>
        <w:rPr>
          <w:b/>
          <w:sz w:val="24"/>
        </w:rPr>
        <w:t>uu</w:t>
      </w:r>
      <w:r>
        <w:rPr>
          <w:b/>
          <w:spacing w:val="-2"/>
          <w:sz w:val="24"/>
        </w:rPr>
        <w:t xml:space="preserve"> 模块编码二进制文件</w:t>
      </w:r>
      <w:r>
        <w:rPr>
          <w:spacing w:val="-2"/>
          <w:sz w:val="24"/>
        </w:rPr>
        <w:t>File: uu-example-1.py</w:t>
      </w:r>
    </w:p>
    <w:p>
      <w:pPr>
        <w:pStyle w:val="7"/>
        <w:spacing w:before="34" w:line="242" w:lineRule="auto"/>
        <w:ind w:left="160" w:right="6850"/>
      </w:pPr>
      <w:r>
        <w:t>import uu import os, sys</w:t>
      </w:r>
    </w:p>
    <w:p>
      <w:pPr>
        <w:pStyle w:val="7"/>
        <w:spacing w:before="7"/>
      </w:pPr>
    </w:p>
    <w:p>
      <w:pPr>
        <w:pStyle w:val="7"/>
        <w:ind w:left="160"/>
      </w:pPr>
      <w:r>
        <w:t>infile = "samples/sample.jpg"</w:t>
      </w:r>
    </w:p>
    <w:p>
      <w:pPr>
        <w:spacing w:before="4" w:line="620" w:lineRule="atLeast"/>
        <w:ind w:left="160" w:right="1930" w:firstLine="0"/>
        <w:jc w:val="left"/>
        <w:rPr>
          <w:b/>
          <w:sz w:val="24"/>
        </w:rPr>
      </w:pPr>
      <w:r>
        <w:rPr>
          <w:sz w:val="24"/>
        </w:rPr>
        <w:t xml:space="preserve">uu.encode(infile, sys.stdout, os.path.basename(infile)) </w:t>
      </w:r>
      <w:r>
        <w:rPr>
          <w:b/>
          <w:sz w:val="24"/>
        </w:rPr>
        <w:t>begin 666 sample.jpg</w:t>
      </w:r>
    </w:p>
    <w:p>
      <w:pPr>
        <w:pStyle w:val="6"/>
        <w:spacing w:before="9" w:line="242" w:lineRule="auto"/>
        <w:ind w:right="1163"/>
        <w:jc w:val="both"/>
      </w:pPr>
      <w:r>
        <w:t>M_]C_X 02D9)1@ ! 0 0 ! #_VP!# @&amp;!@&lt;&amp;!0@'!P&lt;)"0@*#!0-# L+ M#!D2$P\4'1H?'AT:'!P@)"XG("(L(QP&lt;*#&lt;I+# Q-#0T'R&lt;Y/3@R/"XS-#+_ MVP!#</w:t>
      </w:r>
      <w:r>
        <w:rPr>
          <w:spacing w:val="-38"/>
        </w:rPr>
        <w:t xml:space="preserve"> </w:t>
      </w:r>
      <w:r>
        <w:t>0D)"0P+#!@-#1@R(1PA,C(R,C(R,C(R,C(R,C(R,C(R,C(R,C(R,C(R</w:t>
      </w:r>
    </w:p>
    <w:p>
      <w:pPr>
        <w:tabs>
          <w:tab w:val="left" w:pos="884"/>
          <w:tab w:val="left" w:pos="3419"/>
          <w:tab w:val="left" w:pos="4514"/>
          <w:tab w:val="left" w:pos="5239"/>
          <w:tab w:val="left" w:pos="6200"/>
        </w:tabs>
        <w:spacing w:before="4" w:line="242" w:lineRule="auto"/>
        <w:ind w:left="160" w:right="1172" w:firstLine="0"/>
        <w:jc w:val="left"/>
        <w:rPr>
          <w:b/>
          <w:sz w:val="24"/>
        </w:rPr>
      </w:pPr>
      <w:r>
        <w:rPr>
          <w:b/>
          <w:sz w:val="24"/>
        </w:rPr>
        <w:t>M,C(R,C(R,C(R,C(R,C(R,C(R,C(R,C+_P</w:t>
      </w:r>
      <w:r>
        <w:rPr>
          <w:b/>
          <w:sz w:val="24"/>
        </w:rPr>
        <w:tab/>
      </w:r>
      <w:r>
        <w:rPr>
          <w:b/>
          <w:sz w:val="24"/>
        </w:rPr>
        <w:t>1"</w:t>
      </w:r>
      <w:r>
        <w:rPr>
          <w:b/>
          <w:spacing w:val="-2"/>
          <w:sz w:val="24"/>
        </w:rPr>
        <w:t xml:space="preserve"> </w:t>
      </w:r>
      <w:r>
        <w:rPr>
          <w:b/>
          <w:sz w:val="24"/>
        </w:rPr>
        <w:t>"</w:t>
      </w:r>
      <w:r>
        <w:rPr>
          <w:b/>
          <w:sz w:val="24"/>
        </w:rPr>
        <w:tab/>
      </w:r>
      <w:r>
        <w:rPr>
          <w:b/>
          <w:sz w:val="24"/>
        </w:rPr>
        <w:t>(</w:t>
      </w:r>
      <w:r>
        <w:rPr>
          <w:b/>
          <w:spacing w:val="-2"/>
          <w:sz w:val="24"/>
        </w:rPr>
        <w:t xml:space="preserve"> </w:t>
      </w:r>
      <w:r>
        <w:rPr>
          <w:b/>
          <w:sz w:val="24"/>
        </w:rPr>
        <w:t>#</w:t>
      </w:r>
      <w:r>
        <w:rPr>
          <w:b/>
          <w:spacing w:val="-1"/>
          <w:sz w:val="24"/>
        </w:rPr>
        <w:t xml:space="preserve"> </w:t>
      </w:r>
      <w:r>
        <w:rPr>
          <w:b/>
          <w:sz w:val="24"/>
        </w:rPr>
        <w:t>2(</w:t>
      </w:r>
      <w:r>
        <w:rPr>
          <w:b/>
          <w:sz w:val="24"/>
        </w:rPr>
        <w:tab/>
      </w:r>
      <w:r>
        <w:rPr>
          <w:b/>
          <w:sz w:val="24"/>
        </w:rPr>
        <w:t>A$! Q$!_\0 M'P</w:t>
      </w:r>
      <w:r>
        <w:rPr>
          <w:b/>
          <w:sz w:val="24"/>
        </w:rPr>
        <w:tab/>
      </w:r>
      <w:r>
        <w:rPr>
          <w:b/>
          <w:sz w:val="24"/>
        </w:rPr>
        <w:t>04!</w:t>
      </w:r>
      <w:r>
        <w:rPr>
          <w:b/>
          <w:spacing w:val="-3"/>
          <w:sz w:val="24"/>
        </w:rPr>
        <w:t xml:space="preserve"> </w:t>
      </w:r>
      <w:r>
        <w:rPr>
          <w:b/>
          <w:sz w:val="24"/>
        </w:rPr>
        <w:t>0$!</w:t>
      </w:r>
      <w:r>
        <w:rPr>
          <w:b/>
          <w:spacing w:val="-2"/>
          <w:sz w:val="24"/>
        </w:rPr>
        <w:t xml:space="preserve"> </w:t>
      </w:r>
      <w:r>
        <w:rPr>
          <w:b/>
          <w:sz w:val="24"/>
        </w:rPr>
        <w:t>0$</w:t>
      </w:r>
      <w:r>
        <w:rPr>
          <w:b/>
          <w:sz w:val="24"/>
        </w:rPr>
        <w:tab/>
      </w:r>
      <w:r>
        <w:rPr>
          <w:b/>
          <w:sz w:val="24"/>
        </w:rPr>
        <w:t>$"</w:t>
      </w:r>
      <w:r>
        <w:rPr>
          <w:b/>
          <w:spacing w:val="-5"/>
          <w:sz w:val="24"/>
        </w:rPr>
        <w:t xml:space="preserve"> </w:t>
      </w:r>
      <w:r>
        <w:rPr>
          <w:b/>
          <w:sz w:val="24"/>
        </w:rPr>
        <w:t>P0%!@&lt;("0H+_\0</w:t>
      </w:r>
      <w:r>
        <w:rPr>
          <w:b/>
          <w:spacing w:val="-5"/>
          <w:sz w:val="24"/>
        </w:rPr>
        <w:t xml:space="preserve"> </w:t>
      </w:r>
      <w:r>
        <w:rPr>
          <w:b/>
          <w:sz w:val="24"/>
        </w:rPr>
        <w:t>M1</w:t>
      </w:r>
      <w:r>
        <w:rPr>
          <w:b/>
          <w:sz w:val="24"/>
        </w:rPr>
        <w:tab/>
      </w:r>
      <w:r>
        <w:rPr>
          <w:b/>
          <w:sz w:val="24"/>
        </w:rPr>
        <w:t>@$# P($</w:t>
      </w:r>
      <w:r>
        <w:rPr>
          <w:b/>
          <w:spacing w:val="-9"/>
          <w:sz w:val="24"/>
        </w:rPr>
        <w:t xml:space="preserve"> </w:t>
      </w:r>
      <w:r>
        <w:rPr>
          <w:b/>
          <w:sz w:val="24"/>
        </w:rPr>
        <w:t>P4%</w:t>
      </w:r>
    </w:p>
    <w:p>
      <w:pPr>
        <w:pStyle w:val="7"/>
        <w:spacing w:before="2"/>
        <w:rPr>
          <w:b/>
          <w:sz w:val="22"/>
        </w:rPr>
      </w:pPr>
    </w:p>
    <w:p>
      <w:pPr>
        <w:pStyle w:val="7"/>
        <w:spacing w:line="244" w:lineRule="auto"/>
        <w:ind w:left="160" w:right="382"/>
      </w:pPr>
      <w:r>
        <w:t>decode(infile, outfile) 函数用来解码 uu 编码的数据. 同样地, 参数可以是文件名也可以是文件对象. 如 Example 4-25 所示.</w:t>
      </w:r>
    </w:p>
    <w:p>
      <w:pPr>
        <w:pStyle w:val="7"/>
        <w:spacing w:before="8"/>
        <w:rPr>
          <w:sz w:val="21"/>
        </w:rPr>
      </w:pPr>
    </w:p>
    <w:p>
      <w:pPr>
        <w:pStyle w:val="11"/>
        <w:numPr>
          <w:ilvl w:val="3"/>
          <w:numId w:val="64"/>
        </w:numPr>
        <w:tabs>
          <w:tab w:val="left" w:pos="1370"/>
        </w:tabs>
        <w:spacing w:before="0" w:after="0" w:line="460" w:lineRule="auto"/>
        <w:ind w:left="160" w:right="2024" w:firstLine="0"/>
        <w:jc w:val="left"/>
        <w:rPr>
          <w:sz w:val="24"/>
        </w:rPr>
      </w:pPr>
      <w:r>
        <w:rPr>
          <w:b/>
          <w:sz w:val="24"/>
        </w:rPr>
        <w:t>Example</w:t>
      </w:r>
      <w:r>
        <w:rPr>
          <w:b/>
          <w:spacing w:val="-5"/>
          <w:sz w:val="24"/>
        </w:rPr>
        <w:t xml:space="preserve"> </w:t>
      </w:r>
      <w:r>
        <w:rPr>
          <w:b/>
          <w:sz w:val="24"/>
        </w:rPr>
        <w:t>4-25.</w:t>
      </w:r>
      <w:r>
        <w:rPr>
          <w:b/>
          <w:spacing w:val="-3"/>
          <w:sz w:val="24"/>
        </w:rPr>
        <w:t xml:space="preserve"> 使用 </w:t>
      </w:r>
      <w:r>
        <w:rPr>
          <w:b/>
          <w:sz w:val="24"/>
        </w:rPr>
        <w:t>uu</w:t>
      </w:r>
      <w:r>
        <w:rPr>
          <w:b/>
          <w:spacing w:val="-3"/>
          <w:sz w:val="24"/>
        </w:rPr>
        <w:t xml:space="preserve"> 模块解码 </w:t>
      </w:r>
      <w:r>
        <w:rPr>
          <w:b/>
          <w:sz w:val="24"/>
        </w:rPr>
        <w:t>uu</w:t>
      </w:r>
      <w:r>
        <w:rPr>
          <w:b/>
          <w:spacing w:val="-2"/>
          <w:sz w:val="24"/>
        </w:rPr>
        <w:t xml:space="preserve"> 格式的文件</w:t>
      </w:r>
      <w:r>
        <w:rPr>
          <w:spacing w:val="-2"/>
          <w:sz w:val="24"/>
        </w:rPr>
        <w:t>File: uu-example-2.py</w:t>
      </w:r>
    </w:p>
    <w:p>
      <w:pPr>
        <w:pStyle w:val="7"/>
        <w:spacing w:before="34" w:line="242" w:lineRule="auto"/>
        <w:ind w:left="160" w:right="6742"/>
      </w:pPr>
      <w:r>
        <w:t>import uu import</w:t>
      </w:r>
      <w:r>
        <w:rPr>
          <w:spacing w:val="6"/>
        </w:rPr>
        <w:t xml:space="preserve"> </w:t>
      </w:r>
      <w:r>
        <w:rPr>
          <w:spacing w:val="-3"/>
        </w:rPr>
        <w:t>StringIO</w:t>
      </w:r>
    </w:p>
    <w:p>
      <w:pPr>
        <w:pStyle w:val="7"/>
        <w:spacing w:before="7"/>
      </w:pPr>
    </w:p>
    <w:p>
      <w:pPr>
        <w:pStyle w:val="7"/>
        <w:spacing w:line="242" w:lineRule="auto"/>
        <w:ind w:left="160" w:right="4930"/>
      </w:pPr>
      <w:r>
        <w:t>infile = "samples/sample.uue" outfile = "samples/sample.jpg"</w:t>
      </w:r>
    </w:p>
    <w:p>
      <w:pPr>
        <w:pStyle w:val="7"/>
        <w:spacing w:before="7"/>
      </w:pPr>
    </w:p>
    <w:p>
      <w:pPr>
        <w:pStyle w:val="7"/>
        <w:spacing w:before="1"/>
        <w:ind w:left="160"/>
        <w:jc w:val="both"/>
      </w:pPr>
      <w:r>
        <w:t>#</w:t>
      </w:r>
    </w:p>
    <w:p>
      <w:pPr>
        <w:pStyle w:val="7"/>
        <w:spacing w:before="4"/>
        <w:ind w:left="160"/>
        <w:jc w:val="both"/>
      </w:pPr>
      <w:r>
        <w:t># decode</w:t>
      </w:r>
    </w:p>
    <w:p>
      <w:pPr>
        <w:pStyle w:val="7"/>
        <w:spacing w:before="9"/>
      </w:pPr>
    </w:p>
    <w:p>
      <w:pPr>
        <w:pStyle w:val="7"/>
        <w:ind w:left="160"/>
        <w:jc w:val="both"/>
      </w:pPr>
      <w:r>
        <w:t>fi = open(infile)</w:t>
      </w:r>
    </w:p>
    <w:p>
      <w:pPr>
        <w:pStyle w:val="7"/>
        <w:spacing w:before="5"/>
        <w:ind w:left="160"/>
        <w:jc w:val="both"/>
      </w:pPr>
      <w:r>
        <w:t>fo = StringIO.StringIO()</w:t>
      </w:r>
    </w:p>
    <w:p>
      <w:pPr>
        <w:spacing w:after="0"/>
        <w:jc w:val="both"/>
        <w:sectPr>
          <w:pgSz w:w="11910" w:h="16840"/>
          <w:pgMar w:top="1400" w:right="1560" w:bottom="280" w:left="1640" w:header="720" w:footer="720" w:gutter="0"/>
        </w:sectPr>
      </w:pPr>
    </w:p>
    <w:p>
      <w:pPr>
        <w:pStyle w:val="7"/>
        <w:spacing w:before="41"/>
        <w:ind w:left="160"/>
      </w:pPr>
      <w:r>
        <w:t>uu.decode(fi, fo)</w:t>
      </w:r>
    </w:p>
    <w:p>
      <w:pPr>
        <w:pStyle w:val="7"/>
        <w:spacing w:before="9"/>
      </w:pPr>
    </w:p>
    <w:p>
      <w:pPr>
        <w:pStyle w:val="7"/>
        <w:ind w:left="160"/>
      </w:pPr>
      <w:r>
        <w:t>#</w:t>
      </w:r>
    </w:p>
    <w:p>
      <w:pPr>
        <w:pStyle w:val="7"/>
        <w:spacing w:before="4" w:line="487" w:lineRule="auto"/>
        <w:ind w:left="160" w:right="4570"/>
      </w:pPr>
      <w:r>
        <w:t># compare with original data file data = open(outfile, "rb").read()</w:t>
      </w:r>
    </w:p>
    <w:p>
      <w:pPr>
        <w:pStyle w:val="7"/>
        <w:spacing w:line="307" w:lineRule="exact"/>
        <w:ind w:left="160"/>
      </w:pPr>
      <w:r>
        <w:t>if fo.getvalue() == data:</w:t>
      </w:r>
    </w:p>
    <w:p>
      <w:pPr>
        <w:pStyle w:val="7"/>
        <w:spacing w:before="5"/>
        <w:ind w:left="640"/>
      </w:pPr>
      <w:r>
        <w:t>print len(data), "bytes ok"</w:t>
      </w:r>
    </w:p>
    <w:p>
      <w:pPr>
        <w:pStyle w:val="7"/>
        <w:spacing w:before="9"/>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20" name="直线 7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1"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Ao8wjK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4.15. binascii 模块</w:t>
      </w:r>
    </w:p>
    <w:p>
      <w:pPr>
        <w:pStyle w:val="7"/>
        <w:spacing w:before="3"/>
        <w:rPr>
          <w:b/>
          <w:sz w:val="28"/>
        </w:rPr>
      </w:pPr>
    </w:p>
    <w:p>
      <w:pPr>
        <w:pStyle w:val="7"/>
        <w:spacing w:before="1" w:line="244" w:lineRule="auto"/>
        <w:ind w:left="160" w:right="236"/>
      </w:pPr>
      <w:r>
        <w:t>binascii 提供了多个编码的支持函数, 包括 base64</w:t>
      </w:r>
      <w:r>
        <w:rPr>
          <w:spacing w:val="-16"/>
        </w:rPr>
        <w:t xml:space="preserve"> , </w:t>
      </w:r>
      <w:r>
        <w:t>binhex</w:t>
      </w:r>
      <w:r>
        <w:rPr>
          <w:spacing w:val="-5"/>
        </w:rPr>
        <w:t xml:space="preserve"> , 以及 </w:t>
      </w:r>
      <w:r>
        <w:t>uu</w:t>
      </w:r>
      <w:r>
        <w:rPr>
          <w:spacing w:val="-11"/>
        </w:rPr>
        <w:t xml:space="preserve"> . 如</w:t>
      </w:r>
      <w:r>
        <w:t>Example 4-26 所示.</w:t>
      </w:r>
    </w:p>
    <w:p>
      <w:pPr>
        <w:pStyle w:val="7"/>
        <w:spacing w:before="7"/>
        <w:rPr>
          <w:sz w:val="21"/>
        </w:rPr>
      </w:pPr>
    </w:p>
    <w:p>
      <w:pPr>
        <w:pStyle w:val="7"/>
        <w:spacing w:line="244" w:lineRule="auto"/>
        <w:ind w:left="160" w:right="382"/>
      </w:pPr>
      <w:r>
        <w:t>2.0 及以后版本中, 你还可以使用它在二进制数据和十六进制字符串中相互转换.</w:t>
      </w:r>
    </w:p>
    <w:p>
      <w:pPr>
        <w:pStyle w:val="7"/>
        <w:spacing w:before="8"/>
        <w:rPr>
          <w:sz w:val="21"/>
        </w:rPr>
      </w:pPr>
    </w:p>
    <w:p>
      <w:pPr>
        <w:spacing w:before="0" w:line="460" w:lineRule="auto"/>
        <w:ind w:left="160" w:right="3468" w:firstLine="0"/>
        <w:jc w:val="left"/>
        <w:rPr>
          <w:sz w:val="24"/>
        </w:rPr>
      </w:pPr>
      <w:r>
        <w:rPr>
          <w:b/>
          <w:sz w:val="24"/>
        </w:rPr>
        <w:t>4.15.0.1. Example 4-26. 使用 binascii 模块</w:t>
      </w:r>
      <w:r>
        <w:rPr>
          <w:sz w:val="24"/>
        </w:rPr>
        <w:t>File: binascii-example-1.py</w:t>
      </w:r>
    </w:p>
    <w:p>
      <w:pPr>
        <w:pStyle w:val="7"/>
        <w:spacing w:before="35"/>
        <w:ind w:left="160"/>
      </w:pPr>
      <w:r>
        <w:t>import binascii</w:t>
      </w:r>
    </w:p>
    <w:p>
      <w:pPr>
        <w:pStyle w:val="7"/>
        <w:spacing w:before="9"/>
      </w:pPr>
    </w:p>
    <w:p>
      <w:pPr>
        <w:pStyle w:val="7"/>
        <w:ind w:left="160"/>
      </w:pPr>
      <w:r>
        <w:t>text = "hello, mrs teal"</w:t>
      </w:r>
    </w:p>
    <w:p>
      <w:pPr>
        <w:pStyle w:val="7"/>
        <w:spacing w:before="9"/>
      </w:pPr>
    </w:p>
    <w:p>
      <w:pPr>
        <w:pStyle w:val="7"/>
        <w:spacing w:line="242" w:lineRule="auto"/>
        <w:ind w:left="160" w:right="4702"/>
        <w:jc w:val="both"/>
      </w:pPr>
      <w:r>
        <w:t>data = binascii.b2a_base64(text) text = binascii.a2b_base64(data) print text, "&lt;=&gt;", repr(data)</w:t>
      </w:r>
    </w:p>
    <w:p>
      <w:pPr>
        <w:pStyle w:val="7"/>
        <w:spacing w:before="9"/>
      </w:pPr>
    </w:p>
    <w:p>
      <w:pPr>
        <w:pStyle w:val="7"/>
        <w:spacing w:line="242" w:lineRule="auto"/>
        <w:ind w:left="160" w:right="5062"/>
        <w:jc w:val="both"/>
      </w:pPr>
      <w:r>
        <w:t>data = binascii.b2a_uu(text) text = binascii.a2b_uu(data) print text, "&lt;=&gt;",</w:t>
      </w:r>
      <w:r>
        <w:rPr>
          <w:spacing w:val="-18"/>
        </w:rPr>
        <w:t xml:space="preserve"> </w:t>
      </w:r>
      <w:r>
        <w:t>repr(data)</w:t>
      </w:r>
    </w:p>
    <w:p>
      <w:pPr>
        <w:pStyle w:val="7"/>
        <w:spacing w:before="8"/>
      </w:pPr>
    </w:p>
    <w:p>
      <w:pPr>
        <w:pStyle w:val="7"/>
        <w:spacing w:before="1" w:line="242" w:lineRule="auto"/>
        <w:ind w:left="160" w:right="4690"/>
      </w:pPr>
      <w:r>
        <w:t>data = binascii.b2a_hqx(text) text = binascii.a2b_hqx(data)[0] print text, "&lt;=&gt;", repr(data)</w:t>
      </w:r>
    </w:p>
    <w:p>
      <w:pPr>
        <w:pStyle w:val="7"/>
        <w:spacing w:before="8"/>
      </w:pPr>
    </w:p>
    <w:p>
      <w:pPr>
        <w:pStyle w:val="7"/>
        <w:ind w:left="160"/>
      </w:pPr>
      <w:r>
        <w:t># 2.0 and newer</w:t>
      </w:r>
    </w:p>
    <w:p>
      <w:pPr>
        <w:pStyle w:val="7"/>
        <w:spacing w:before="5" w:line="242" w:lineRule="auto"/>
        <w:ind w:left="160" w:right="5062"/>
        <w:jc w:val="both"/>
      </w:pPr>
      <w:r>
        <w:t>data = binascii.b2a_hex(text) text = binascii.a2b_hex(data) print text, "&lt;=&gt;", repr(data)</w:t>
      </w:r>
    </w:p>
    <w:p>
      <w:pPr>
        <w:spacing w:after="0" w:line="242" w:lineRule="auto"/>
        <w:jc w:val="both"/>
        <w:sectPr>
          <w:pgSz w:w="11910" w:h="16840"/>
          <w:pgMar w:top="1400" w:right="1560" w:bottom="280" w:left="1640" w:header="720" w:footer="720" w:gutter="0"/>
        </w:sectPr>
      </w:pPr>
    </w:p>
    <w:p>
      <w:pPr>
        <w:pStyle w:val="6"/>
        <w:spacing w:before="41" w:line="242" w:lineRule="auto"/>
        <w:ind w:right="2725"/>
      </w:pPr>
      <w:r>
        <w:t>hello, mrs teal &lt;=&gt; 'aGVsbG8sIG1ycyB0ZWFs\012' hello, mrs teal &lt;=&gt; '/:&amp;5L;&amp;\\L(&amp;UR&lt;R!T96%L\012' hello, mrs teal &lt;=&gt; 'D\'9XE\'mX)\'ebFb"dC@&amp;X'</w:t>
      </w:r>
    </w:p>
    <w:p>
      <w:pPr>
        <w:spacing w:before="4"/>
        <w:ind w:left="160" w:right="0" w:firstLine="0"/>
        <w:jc w:val="left"/>
        <w:rPr>
          <w:b/>
          <w:sz w:val="24"/>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298450</wp:posOffset>
                </wp:positionV>
                <wp:extent cx="5274310" cy="0"/>
                <wp:effectExtent l="0" t="24130" r="2540" b="33020"/>
                <wp:wrapTopAndBottom/>
                <wp:docPr id="19" name="直线 72"/>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72" o:spid="_x0000_s1026" o:spt="20" style="position:absolute;left:0pt;margin-left:90pt;margin-top:23.5pt;height:0pt;width:415.3pt;mso-position-horizontal-relative:page;mso-wrap-distance-bottom:0pt;mso-wrap-distance-top:0pt;z-index:1024;mso-width-relative:page;mso-height-relative:page;" filled="f" stroked="t" coordsize="21600,21600" o:gfxdata="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cAUdgAAAAKAQAADwAAAAAAAAABACAAAAAi&#10;AAAAZHJzL2Rvd25yZXYueG1sUEsBAhQAFAAAAAgAh07iQFCtjHHRAQAAkAMAAA4AAAAAAAAAAQAg&#10;AAAAJwEAAGRycy9lMm9Eb2MueG1sUEsFBgAAAAAGAAYAWQEAAGoFAAAAAA==&#10;">
                <v:fill on="f" focussize="0,0"/>
                <v:stroke weight="3.78pt" color="#808080" joinstyle="round"/>
                <v:imagedata o:title=""/>
                <o:lock v:ext="edit" aspectratio="f"/>
                <w10:wrap type="topAndBottom"/>
              </v:line>
            </w:pict>
          </mc:Fallback>
        </mc:AlternateContent>
      </w:r>
      <w:r>
        <w:rPr>
          <w:b/>
          <w:sz w:val="24"/>
        </w:rPr>
        <w:t>hello, mrs teal &lt;=&gt; '68656c6c6f2c206d7273207465616c'</w:t>
      </w:r>
    </w:p>
    <w:p>
      <w:pPr>
        <w:pStyle w:val="7"/>
        <w:spacing w:before="8"/>
        <w:rPr>
          <w:b/>
          <w:sz w:val="26"/>
        </w:rPr>
      </w:pPr>
    </w:p>
    <w:p>
      <w:pPr>
        <w:pStyle w:val="11"/>
        <w:numPr>
          <w:ilvl w:val="0"/>
          <w:numId w:val="5"/>
        </w:numPr>
        <w:tabs>
          <w:tab w:val="left" w:pos="885"/>
        </w:tabs>
        <w:spacing w:before="33" w:after="0" w:line="240" w:lineRule="auto"/>
        <w:ind w:left="884" w:right="0" w:hanging="724"/>
        <w:jc w:val="left"/>
        <w:rPr>
          <w:b/>
          <w:sz w:val="48"/>
        </w:rPr>
      </w:pPr>
      <w:r>
        <w:rPr>
          <w:b/>
          <w:sz w:val="48"/>
        </w:rPr>
        <w:t>文件格式</w:t>
      </w:r>
    </w:p>
    <w:p>
      <w:pPr>
        <w:pStyle w:val="7"/>
        <w:rPr>
          <w:b/>
          <w:sz w:val="20"/>
        </w:rPr>
      </w:pPr>
    </w:p>
    <w:p>
      <w:pPr>
        <w:pStyle w:val="7"/>
        <w:spacing w:before="8"/>
        <w:rPr>
          <w:b/>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116840</wp:posOffset>
                </wp:positionV>
                <wp:extent cx="5274310" cy="0"/>
                <wp:effectExtent l="0" t="0" r="0" b="0"/>
                <wp:wrapTopAndBottom/>
                <wp:docPr id="18" name="直线 7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3" o:spid="_x0000_s1026" o:spt="20" style="position:absolute;left:0pt;margin-left:90pt;margin-top:9.2pt;height:0pt;width:415.3pt;mso-position-horizontal-relative:page;mso-wrap-distance-bottom:0pt;mso-wrap-distance-top:0pt;z-index:1024;mso-width-relative:page;mso-height-relative:page;" filled="f" stroked="t" coordsize="21600,21600" o:gfxdata="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KGKONYAAAAKAQAADwAAAAAAAAABACAAAAAiAAAA&#10;ZHJzL2Rvd25yZXYueG1sUEsBAhQAFAAAAAgAh07iQPCinE7QAQAAjwMAAA4AAAAAAAAAAQAgAAAA&#10;JQEAAGRycy9lMm9Eb2MueG1sUEsFBgAAAAAGAAYAWQEAAGcFA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5"/>
        </w:numPr>
        <w:tabs>
          <w:tab w:val="left" w:pos="1066"/>
        </w:tabs>
        <w:spacing w:before="225" w:after="0" w:line="240" w:lineRule="auto"/>
        <w:ind w:left="1065" w:right="0" w:hanging="905"/>
        <w:jc w:val="left"/>
        <w:rPr>
          <w:b/>
          <w:sz w:val="36"/>
        </w:rPr>
      </w:pPr>
      <w:r>
        <w:rPr>
          <w:b/>
          <w:sz w:val="36"/>
        </w:rPr>
        <w:t>概览</w:t>
      </w:r>
    </w:p>
    <w:p>
      <w:pPr>
        <w:pStyle w:val="7"/>
        <w:spacing w:before="3"/>
        <w:rPr>
          <w:b/>
          <w:sz w:val="28"/>
        </w:rPr>
      </w:pPr>
    </w:p>
    <w:p>
      <w:pPr>
        <w:pStyle w:val="7"/>
        <w:spacing w:before="1"/>
        <w:ind w:left="160"/>
      </w:pPr>
      <w:r>
        <w:t>本章将描述用于处理不同文件格式的模块.</w:t>
      </w:r>
    </w:p>
    <w:p>
      <w:pPr>
        <w:pStyle w:val="7"/>
        <w:spacing w:before="12"/>
        <w:rPr>
          <w:sz w:val="32"/>
        </w:rPr>
      </w:pPr>
    </w:p>
    <w:p>
      <w:pPr>
        <w:pStyle w:val="11"/>
        <w:numPr>
          <w:ilvl w:val="2"/>
          <w:numId w:val="5"/>
        </w:numPr>
        <w:tabs>
          <w:tab w:val="left" w:pos="1112"/>
        </w:tabs>
        <w:spacing w:before="0" w:after="0" w:line="240" w:lineRule="auto"/>
        <w:ind w:left="1111" w:right="0" w:hanging="951"/>
        <w:jc w:val="left"/>
        <w:rPr>
          <w:b/>
          <w:sz w:val="27"/>
        </w:rPr>
      </w:pPr>
      <w:r>
        <w:rPr>
          <w:b/>
          <w:sz w:val="27"/>
        </w:rPr>
        <w:t>Markup</w:t>
      </w:r>
      <w:r>
        <w:rPr>
          <w:b/>
          <w:spacing w:val="-1"/>
          <w:sz w:val="27"/>
        </w:rPr>
        <w:t xml:space="preserve"> 语言</w:t>
      </w:r>
    </w:p>
    <w:p>
      <w:pPr>
        <w:pStyle w:val="7"/>
        <w:spacing w:before="9"/>
        <w:rPr>
          <w:b/>
          <w:sz w:val="32"/>
        </w:rPr>
      </w:pPr>
    </w:p>
    <w:p>
      <w:pPr>
        <w:pStyle w:val="7"/>
        <w:spacing w:line="244" w:lineRule="auto"/>
        <w:ind w:left="160" w:right="194"/>
      </w:pPr>
      <w:r>
        <w:t>Python 提供了一些用于处理可扩展标记语言( Extensible Markup Language , XML</w:t>
      </w:r>
      <w:r>
        <w:rPr>
          <w:spacing w:val="-10"/>
        </w:rPr>
        <w:t xml:space="preserve"> ) 和超文本标记语言( </w:t>
      </w:r>
      <w:r>
        <w:t>Hypertext Markup Language</w:t>
      </w:r>
      <w:r>
        <w:rPr>
          <w:spacing w:val="-28"/>
        </w:rPr>
        <w:t xml:space="preserve"> , </w:t>
      </w:r>
      <w:r>
        <w:t>HTML</w:t>
      </w:r>
      <w:r>
        <w:rPr>
          <w:spacing w:val="-13"/>
        </w:rPr>
        <w:t xml:space="preserve"> )的扩展. </w:t>
      </w:r>
      <w:r>
        <w:rPr>
          <w:spacing w:val="-3"/>
        </w:rPr>
        <w:t xml:space="preserve">Python </w:t>
      </w:r>
      <w:r>
        <w:t>同样提供了对标准通用标记语言( Standard Generalized Markup Language , SGML )的支持.</w:t>
      </w:r>
    </w:p>
    <w:p>
      <w:pPr>
        <w:pStyle w:val="7"/>
        <w:spacing w:before="4"/>
        <w:rPr>
          <w:sz w:val="21"/>
        </w:rPr>
      </w:pPr>
    </w:p>
    <w:p>
      <w:pPr>
        <w:pStyle w:val="7"/>
        <w:spacing w:line="244" w:lineRule="auto"/>
        <w:ind w:left="160" w:right="236"/>
        <w:jc w:val="both"/>
      </w:pPr>
      <w:r>
        <w:t>所有这些格式都有着相同的结构, 因为 HTML 和 XML 都来自 SGML . 每个文档</w:t>
      </w:r>
      <w:r>
        <w:rPr>
          <w:spacing w:val="-4"/>
        </w:rPr>
        <w:t xml:space="preserve">都是由起始标签( </w:t>
      </w:r>
      <w:r>
        <w:t>start tags</w:t>
      </w:r>
      <w:r>
        <w:rPr>
          <w:spacing w:val="-9"/>
        </w:rPr>
        <w:t xml:space="preserve"> ), 结束标签( </w:t>
      </w:r>
      <w:r>
        <w:t>end tags</w:t>
      </w:r>
      <w:r>
        <w:rPr>
          <w:spacing w:val="-8"/>
        </w:rPr>
        <w:t xml:space="preserve"> ), 文本(又叫字符数据), </w:t>
      </w:r>
      <w:r>
        <w:t>以及实体引用( entity references )构成:</w:t>
      </w:r>
    </w:p>
    <w:p>
      <w:pPr>
        <w:pStyle w:val="7"/>
        <w:spacing w:before="7"/>
        <w:rPr>
          <w:sz w:val="21"/>
        </w:rPr>
      </w:pPr>
    </w:p>
    <w:p>
      <w:pPr>
        <w:pStyle w:val="7"/>
        <w:ind w:left="160"/>
      </w:pPr>
      <w:r>
        <w:t>&lt;document name="sample.xml"&gt;</w:t>
      </w:r>
    </w:p>
    <w:p>
      <w:pPr>
        <w:pStyle w:val="7"/>
        <w:spacing w:before="5"/>
        <w:ind w:left="640"/>
      </w:pPr>
      <w:r>
        <w:t>&lt;header&gt;This is a header&lt;/header&gt;</w:t>
      </w:r>
    </w:p>
    <w:p>
      <w:pPr>
        <w:pStyle w:val="7"/>
        <w:spacing w:before="4" w:line="242" w:lineRule="auto"/>
        <w:ind w:left="640" w:right="2062"/>
        <w:jc w:val="both"/>
      </w:pPr>
      <w:r>
        <w:t>&lt;body&gt;This is the body text. The text can contain plain text (&amp;quot;character data&amp;quot;), tags, and entities.</w:t>
      </w:r>
    </w:p>
    <w:p>
      <w:pPr>
        <w:pStyle w:val="7"/>
        <w:spacing w:before="4"/>
        <w:ind w:left="640"/>
      </w:pPr>
      <w:r>
        <w:t>&lt;/body&gt;</w:t>
      </w:r>
    </w:p>
    <w:p>
      <w:pPr>
        <w:pStyle w:val="7"/>
        <w:spacing w:before="5"/>
        <w:ind w:left="160"/>
      </w:pPr>
      <w:r>
        <w:t>&lt;/document&gt;</w:t>
      </w:r>
    </w:p>
    <w:p>
      <w:pPr>
        <w:pStyle w:val="7"/>
        <w:spacing w:before="3"/>
        <w:rPr>
          <w:sz w:val="22"/>
        </w:rPr>
      </w:pPr>
    </w:p>
    <w:p>
      <w:pPr>
        <w:pStyle w:val="7"/>
        <w:spacing w:line="242" w:lineRule="auto"/>
        <w:ind w:left="160" w:right="237"/>
      </w:pPr>
      <w:r>
        <w:rPr>
          <w:spacing w:val="-3"/>
        </w:rPr>
        <w:t xml:space="preserve">在这个例子中, </w:t>
      </w:r>
      <w:r>
        <w:t>&lt;document&gt;</w:t>
      </w:r>
      <w:r>
        <w:rPr>
          <w:spacing w:val="-16"/>
        </w:rPr>
        <w:t xml:space="preserve"> , </w:t>
      </w:r>
      <w:r>
        <w:t>&lt;header&gt;</w:t>
      </w:r>
      <w:r>
        <w:rPr>
          <w:spacing w:val="-5"/>
        </w:rPr>
        <w:t xml:space="preserve"> , 以及 </w:t>
      </w:r>
      <w:r>
        <w:t>&lt;body&gt;</w:t>
      </w:r>
      <w:r>
        <w:rPr>
          <w:spacing w:val="-2"/>
        </w:rPr>
        <w:t xml:space="preserve"> 是起始标签. 每个起始</w:t>
      </w:r>
      <w:r>
        <w:t>标签都有一个对应的结束标签, 使用斜线 "/ " 标记. 起始标签可以包含多个属性, 比如这里的 name 属性.</w:t>
      </w:r>
    </w:p>
    <w:p>
      <w:pPr>
        <w:pStyle w:val="7"/>
        <w:spacing w:before="4"/>
        <w:rPr>
          <w:sz w:val="21"/>
        </w:rPr>
      </w:pPr>
    </w:p>
    <w:p>
      <w:pPr>
        <w:spacing w:before="0"/>
        <w:ind w:left="160" w:right="0" w:firstLine="0"/>
        <w:jc w:val="left"/>
        <w:rPr>
          <w:sz w:val="24"/>
        </w:rPr>
      </w:pPr>
      <w:r>
        <w:rPr>
          <w:sz w:val="24"/>
        </w:rPr>
        <w:t xml:space="preserve">起始标签和它对应的结束标签中的任何东西被称为 </w:t>
      </w:r>
      <w:r>
        <w:rPr>
          <w:i/>
          <w:sz w:val="25"/>
        </w:rPr>
        <w:t xml:space="preserve">元素( element ) </w:t>
      </w:r>
      <w:r>
        <w:rPr>
          <w:sz w:val="24"/>
        </w:rPr>
        <w:t>. 这里</w:t>
      </w:r>
    </w:p>
    <w:p>
      <w:pPr>
        <w:pStyle w:val="7"/>
        <w:spacing w:before="3"/>
        <w:ind w:left="160"/>
      </w:pPr>
      <w:r>
        <w:t>document 元素包含 header 和 body 两个元素.</w:t>
      </w:r>
    </w:p>
    <w:p>
      <w:pPr>
        <w:spacing w:after="0"/>
        <w:sectPr>
          <w:pgSz w:w="11910" w:h="16840"/>
          <w:pgMar w:top="1400" w:right="1560" w:bottom="280" w:left="1640" w:header="720" w:footer="720" w:gutter="0"/>
        </w:sectPr>
      </w:pPr>
    </w:p>
    <w:p>
      <w:pPr>
        <w:pStyle w:val="7"/>
        <w:spacing w:before="41" w:line="242" w:lineRule="auto"/>
        <w:ind w:left="160" w:right="262"/>
      </w:pPr>
      <w:r>
        <w:t>&amp;quot; 是一个字符实体( character entity ). 字符实体用于在文本区域中表示特殊的保留字符, 使用 &amp; 指示. 这里它代表一个引号, 常见字符实体还有 "</w:t>
      </w:r>
    </w:p>
    <w:p>
      <w:pPr>
        <w:pStyle w:val="7"/>
        <w:spacing w:before="4"/>
        <w:ind w:left="160"/>
      </w:pPr>
      <w:r>
        <w:t>&lt; ( &amp;lt; ) " 和 " &gt; ( &amp;gt; ) " .</w:t>
      </w:r>
    </w:p>
    <w:p>
      <w:pPr>
        <w:pStyle w:val="7"/>
        <w:spacing w:before="1"/>
        <w:rPr>
          <w:sz w:val="22"/>
        </w:rPr>
      </w:pPr>
    </w:p>
    <w:p>
      <w:pPr>
        <w:pStyle w:val="7"/>
        <w:spacing w:line="244" w:lineRule="auto"/>
        <w:ind w:left="160" w:right="237"/>
        <w:jc w:val="both"/>
      </w:pPr>
      <w:r>
        <w:t xml:space="preserve">虽然 XML , HTML , SGML 使用相同的结构块, 但它们还有一些不同点. 在 XML </w:t>
      </w:r>
      <w:r>
        <w:rPr>
          <w:spacing w:val="-2"/>
        </w:rPr>
        <w:t xml:space="preserve">中, 所有元素必须有起始和结束标签, 所有标签必须正确嵌套( </w:t>
      </w:r>
      <w:r>
        <w:t>well-formed</w:t>
      </w:r>
      <w:r>
        <w:rPr>
          <w:spacing w:val="-23"/>
        </w:rPr>
        <w:t xml:space="preserve"> ). </w:t>
      </w:r>
      <w:r>
        <w:t>而且 XML 是区分大小写的, 所以 &lt;document&gt; 和 &lt;Document&gt; 是不同的元素类型.</w:t>
      </w:r>
    </w:p>
    <w:p>
      <w:pPr>
        <w:pStyle w:val="7"/>
        <w:spacing w:before="5"/>
        <w:rPr>
          <w:sz w:val="21"/>
        </w:rPr>
      </w:pPr>
    </w:p>
    <w:p>
      <w:pPr>
        <w:pStyle w:val="7"/>
        <w:spacing w:line="244" w:lineRule="auto"/>
        <w:ind w:left="160" w:right="262"/>
      </w:pPr>
      <w:r>
        <w:t>HTML 有很高灵活性, HTML 语法分析器一般会自动补全缺失标签; 例如, 当遇到一个以 &lt;P&gt; 标签开始的新段落, 却没有对应结束标签, 语法分析器会自动添加一个 &lt;/P&gt; 标签. HTML 也是区分大小写的. 另一方面, XML 允许你定义任何元素, 而 HTML 使用一些由 HTML 规范定义的固定元素.</w:t>
      </w:r>
    </w:p>
    <w:p>
      <w:pPr>
        <w:pStyle w:val="7"/>
        <w:spacing w:before="4"/>
        <w:rPr>
          <w:sz w:val="21"/>
        </w:rPr>
      </w:pPr>
    </w:p>
    <w:p>
      <w:pPr>
        <w:pStyle w:val="7"/>
        <w:spacing w:line="244" w:lineRule="auto"/>
        <w:ind w:left="160" w:right="262"/>
        <w:jc w:val="both"/>
      </w:pPr>
      <w:r>
        <w:t>SGML 有着更高的灵活性, 你可以使用自己的声明( declaration ) 定义源文件如何转换到元素结构, DTD ( document type description , 文件类型定义)可以用来检查结构并补全缺失标签. 技术上来说, HTML 和 XML 都是 SGML 应用, 有各自的 SGML 声明, 而且 HTML 有一个标准 DTD .</w:t>
      </w:r>
    </w:p>
    <w:p>
      <w:pPr>
        <w:pStyle w:val="7"/>
        <w:spacing w:before="4"/>
        <w:rPr>
          <w:sz w:val="21"/>
        </w:rPr>
      </w:pPr>
    </w:p>
    <w:p>
      <w:pPr>
        <w:pStyle w:val="7"/>
        <w:spacing w:line="244" w:lineRule="auto"/>
        <w:ind w:left="160" w:right="262"/>
      </w:pPr>
      <w:r>
        <w:t>Python 提供了多个 makeup 语言分析器. 由于 SGML 是最灵活的格式, Python 的 sgmllib 事实上很简单. 它不会去处理 DTD , 不过你可以继承它来提供更复杂的功能.</w:t>
      </w:r>
    </w:p>
    <w:p>
      <w:pPr>
        <w:pStyle w:val="7"/>
        <w:spacing w:before="7"/>
        <w:rPr>
          <w:sz w:val="21"/>
        </w:rPr>
      </w:pPr>
    </w:p>
    <w:p>
      <w:pPr>
        <w:pStyle w:val="7"/>
        <w:ind w:left="160"/>
      </w:pPr>
      <w:r>
        <w:t>Python 的 HTML 支持基于 SGML 分析器. htmllib 将具体的格式输出工作交给</w:t>
      </w:r>
    </w:p>
    <w:p>
      <w:pPr>
        <w:pStyle w:val="7"/>
        <w:spacing w:before="5"/>
        <w:ind w:left="160"/>
      </w:pPr>
      <w:r>
        <w:t>formatter 对象. formatter 模块包含一些标准格式化标志.</w:t>
      </w:r>
    </w:p>
    <w:p>
      <w:pPr>
        <w:pStyle w:val="7"/>
        <w:spacing w:before="1"/>
        <w:rPr>
          <w:sz w:val="22"/>
        </w:rPr>
      </w:pPr>
    </w:p>
    <w:p>
      <w:pPr>
        <w:pStyle w:val="7"/>
        <w:spacing w:line="244" w:lineRule="auto"/>
        <w:ind w:left="160" w:right="262"/>
      </w:pPr>
      <w:r>
        <w:t>Python 的 XML 支持模块很复杂. 先前是只有与 sgmllib 类似的 xmllib , 后来加入了更高级的 expat 模块(可选). 而最新版本中已经准备废弃 xmllib , 启用 xml 包作为工具集.</w:t>
      </w:r>
    </w:p>
    <w:p>
      <w:pPr>
        <w:pStyle w:val="7"/>
        <w:spacing w:before="3"/>
        <w:rPr>
          <w:sz w:val="32"/>
        </w:rPr>
      </w:pPr>
    </w:p>
    <w:p>
      <w:pPr>
        <w:pStyle w:val="4"/>
        <w:numPr>
          <w:ilvl w:val="2"/>
          <w:numId w:val="5"/>
        </w:numPr>
        <w:tabs>
          <w:tab w:val="left" w:pos="1112"/>
        </w:tabs>
        <w:spacing w:before="0" w:after="0" w:line="240" w:lineRule="auto"/>
        <w:ind w:left="1112" w:right="0" w:hanging="952"/>
        <w:jc w:val="left"/>
      </w:pPr>
      <w:r>
        <w:t>配置文件</w:t>
      </w:r>
    </w:p>
    <w:p>
      <w:pPr>
        <w:pStyle w:val="7"/>
        <w:spacing w:before="12"/>
        <w:rPr>
          <w:b/>
          <w:sz w:val="32"/>
        </w:rPr>
      </w:pPr>
    </w:p>
    <w:p>
      <w:pPr>
        <w:pStyle w:val="7"/>
        <w:ind w:left="160"/>
      </w:pPr>
      <w:r>
        <w:t>ConfigParser 模块用于读取简单的配置文件, 类似 Windows 下的 INI 文件.</w:t>
      </w:r>
    </w:p>
    <w:p>
      <w:pPr>
        <w:pStyle w:val="7"/>
        <w:spacing w:before="1"/>
        <w:rPr>
          <w:sz w:val="22"/>
        </w:rPr>
      </w:pPr>
    </w:p>
    <w:p>
      <w:pPr>
        <w:pStyle w:val="7"/>
        <w:spacing w:line="244" w:lineRule="auto"/>
        <w:ind w:left="160" w:right="262"/>
      </w:pPr>
      <w:r>
        <w:t>netrc 模块用于读取 .netrc 配置文件, shlex 模块用于读取类似 shell 脚本语法的配置文件.</w:t>
      </w:r>
    </w:p>
    <w:p>
      <w:pPr>
        <w:pStyle w:val="7"/>
        <w:spacing w:before="4"/>
        <w:rPr>
          <w:sz w:val="32"/>
        </w:rPr>
      </w:pPr>
    </w:p>
    <w:p>
      <w:pPr>
        <w:pStyle w:val="4"/>
        <w:numPr>
          <w:ilvl w:val="2"/>
          <w:numId w:val="5"/>
        </w:numPr>
        <w:tabs>
          <w:tab w:val="left" w:pos="1112"/>
        </w:tabs>
        <w:spacing w:before="1" w:after="0" w:line="240" w:lineRule="auto"/>
        <w:ind w:left="1111" w:right="0" w:hanging="951"/>
        <w:jc w:val="left"/>
      </w:pPr>
      <w:r>
        <w:t>压缩档案格式</w:t>
      </w:r>
    </w:p>
    <w:p>
      <w:pPr>
        <w:pStyle w:val="7"/>
        <w:spacing w:before="10"/>
        <w:rPr>
          <w:b/>
          <w:sz w:val="32"/>
        </w:rPr>
      </w:pPr>
    </w:p>
    <w:p>
      <w:pPr>
        <w:pStyle w:val="7"/>
        <w:ind w:left="160"/>
      </w:pPr>
      <w:r>
        <w:t>Python 的标准库提供了对 GZIP 和 ZIP ( 2.0 及以后) 格式的支持. 基于</w:t>
      </w:r>
    </w:p>
    <w:p>
      <w:pPr>
        <w:pStyle w:val="7"/>
        <w:spacing w:before="6"/>
        <w:ind w:left="160"/>
      </w:pPr>
      <w:r>
        <w:t>zlib 模块, gzip 和 zipfile 模块分别用来处理这类文件.</w:t>
      </w:r>
    </w:p>
    <w:p>
      <w:pPr>
        <w:pStyle w:val="7"/>
        <w:rPr>
          <w:sz w:val="20"/>
        </w:rPr>
      </w:pPr>
    </w:p>
    <w:p>
      <w:pPr>
        <w:pStyle w:val="7"/>
        <w:spacing w:before="6"/>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17" name="直线 7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4" o:spid="_x0000_s1026" o:spt="20" style="position:absolute;left:0pt;margin-left:90pt;margin-top:9.05pt;height:0pt;width:415.3pt;mso-position-horizontal-relative:page;mso-wrap-distance-bottom:0pt;mso-wrap-distance-top:0pt;z-index:1024;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m2j6NUAAAAKAQAADwAAAAAAAAABACAAAAAiAAAA&#10;ZHJzL2Rvd25yZXYueG1sUEsBAhQAFAAAAAgAh07iQCF4i9zRAQAAjwMAAA4AAAAAAAAAAQAgAAAA&#10;JAEAAGRycy9lMm9Eb2MueG1sUEsFBgAAAAAGAAYAWQEAAGcFAAAAAA==&#10;">
                <v:fill on="f" focussize="0,0"/>
                <v:stroke weight="0.78pt" color="#808080" joinstyle="round"/>
                <v:imagedata o:title=""/>
                <o:lock v:ext="edit" aspectratio="f"/>
                <w10:wrap type="topAndBottom"/>
              </v:line>
            </w:pict>
          </mc:Fallback>
        </mc:AlternateContent>
      </w:r>
    </w:p>
    <w:p>
      <w:pPr>
        <w:spacing w:after="0"/>
        <w:rPr>
          <w:sz w:val="10"/>
        </w:rPr>
        <w:sectPr>
          <w:pgSz w:w="11910" w:h="16840"/>
          <w:pgMar w:top="1400" w:right="1560" w:bottom="280" w:left="1640" w:header="720" w:footer="720" w:gutter="0"/>
        </w:sectPr>
      </w:pPr>
    </w:p>
    <w:p>
      <w:pPr>
        <w:pStyle w:val="3"/>
        <w:numPr>
          <w:ilvl w:val="1"/>
          <w:numId w:val="5"/>
        </w:numPr>
        <w:tabs>
          <w:tab w:val="left" w:pos="1067"/>
        </w:tabs>
        <w:spacing w:before="22" w:after="0" w:line="240" w:lineRule="auto"/>
        <w:ind w:left="1066" w:right="0" w:hanging="906"/>
        <w:jc w:val="left"/>
      </w:pPr>
      <w:r>
        <w:t>xmllib 模块</w:t>
      </w:r>
    </w:p>
    <w:p>
      <w:pPr>
        <w:pStyle w:val="7"/>
        <w:spacing w:before="4"/>
        <w:rPr>
          <w:b/>
          <w:sz w:val="28"/>
        </w:rPr>
      </w:pPr>
    </w:p>
    <w:p>
      <w:pPr>
        <w:pStyle w:val="7"/>
        <w:ind w:left="160"/>
      </w:pPr>
      <w:r>
        <w:t>xmllib 已在当前版本中申明不支持.</w:t>
      </w:r>
    </w:p>
    <w:p>
      <w:pPr>
        <w:pStyle w:val="7"/>
        <w:spacing w:before="2"/>
        <w:rPr>
          <w:sz w:val="22"/>
        </w:rPr>
      </w:pPr>
    </w:p>
    <w:p>
      <w:pPr>
        <w:pStyle w:val="7"/>
        <w:spacing w:line="244" w:lineRule="auto"/>
        <w:ind w:left="160" w:right="262"/>
      </w:pPr>
      <w:r>
        <w:t>xmlib 模块提供了一个简单的 XML 语法分析器, 使用正则表达式将 XML 数据分离, 如 Example 5-1 所示. 语法分析器只对文档做基本的检查, 例如是否只有一个顶层元素, 所有的标签是否匹配.</w:t>
      </w:r>
    </w:p>
    <w:p>
      <w:pPr>
        <w:pStyle w:val="7"/>
        <w:spacing w:before="5"/>
        <w:rPr>
          <w:sz w:val="21"/>
        </w:rPr>
      </w:pPr>
    </w:p>
    <w:p>
      <w:pPr>
        <w:pStyle w:val="7"/>
        <w:spacing w:before="1" w:line="244" w:lineRule="auto"/>
        <w:ind w:left="160" w:right="382"/>
      </w:pPr>
      <w:r>
        <w:t>XML 数据一块一块地发送给 xmllib 分析器(例如在网路中传输的数据). 分析器在遇到起始标签, 数据区域, 结束标签, 和实体的时候调用不同的方法.</w:t>
      </w:r>
    </w:p>
    <w:p>
      <w:pPr>
        <w:pStyle w:val="7"/>
        <w:spacing w:before="7"/>
        <w:rPr>
          <w:sz w:val="21"/>
        </w:rPr>
      </w:pPr>
    </w:p>
    <w:p>
      <w:pPr>
        <w:pStyle w:val="7"/>
        <w:spacing w:line="244" w:lineRule="auto"/>
        <w:ind w:left="160" w:right="382"/>
        <w:jc w:val="both"/>
      </w:pPr>
      <w:r>
        <w:t>如果你只是对某些标签感兴趣, 你可以定义特殊的 start_tag 和 end_tag 方法, 这里 tag 是标签名称. 这些 start 函数使用它们对应标签的属性作为参数调用(传递时为一个字典).</w:t>
      </w:r>
    </w:p>
    <w:p>
      <w:pPr>
        <w:pStyle w:val="7"/>
        <w:spacing w:before="8"/>
        <w:rPr>
          <w:sz w:val="21"/>
        </w:rPr>
      </w:pPr>
    </w:p>
    <w:p>
      <w:pPr>
        <w:pStyle w:val="11"/>
        <w:numPr>
          <w:ilvl w:val="3"/>
          <w:numId w:val="65"/>
        </w:numPr>
        <w:tabs>
          <w:tab w:val="left" w:pos="1249"/>
        </w:tabs>
        <w:spacing w:before="0" w:after="0" w:line="460" w:lineRule="auto"/>
        <w:ind w:left="160" w:right="2266" w:firstLine="0"/>
        <w:jc w:val="left"/>
        <w:rPr>
          <w:sz w:val="24"/>
        </w:rPr>
      </w:pPr>
      <w:r>
        <w:rPr>
          <w:b/>
          <w:sz w:val="24"/>
        </w:rPr>
        <w:t>Example</w:t>
      </w:r>
      <w:r>
        <w:rPr>
          <w:b/>
          <w:spacing w:val="-6"/>
          <w:sz w:val="24"/>
        </w:rPr>
        <w:t xml:space="preserve"> </w:t>
      </w:r>
      <w:r>
        <w:rPr>
          <w:b/>
          <w:sz w:val="24"/>
        </w:rPr>
        <w:t>5-1.</w:t>
      </w:r>
      <w:r>
        <w:rPr>
          <w:b/>
          <w:spacing w:val="-3"/>
          <w:sz w:val="24"/>
        </w:rPr>
        <w:t xml:space="preserve"> 使用 </w:t>
      </w:r>
      <w:r>
        <w:rPr>
          <w:b/>
          <w:sz w:val="24"/>
        </w:rPr>
        <w:t>xmllib</w:t>
      </w:r>
      <w:r>
        <w:rPr>
          <w:b/>
          <w:spacing w:val="-2"/>
          <w:sz w:val="24"/>
        </w:rPr>
        <w:t xml:space="preserve"> 模块获取元素的信息</w:t>
      </w:r>
      <w:r>
        <w:rPr>
          <w:spacing w:val="-2"/>
          <w:sz w:val="24"/>
        </w:rPr>
        <w:t>File: xmllib-example-1.py</w:t>
      </w:r>
    </w:p>
    <w:p>
      <w:pPr>
        <w:pStyle w:val="7"/>
        <w:spacing w:before="33"/>
        <w:ind w:left="160"/>
      </w:pPr>
      <w:r>
        <w:t>import xmllib</w:t>
      </w:r>
    </w:p>
    <w:p>
      <w:pPr>
        <w:pStyle w:val="7"/>
        <w:spacing w:before="9"/>
      </w:pPr>
    </w:p>
    <w:p>
      <w:pPr>
        <w:pStyle w:val="7"/>
        <w:spacing w:line="242" w:lineRule="auto"/>
        <w:ind w:left="640" w:right="4810" w:hanging="480"/>
      </w:pPr>
      <w:r>
        <w:t>class Parser(xmllib.XMLParser): # get quotation number</w:t>
      </w:r>
    </w:p>
    <w:p>
      <w:pPr>
        <w:pStyle w:val="7"/>
        <w:spacing w:before="5"/>
        <w:rPr>
          <w:sz w:val="19"/>
        </w:rPr>
      </w:pPr>
    </w:p>
    <w:p>
      <w:pPr>
        <w:spacing w:after="0"/>
        <w:rPr>
          <w:sz w:val="19"/>
        </w:rPr>
        <w:sectPr>
          <w:pgSz w:w="11910" w:h="16840"/>
          <w:pgMar w:top="15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file=None):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19"/>
      </w:pPr>
      <w:r>
        <w:t>xmllib.XMLParser._ if file:</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281" w:space="40"/>
            <w:col w:w="801" w:space="39"/>
            <w:col w:w="4549"/>
          </w:cols>
        </w:sectPr>
      </w:pPr>
    </w:p>
    <w:p>
      <w:pPr>
        <w:pStyle w:val="7"/>
        <w:spacing w:before="3"/>
        <w:ind w:left="1600"/>
      </w:pPr>
      <w:r>
        <w:t>self.load(file)</w:t>
      </w:r>
    </w:p>
    <w:p>
      <w:pPr>
        <w:pStyle w:val="7"/>
        <w:spacing w:before="9"/>
      </w:pPr>
    </w:p>
    <w:p>
      <w:pPr>
        <w:pStyle w:val="7"/>
        <w:spacing w:line="242" w:lineRule="auto"/>
        <w:ind w:left="1120" w:right="5530" w:hanging="480"/>
      </w:pPr>
      <w:r>
        <w:t>def load(self, file): while 1:</w:t>
      </w:r>
    </w:p>
    <w:p>
      <w:pPr>
        <w:pStyle w:val="7"/>
        <w:spacing w:before="3" w:line="242" w:lineRule="auto"/>
        <w:ind w:left="1600" w:right="4930"/>
      </w:pPr>
      <w:r>
        <w:t>s = file.read(512) if not s:</w:t>
      </w:r>
    </w:p>
    <w:p>
      <w:pPr>
        <w:pStyle w:val="7"/>
        <w:spacing w:before="3" w:line="242" w:lineRule="auto"/>
        <w:ind w:left="1600" w:right="5650" w:firstLine="480"/>
      </w:pPr>
      <w:r>
        <w:t>break self.feed(s)</w:t>
      </w:r>
    </w:p>
    <w:p>
      <w:pPr>
        <w:pStyle w:val="7"/>
        <w:spacing w:before="3"/>
        <w:ind w:left="1120"/>
      </w:pPr>
      <w:r>
        <w:t>self.close()</w:t>
      </w:r>
    </w:p>
    <w:p>
      <w:pPr>
        <w:pStyle w:val="7"/>
        <w:spacing w:before="8"/>
      </w:pPr>
    </w:p>
    <w:p>
      <w:pPr>
        <w:pStyle w:val="7"/>
        <w:spacing w:before="1" w:line="242" w:lineRule="auto"/>
        <w:ind w:left="1120" w:right="3970" w:hanging="480"/>
      </w:pPr>
      <w:r>
        <w:t>def start_quotation(self, attrs): print "id =&gt;", attrs.get("id") raise EOFError</w:t>
      </w:r>
    </w:p>
    <w:p>
      <w:pPr>
        <w:pStyle w:val="7"/>
        <w:spacing w:before="8"/>
      </w:pPr>
    </w:p>
    <w:p>
      <w:pPr>
        <w:pStyle w:val="7"/>
        <w:ind w:left="160"/>
      </w:pPr>
      <w:r>
        <w:t>try:</w:t>
      </w:r>
    </w:p>
    <w:p>
      <w:pPr>
        <w:pStyle w:val="7"/>
        <w:spacing w:before="5" w:line="242" w:lineRule="auto"/>
        <w:ind w:left="640" w:right="3970"/>
      </w:pPr>
      <w:r>
        <w:t>c = Parser() c.load(open("samples/sample.xml"))</w:t>
      </w:r>
    </w:p>
    <w:p>
      <w:pPr>
        <w:spacing w:after="0" w:line="242" w:lineRule="auto"/>
        <w:sectPr>
          <w:type w:val="continuous"/>
          <w:pgSz w:w="11910" w:h="16840"/>
          <w:pgMar w:top="1440" w:right="1560" w:bottom="280" w:left="1640" w:header="720" w:footer="720" w:gutter="0"/>
        </w:sectPr>
      </w:pPr>
    </w:p>
    <w:p>
      <w:pPr>
        <w:pStyle w:val="7"/>
        <w:spacing w:before="41" w:line="242" w:lineRule="auto"/>
        <w:ind w:left="640" w:right="6610" w:hanging="480"/>
      </w:pPr>
      <w:r>
        <w:t>except EOFError: pass</w:t>
      </w:r>
    </w:p>
    <w:p>
      <w:pPr>
        <w:pStyle w:val="7"/>
        <w:spacing w:before="7"/>
      </w:pPr>
    </w:p>
    <w:p>
      <w:pPr>
        <w:pStyle w:val="6"/>
        <w:spacing w:before="0"/>
      </w:pPr>
      <w:r>
        <w:t>id =&gt; 031</w:t>
      </w:r>
    </w:p>
    <w:p>
      <w:pPr>
        <w:pStyle w:val="7"/>
        <w:spacing w:before="3"/>
        <w:rPr>
          <w:b/>
          <w:sz w:val="22"/>
        </w:rPr>
      </w:pPr>
    </w:p>
    <w:p>
      <w:pPr>
        <w:pStyle w:val="7"/>
        <w:spacing w:before="1"/>
        <w:ind w:left="160"/>
      </w:pPr>
      <w:r>
        <w:t>Example 5-2 展示了一个简单(不完整)的内容输出引擎( rendering engine ).</w:t>
      </w:r>
    </w:p>
    <w:p>
      <w:pPr>
        <w:pStyle w:val="7"/>
        <w:spacing w:before="3"/>
        <w:ind w:left="160"/>
      </w:pPr>
      <w:r>
        <w:t>分析器有一个元素堆栈( _ _tags ), 它连同文本片断传递给输出生成器. 生成</w:t>
      </w:r>
    </w:p>
    <w:p>
      <w:pPr>
        <w:pStyle w:val="7"/>
        <w:spacing w:before="4" w:line="244" w:lineRule="auto"/>
        <w:ind w:left="160" w:right="262"/>
      </w:pPr>
      <w:r>
        <w:t>器会在 style 字典中查询当前标签的层次, 如果不存在, 它将根据样式表创建一个新的样式描述.</w:t>
      </w:r>
    </w:p>
    <w:p>
      <w:pPr>
        <w:pStyle w:val="7"/>
        <w:spacing w:before="10"/>
        <w:rPr>
          <w:sz w:val="21"/>
        </w:rPr>
      </w:pPr>
    </w:p>
    <w:p>
      <w:pPr>
        <w:pStyle w:val="11"/>
        <w:numPr>
          <w:ilvl w:val="3"/>
          <w:numId w:val="65"/>
        </w:numPr>
        <w:tabs>
          <w:tab w:val="left" w:pos="1250"/>
        </w:tabs>
        <w:spacing w:before="0" w:after="0" w:line="460" w:lineRule="auto"/>
        <w:ind w:left="160" w:right="3951" w:firstLine="0"/>
        <w:jc w:val="left"/>
        <w:rPr>
          <w:sz w:val="24"/>
        </w:rPr>
      </w:pPr>
      <w:r>
        <w:rPr>
          <w:b/>
          <w:sz w:val="24"/>
        </w:rPr>
        <w:t>Example</w:t>
      </w:r>
      <w:r>
        <w:rPr>
          <w:b/>
          <w:spacing w:val="-2"/>
          <w:sz w:val="24"/>
        </w:rPr>
        <w:t xml:space="preserve"> </w:t>
      </w:r>
      <w:r>
        <w:rPr>
          <w:b/>
          <w:sz w:val="24"/>
        </w:rPr>
        <w:t>5-2</w:t>
      </w:r>
      <w:r>
        <w:rPr>
          <w:b/>
          <w:spacing w:val="-2"/>
          <w:sz w:val="24"/>
        </w:rPr>
        <w:t xml:space="preserve">. 使用 </w:t>
      </w:r>
      <w:r>
        <w:rPr>
          <w:b/>
          <w:sz w:val="24"/>
        </w:rPr>
        <w:t>xmllib</w:t>
      </w:r>
      <w:r>
        <w:rPr>
          <w:b/>
          <w:spacing w:val="-5"/>
          <w:sz w:val="24"/>
        </w:rPr>
        <w:t xml:space="preserve"> 模块</w:t>
      </w:r>
      <w:r>
        <w:rPr>
          <w:sz w:val="24"/>
        </w:rPr>
        <w:t>File: xmllib-example-2.py</w:t>
      </w:r>
    </w:p>
    <w:p>
      <w:pPr>
        <w:pStyle w:val="7"/>
        <w:spacing w:before="34" w:line="242" w:lineRule="auto"/>
        <w:ind w:left="160" w:right="6370"/>
      </w:pPr>
      <w:r>
        <w:t>import xmllib import string, sys</w:t>
      </w:r>
    </w:p>
    <w:p>
      <w:pPr>
        <w:pStyle w:val="7"/>
        <w:spacing w:before="7"/>
      </w:pPr>
    </w:p>
    <w:p>
      <w:pPr>
        <w:pStyle w:val="7"/>
        <w:ind w:left="160"/>
      </w:pPr>
      <w:r>
        <w:t>STYLESHEET = {</w:t>
      </w:r>
    </w:p>
    <w:p>
      <w:pPr>
        <w:pStyle w:val="7"/>
        <w:spacing w:before="5" w:line="242" w:lineRule="auto"/>
        <w:ind w:left="640" w:right="1330"/>
      </w:pPr>
      <w:r>
        <w:t># each element can contribute one or more style elements "quotation": {"style": "italic"},</w:t>
      </w:r>
    </w:p>
    <w:p>
      <w:pPr>
        <w:pStyle w:val="7"/>
        <w:spacing w:before="2"/>
        <w:ind w:left="640"/>
      </w:pPr>
      <w:r>
        <w:t>"lang": {"weight": "bold"},</w:t>
      </w:r>
    </w:p>
    <w:p>
      <w:pPr>
        <w:pStyle w:val="7"/>
        <w:spacing w:before="5"/>
        <w:ind w:left="640"/>
      </w:pPr>
      <w:r>
        <w:t>"name": {"weight": "medium"},</w:t>
      </w:r>
    </w:p>
    <w:p>
      <w:pPr>
        <w:pStyle w:val="7"/>
        <w:spacing w:before="4"/>
        <w:ind w:left="160"/>
      </w:pPr>
      <w:r>
        <w:t>}</w:t>
      </w:r>
    </w:p>
    <w:p>
      <w:pPr>
        <w:pStyle w:val="7"/>
        <w:spacing w:before="9"/>
      </w:pPr>
    </w:p>
    <w:p>
      <w:pPr>
        <w:pStyle w:val="7"/>
        <w:spacing w:line="242" w:lineRule="auto"/>
        <w:ind w:left="640" w:right="4810" w:hanging="480"/>
      </w:pPr>
      <w:r>
        <w:t>class Parser(xmllib.XMLParser): # a simple styling engine</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renderer):</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xmllib.XMLParser._</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281" w:space="40"/>
            <w:col w:w="801" w:space="39"/>
            <w:col w:w="4549"/>
          </w:cols>
        </w:sectPr>
      </w:pPr>
    </w:p>
    <w:p>
      <w:pPr>
        <w:pStyle w:val="7"/>
        <w:spacing w:before="5" w:line="242" w:lineRule="auto"/>
        <w:ind w:left="1120"/>
        <w:jc w:val="both"/>
      </w:pPr>
      <w:r>
        <w:t>self._ self._ self._</w:t>
      </w:r>
    </w:p>
    <w:p>
      <w:pPr>
        <w:pStyle w:val="7"/>
        <w:spacing w:before="5"/>
        <w:ind w:left="80"/>
      </w:pPr>
      <w:r>
        <w:br w:type="column"/>
      </w:r>
      <w:r>
        <w:t>_data = []</w:t>
      </w:r>
    </w:p>
    <w:p>
      <w:pPr>
        <w:pStyle w:val="7"/>
        <w:spacing w:before="4"/>
        <w:ind w:left="80"/>
      </w:pPr>
      <w:r>
        <w:t>_tags = []</w:t>
      </w:r>
    </w:p>
    <w:p>
      <w:pPr>
        <w:pStyle w:val="7"/>
        <w:spacing w:before="5"/>
        <w:ind w:left="80"/>
      </w:pPr>
      <w:r>
        <w:t>_renderer = renderer</w:t>
      </w:r>
    </w:p>
    <w:p>
      <w:pPr>
        <w:spacing w:after="0"/>
        <w:sectPr>
          <w:type w:val="continuous"/>
          <w:pgSz w:w="11910" w:h="16840"/>
          <w:pgMar w:top="1440" w:right="1560" w:bottom="280" w:left="1640" w:header="720" w:footer="720" w:gutter="0"/>
          <w:cols w:equalWidth="0" w:num="2">
            <w:col w:w="1841" w:space="40"/>
            <w:col w:w="6829"/>
          </w:cols>
        </w:sectPr>
      </w:pPr>
    </w:p>
    <w:p>
      <w:pPr>
        <w:pStyle w:val="7"/>
        <w:spacing w:before="6"/>
        <w:rPr>
          <w:sz w:val="19"/>
        </w:rPr>
      </w:pPr>
    </w:p>
    <w:p>
      <w:pPr>
        <w:pStyle w:val="7"/>
        <w:spacing w:before="67" w:line="242" w:lineRule="auto"/>
        <w:ind w:left="1120" w:right="5530" w:hanging="480"/>
      </w:pPr>
      <w:r>
        <w:t>def load(self, file): while 1:</w:t>
      </w:r>
    </w:p>
    <w:p>
      <w:pPr>
        <w:pStyle w:val="7"/>
        <w:spacing w:before="3" w:line="242" w:lineRule="auto"/>
        <w:ind w:left="1600" w:right="4810"/>
      </w:pPr>
      <w:r>
        <w:t>s = file.read(8192) if not s:</w:t>
      </w:r>
    </w:p>
    <w:p>
      <w:pPr>
        <w:pStyle w:val="7"/>
        <w:spacing w:before="2" w:line="242" w:lineRule="auto"/>
        <w:ind w:left="1600" w:right="5662" w:firstLine="120"/>
        <w:jc w:val="center"/>
      </w:pPr>
      <w:r>
        <w:t>break self.feed(s)</w:t>
      </w:r>
    </w:p>
    <w:p>
      <w:pPr>
        <w:pStyle w:val="7"/>
        <w:spacing w:before="3"/>
        <w:ind w:left="1120"/>
      </w:pPr>
      <w:r>
        <w:t>self.close()</w:t>
      </w:r>
    </w:p>
    <w:p>
      <w:pPr>
        <w:pStyle w:val="7"/>
        <w:spacing w:before="9"/>
      </w:pPr>
    </w:p>
    <w:p>
      <w:pPr>
        <w:pStyle w:val="7"/>
        <w:ind w:left="640"/>
      </w:pPr>
      <w:r>
        <w:t>def handle_data(self, data):</w:t>
      </w:r>
    </w:p>
    <w:p>
      <w:pPr>
        <w:pStyle w:val="7"/>
        <w:spacing w:before="5"/>
        <w:ind w:left="1120"/>
      </w:pPr>
      <w:r>
        <w:t>self._ _data.append(data)</w:t>
      </w:r>
    </w:p>
    <w:p>
      <w:pPr>
        <w:pStyle w:val="7"/>
        <w:spacing w:before="6"/>
        <w:rPr>
          <w:sz w:val="19"/>
        </w:rPr>
      </w:pPr>
    </w:p>
    <w:p>
      <w:pPr>
        <w:pStyle w:val="7"/>
        <w:spacing w:before="67"/>
        <w:ind w:left="640"/>
      </w:pPr>
      <w:r>
        <w:t>def unknown_starttag(self, tag, attrs):</w:t>
      </w:r>
    </w:p>
    <w:p>
      <w:pPr>
        <w:spacing w:after="0"/>
        <w:sectPr>
          <w:type w:val="continuous"/>
          <w:pgSz w:w="11910" w:h="16840"/>
          <w:pgMar w:top="1440" w:right="1560" w:bottom="280" w:left="1640" w:header="720" w:footer="720" w:gutter="0"/>
        </w:sectPr>
      </w:pPr>
    </w:p>
    <w:p>
      <w:pPr>
        <w:pStyle w:val="7"/>
        <w:spacing w:before="41"/>
        <w:ind w:left="1120"/>
      </w:pPr>
      <w:r>
        <w:t>if self._ _data:</w:t>
      </w:r>
    </w:p>
    <w:p>
      <w:pPr>
        <w:spacing w:after="0"/>
        <w:sectPr>
          <w:pgSz w:w="11910" w:h="16840"/>
          <w:pgMar w:top="1400" w:right="1560" w:bottom="280" w:left="1640" w:header="720" w:footer="720" w:gutter="0"/>
        </w:sectPr>
      </w:pPr>
    </w:p>
    <w:p>
      <w:pPr>
        <w:pStyle w:val="7"/>
        <w:spacing w:before="4"/>
        <w:jc w:val="right"/>
      </w:pPr>
      <w:r>
        <w:t>text =</w:t>
      </w:r>
    </w:p>
    <w:p>
      <w:pPr>
        <w:pStyle w:val="7"/>
        <w:spacing w:before="4"/>
        <w:ind w:left="80"/>
      </w:pPr>
      <w:r>
        <w:br w:type="column"/>
      </w:r>
      <w:r>
        <w:t>string.join(self._</w:t>
      </w:r>
    </w:p>
    <w:p>
      <w:pPr>
        <w:pStyle w:val="7"/>
        <w:spacing w:before="4"/>
        <w:ind w:left="80"/>
      </w:pPr>
      <w:r>
        <w:br w:type="column"/>
      </w:r>
      <w:r>
        <w:t>_data, "")</w:t>
      </w:r>
    </w:p>
    <w:p>
      <w:pPr>
        <w:spacing w:after="0"/>
        <w:sectPr>
          <w:type w:val="continuous"/>
          <w:pgSz w:w="11910" w:h="16840"/>
          <w:pgMar w:top="1440" w:right="1560" w:bottom="280" w:left="1640" w:header="720" w:footer="720" w:gutter="0"/>
          <w:cols w:equalWidth="0" w:num="3">
            <w:col w:w="2321" w:space="40"/>
            <w:col w:w="2241" w:space="39"/>
            <w:col w:w="4069"/>
          </w:cols>
        </w:sectPr>
      </w:pPr>
    </w:p>
    <w:p>
      <w:pPr>
        <w:pStyle w:val="7"/>
        <w:spacing w:before="5"/>
        <w:jc w:val="right"/>
      </w:pPr>
      <w:r>
        <w:t>self._</w:t>
      </w:r>
    </w:p>
    <w:p>
      <w:pPr>
        <w:pStyle w:val="7"/>
        <w:spacing w:before="5"/>
        <w:ind w:left="80"/>
      </w:pPr>
      <w:r>
        <w:br w:type="column"/>
      </w:r>
      <w:r>
        <w:t>_renderer.text(self._</w:t>
      </w:r>
    </w:p>
    <w:p>
      <w:pPr>
        <w:pStyle w:val="7"/>
        <w:spacing w:before="5"/>
        <w:ind w:left="80"/>
      </w:pPr>
      <w:r>
        <w:br w:type="column"/>
      </w:r>
      <w:r>
        <w:t>_tags, text)</w:t>
      </w:r>
    </w:p>
    <w:p>
      <w:pPr>
        <w:spacing w:after="0"/>
        <w:sectPr>
          <w:type w:val="continuous"/>
          <w:pgSz w:w="11910" w:h="16840"/>
          <w:pgMar w:top="1440" w:right="1560" w:bottom="280" w:left="1640" w:header="720" w:footer="720" w:gutter="0"/>
          <w:cols w:equalWidth="0" w:num="3">
            <w:col w:w="2321" w:space="40"/>
            <w:col w:w="2601" w:space="39"/>
            <w:col w:w="3709"/>
          </w:cols>
        </w:sectPr>
      </w:pPr>
    </w:p>
    <w:p>
      <w:pPr>
        <w:pStyle w:val="7"/>
        <w:spacing w:before="4" w:line="242" w:lineRule="auto"/>
        <w:ind w:left="1120" w:right="-19"/>
      </w:pPr>
      <w:r>
        <w:t>self._ self._</w:t>
      </w:r>
    </w:p>
    <w:p>
      <w:pPr>
        <w:pStyle w:val="7"/>
        <w:spacing w:before="4"/>
        <w:ind w:left="80"/>
      </w:pPr>
      <w:r>
        <w:br w:type="column"/>
      </w:r>
      <w:r>
        <w:t>_tags.append(tag)</w:t>
      </w:r>
    </w:p>
    <w:p>
      <w:pPr>
        <w:pStyle w:val="7"/>
        <w:spacing w:before="5"/>
        <w:ind w:left="80"/>
      </w:pPr>
      <w:r>
        <w:t>_data = []</w:t>
      </w:r>
    </w:p>
    <w:p>
      <w:pPr>
        <w:spacing w:after="0"/>
        <w:sectPr>
          <w:type w:val="continuous"/>
          <w:pgSz w:w="11910" w:h="16840"/>
          <w:pgMar w:top="1440" w:right="1560" w:bottom="280" w:left="1640" w:header="720" w:footer="720" w:gutter="0"/>
          <w:cols w:equalWidth="0" w:num="2">
            <w:col w:w="1841" w:space="40"/>
            <w:col w:w="6829"/>
          </w:cols>
        </w:sectPr>
      </w:pPr>
    </w:p>
    <w:p>
      <w:pPr>
        <w:pStyle w:val="7"/>
        <w:spacing w:before="5"/>
        <w:rPr>
          <w:sz w:val="19"/>
        </w:rPr>
      </w:pPr>
    </w:p>
    <w:p>
      <w:pPr>
        <w:pStyle w:val="7"/>
        <w:spacing w:before="67"/>
        <w:ind w:left="640"/>
      </w:pPr>
      <w:r>
        <w:t>def unknown_endtag(self, tag):</w:t>
      </w:r>
    </w:p>
    <w:p>
      <w:pPr>
        <w:pStyle w:val="7"/>
        <w:spacing w:before="4"/>
        <w:ind w:left="1120"/>
      </w:pPr>
      <w:r>
        <w:t>self._ _tags.pop()</w:t>
      </w:r>
    </w:p>
    <w:p>
      <w:pPr>
        <w:pStyle w:val="7"/>
        <w:spacing w:before="5"/>
        <w:ind w:left="1120"/>
      </w:pPr>
      <w:r>
        <w:t>if self._ _data:</w:t>
      </w:r>
    </w:p>
    <w:p>
      <w:pPr>
        <w:spacing w:after="0"/>
        <w:sectPr>
          <w:type w:val="continuous"/>
          <w:pgSz w:w="11910" w:h="16840"/>
          <w:pgMar w:top="1440" w:right="1560" w:bottom="280" w:left="1640" w:header="720" w:footer="720" w:gutter="0"/>
        </w:sectPr>
      </w:pPr>
    </w:p>
    <w:p>
      <w:pPr>
        <w:pStyle w:val="7"/>
        <w:spacing w:before="4"/>
        <w:jc w:val="right"/>
      </w:pPr>
      <w:r>
        <w:t>text =</w:t>
      </w:r>
    </w:p>
    <w:p>
      <w:pPr>
        <w:pStyle w:val="7"/>
        <w:spacing w:before="4"/>
        <w:ind w:left="80"/>
      </w:pPr>
      <w:r>
        <w:br w:type="column"/>
      </w:r>
      <w:r>
        <w:t>string.join(self._</w:t>
      </w:r>
    </w:p>
    <w:p>
      <w:pPr>
        <w:pStyle w:val="7"/>
        <w:spacing w:before="4"/>
        <w:ind w:left="80"/>
      </w:pPr>
      <w:r>
        <w:br w:type="column"/>
      </w:r>
      <w:r>
        <w:t>_data, "")</w:t>
      </w:r>
    </w:p>
    <w:p>
      <w:pPr>
        <w:spacing w:after="0"/>
        <w:sectPr>
          <w:type w:val="continuous"/>
          <w:pgSz w:w="11910" w:h="16840"/>
          <w:pgMar w:top="1440" w:right="1560" w:bottom="280" w:left="1640" w:header="720" w:footer="720" w:gutter="0"/>
          <w:cols w:equalWidth="0" w:num="3">
            <w:col w:w="2321" w:space="40"/>
            <w:col w:w="2241" w:space="39"/>
            <w:col w:w="4069"/>
          </w:cols>
        </w:sectPr>
      </w:pPr>
    </w:p>
    <w:p>
      <w:pPr>
        <w:pStyle w:val="7"/>
        <w:spacing w:before="5"/>
        <w:jc w:val="right"/>
      </w:pPr>
      <w:r>
        <w:t>self._</w:t>
      </w:r>
    </w:p>
    <w:p>
      <w:pPr>
        <w:pStyle w:val="7"/>
        <w:spacing w:before="5"/>
        <w:ind w:left="80"/>
      </w:pPr>
      <w:r>
        <w:br w:type="column"/>
      </w:r>
      <w:r>
        <w:t>_renderer.text(self._</w:t>
      </w:r>
    </w:p>
    <w:p>
      <w:pPr>
        <w:pStyle w:val="7"/>
        <w:spacing w:before="5"/>
        <w:ind w:left="80"/>
      </w:pPr>
      <w:r>
        <w:br w:type="column"/>
      </w:r>
      <w:r>
        <w:t>_tags, text)</w:t>
      </w:r>
    </w:p>
    <w:p>
      <w:pPr>
        <w:spacing w:after="0"/>
        <w:sectPr>
          <w:type w:val="continuous"/>
          <w:pgSz w:w="11910" w:h="16840"/>
          <w:pgMar w:top="1440" w:right="1560" w:bottom="280" w:left="1640" w:header="720" w:footer="720" w:gutter="0"/>
          <w:cols w:equalWidth="0" w:num="3">
            <w:col w:w="2321" w:space="40"/>
            <w:col w:w="2601" w:space="39"/>
            <w:col w:w="3709"/>
          </w:cols>
        </w:sectPr>
      </w:pPr>
    </w:p>
    <w:p>
      <w:pPr>
        <w:pStyle w:val="7"/>
        <w:spacing w:before="4"/>
        <w:ind w:left="1120"/>
      </w:pPr>
      <w:r>
        <w:t>self._ _data = []</w:t>
      </w:r>
    </w:p>
    <w:p>
      <w:pPr>
        <w:pStyle w:val="7"/>
        <w:spacing w:before="7"/>
        <w:rPr>
          <w:sz w:val="19"/>
        </w:rPr>
      </w:pPr>
    </w:p>
    <w:p>
      <w:pPr>
        <w:pStyle w:val="7"/>
        <w:spacing w:before="66"/>
        <w:ind w:left="160"/>
      </w:pPr>
      <w:r>
        <w:t>class DumbRenderer:</w:t>
      </w:r>
    </w:p>
    <w:p>
      <w:pPr>
        <w:pStyle w:val="7"/>
        <w:spacing w:before="7"/>
        <w:rPr>
          <w:sz w:val="19"/>
        </w:rPr>
      </w:pPr>
    </w:p>
    <w:p>
      <w:pPr>
        <w:spacing w:after="0"/>
        <w:rPr>
          <w:sz w:val="19"/>
        </w:rPr>
        <w:sectPr>
          <w:type w:val="continuous"/>
          <w:pgSz w:w="11910" w:h="16840"/>
          <w:pgMar w:top="144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self.cache = {}</w:t>
      </w:r>
    </w:p>
    <w:p>
      <w:pPr>
        <w:pStyle w:val="7"/>
        <w:spacing w:before="9"/>
      </w:pPr>
    </w:p>
    <w:p>
      <w:pPr>
        <w:pStyle w:val="7"/>
        <w:ind w:left="640"/>
      </w:pPr>
      <w:r>
        <w:t>def text(self, tags, text):</w:t>
      </w:r>
    </w:p>
    <w:p>
      <w:pPr>
        <w:pStyle w:val="7"/>
        <w:spacing w:before="4" w:line="242" w:lineRule="auto"/>
        <w:ind w:left="1120" w:right="1516"/>
      </w:pPr>
      <w:r>
        <w:t xml:space="preserve"># render text in the style given by the tag </w:t>
      </w:r>
      <w:r>
        <w:rPr>
          <w:spacing w:val="-4"/>
        </w:rPr>
        <w:t xml:space="preserve">stack </w:t>
      </w:r>
      <w:r>
        <w:t>tags = tuple(tags)</w:t>
      </w:r>
    </w:p>
    <w:p>
      <w:pPr>
        <w:pStyle w:val="7"/>
        <w:spacing w:before="3" w:line="242" w:lineRule="auto"/>
        <w:ind w:left="1120" w:right="4210"/>
      </w:pPr>
      <w:r>
        <w:t>style = self.cache.get(tags) if style is None:</w:t>
      </w:r>
    </w:p>
    <w:p>
      <w:pPr>
        <w:pStyle w:val="7"/>
        <w:spacing w:before="3" w:line="242" w:lineRule="auto"/>
        <w:ind w:left="1600" w:right="3610"/>
      </w:pPr>
      <w:r>
        <w:t># figure out a combined style style = {}</w:t>
      </w:r>
    </w:p>
    <w:p>
      <w:pPr>
        <w:pStyle w:val="7"/>
        <w:spacing w:before="3"/>
        <w:ind w:left="1600"/>
      </w:pPr>
      <w:r>
        <w:t>for tag in tags:</w:t>
      </w:r>
    </w:p>
    <w:p>
      <w:pPr>
        <w:pStyle w:val="7"/>
        <w:spacing w:before="4" w:line="242" w:lineRule="auto"/>
        <w:ind w:left="2080" w:right="3850"/>
      </w:pPr>
      <w:r>
        <w:t>s = STYLESHEET.get(tag) if s:</w:t>
      </w:r>
    </w:p>
    <w:p>
      <w:pPr>
        <w:pStyle w:val="7"/>
        <w:spacing w:before="3" w:line="242" w:lineRule="auto"/>
        <w:ind w:left="1600" w:right="2422" w:firstLine="960"/>
      </w:pPr>
      <w:r>
        <w:t>style.update(s) self.cache[tags] = style # update</w:t>
      </w:r>
      <w:r>
        <w:rPr>
          <w:spacing w:val="2"/>
        </w:rPr>
        <w:t xml:space="preserve"> </w:t>
      </w:r>
      <w:r>
        <w:rPr>
          <w:spacing w:val="-4"/>
        </w:rPr>
        <w:t>cache</w:t>
      </w:r>
    </w:p>
    <w:p>
      <w:pPr>
        <w:pStyle w:val="7"/>
        <w:tabs>
          <w:tab w:val="left" w:pos="3519"/>
        </w:tabs>
        <w:spacing w:before="3" w:line="242" w:lineRule="auto"/>
        <w:ind w:left="1120" w:right="2542"/>
      </w:pPr>
      <w:r>
        <w:t># write to standard output sys.stdout.write("%s =&gt;\n" % style) sys.stdout.write("</w:t>
      </w:r>
      <w:r>
        <w:tab/>
      </w:r>
      <w:r>
        <w:t>" + repr(text) +</w:t>
      </w:r>
      <w:r>
        <w:rPr>
          <w:spacing w:val="3"/>
        </w:rPr>
        <w:t xml:space="preserve"> </w:t>
      </w:r>
      <w:r>
        <w:rPr>
          <w:spacing w:val="-4"/>
        </w:rPr>
        <w:t>"\n")</w:t>
      </w:r>
    </w:p>
    <w:p>
      <w:pPr>
        <w:pStyle w:val="7"/>
        <w:spacing w:before="9"/>
      </w:pPr>
    </w:p>
    <w:p>
      <w:pPr>
        <w:pStyle w:val="7"/>
        <w:ind w:left="160"/>
      </w:pPr>
      <w:r>
        <w:t>#</w:t>
      </w:r>
    </w:p>
    <w:p>
      <w:pPr>
        <w:pStyle w:val="7"/>
        <w:spacing w:before="4"/>
        <w:ind w:left="160"/>
      </w:pPr>
      <w:r>
        <w:t># try it out</w:t>
      </w:r>
    </w:p>
    <w:p>
      <w:pPr>
        <w:pStyle w:val="7"/>
        <w:spacing w:before="9"/>
      </w:pPr>
    </w:p>
    <w:p>
      <w:pPr>
        <w:pStyle w:val="7"/>
        <w:spacing w:line="242" w:lineRule="auto"/>
        <w:ind w:left="160" w:right="6370"/>
      </w:pPr>
      <w:r>
        <w:t>r = DumbRenderer() c = Parser(r)</w:t>
      </w:r>
    </w:p>
    <w:p>
      <w:pPr>
        <w:pStyle w:val="7"/>
        <w:spacing w:before="3"/>
        <w:ind w:left="160"/>
      </w:pPr>
      <w:r>
        <w:t>c.load(open("samples/sample.xml"))</w:t>
      </w:r>
    </w:p>
    <w:p>
      <w:pPr>
        <w:pStyle w:val="7"/>
        <w:spacing w:before="9"/>
      </w:pPr>
    </w:p>
    <w:p>
      <w:pPr>
        <w:pStyle w:val="6"/>
        <w:spacing w:before="0"/>
      </w:pPr>
      <w:r>
        <w:t>{'style': 'italic'} =&gt;</w:t>
      </w:r>
    </w:p>
    <w:p>
      <w:pPr>
        <w:spacing w:before="5" w:line="242" w:lineRule="auto"/>
        <w:ind w:left="401" w:right="1516" w:firstLine="0"/>
        <w:jc w:val="left"/>
        <w:rPr>
          <w:b/>
          <w:sz w:val="24"/>
        </w:rPr>
      </w:pPr>
      <w:r>
        <w:rPr>
          <w:b/>
          <w:sz w:val="24"/>
        </w:rPr>
        <w:t>'I\'ve had a lot of developers come up to me and\012say, "I haven\'t had this much fun in a long time. It sure</w:t>
      </w:r>
    </w:p>
    <w:p>
      <w:pPr>
        <w:spacing w:after="0" w:line="242" w:lineRule="auto"/>
        <w:jc w:val="left"/>
        <w:rPr>
          <w:sz w:val="24"/>
        </w:rPr>
        <w:sectPr>
          <w:type w:val="continuous"/>
          <w:pgSz w:w="11910" w:h="16840"/>
          <w:pgMar w:top="1440" w:right="1560" w:bottom="280" w:left="1640" w:header="720" w:footer="720" w:gutter="0"/>
        </w:sectPr>
      </w:pPr>
    </w:p>
    <w:p>
      <w:pPr>
        <w:spacing w:before="41"/>
        <w:ind w:left="401" w:right="0" w:firstLine="0"/>
        <w:jc w:val="left"/>
        <w:rPr>
          <w:b/>
          <w:sz w:val="24"/>
        </w:rPr>
      </w:pPr>
      <w:r>
        <w:rPr>
          <w:b/>
          <w:sz w:val="24"/>
        </w:rPr>
        <w:t>beats\012writing '</w:t>
      </w:r>
    </w:p>
    <w:p>
      <w:pPr>
        <w:spacing w:before="4" w:line="242" w:lineRule="auto"/>
        <w:ind w:left="401" w:right="3693" w:hanging="242"/>
        <w:jc w:val="left"/>
        <w:rPr>
          <w:b/>
          <w:sz w:val="24"/>
        </w:rPr>
      </w:pPr>
      <w:r>
        <w:rPr>
          <w:b/>
          <w:sz w:val="24"/>
        </w:rPr>
        <w:t>{'style': 'italic', 'weight': 'bold'} =&gt; 'Cobol'</w:t>
      </w:r>
    </w:p>
    <w:p>
      <w:pPr>
        <w:spacing w:before="3"/>
        <w:ind w:left="160" w:right="0" w:firstLine="0"/>
        <w:jc w:val="left"/>
        <w:rPr>
          <w:b/>
          <w:sz w:val="24"/>
        </w:rPr>
      </w:pPr>
      <w:r>
        <w:rPr>
          <w:b/>
          <w:sz w:val="24"/>
        </w:rPr>
        <w:t>{'style': 'italic'} =&gt;</w:t>
      </w:r>
    </w:p>
    <w:p>
      <w:pPr>
        <w:spacing w:before="5"/>
        <w:ind w:left="401" w:right="0" w:firstLine="0"/>
        <w:jc w:val="left"/>
        <w:rPr>
          <w:b/>
          <w:sz w:val="24"/>
        </w:rPr>
      </w:pPr>
      <w:r>
        <w:rPr>
          <w:b/>
          <w:sz w:val="24"/>
        </w:rPr>
        <w:t>'" -- '</w:t>
      </w:r>
    </w:p>
    <w:p>
      <w:pPr>
        <w:spacing w:before="4" w:line="242" w:lineRule="auto"/>
        <w:ind w:left="401" w:right="3451" w:hanging="242"/>
        <w:jc w:val="left"/>
        <w:rPr>
          <w:b/>
          <w:sz w:val="24"/>
        </w:rPr>
      </w:pPr>
      <w:r>
        <w:rPr>
          <w:b/>
          <w:sz w:val="24"/>
        </w:rPr>
        <w:t>{'style': 'italic', 'weight': 'medium'} =&gt; 'James Gosling'</w:t>
      </w:r>
    </w:p>
    <w:p>
      <w:pPr>
        <w:spacing w:before="3" w:line="242" w:lineRule="auto"/>
        <w:ind w:left="401" w:right="5870" w:hanging="242"/>
        <w:jc w:val="left"/>
        <w:rPr>
          <w:b/>
          <w:sz w:val="24"/>
        </w:rPr>
      </w:pPr>
      <w:r>
        <w:rPr>
          <w:b/>
          <w:sz w:val="24"/>
        </w:rPr>
        <w:t>{'style': 'italic'} =&gt; ', on\012'</w:t>
      </w:r>
    </w:p>
    <w:p>
      <w:pPr>
        <w:spacing w:before="3" w:line="242" w:lineRule="auto"/>
        <w:ind w:left="401" w:right="5991" w:hanging="242"/>
        <w:jc w:val="left"/>
        <w:rPr>
          <w:b/>
          <w:sz w:val="24"/>
        </w:rPr>
      </w:pPr>
      <w:r>
        <w:rPr>
          <w:b/>
          <w:sz w:val="24"/>
        </w:rPr>
        <w:t>{'weight': 'bold'} =&gt; 'Java'</w:t>
      </w:r>
    </w:p>
    <w:p>
      <w:pPr>
        <w:spacing w:before="3" w:line="242" w:lineRule="auto"/>
        <w:ind w:left="401" w:right="5870" w:hanging="242"/>
        <w:jc w:val="left"/>
        <w:rPr>
          <w:b/>
          <w:sz w:val="24"/>
        </w:rPr>
      </w:pPr>
      <w:r>
        <w:rPr>
          <w:b/>
          <w:sz w:val="24"/>
        </w:rPr>
        <w:t>{'style': 'italic'} =&gt; '.'</w:t>
      </w:r>
    </w:p>
    <w:p>
      <w:pPr>
        <w:pStyle w:val="7"/>
        <w:spacing w:before="7"/>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6" name="直线 7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5"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ktRbXAAAACgEAAA8AAAAAAAAAAQAgAAAAIgAA&#10;AGRycy9kb3ducmV2LnhtbFBLAQIUABQAAAAIAIdO4kBYkqkP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5.3. xml.parsers.expat 模块</w:t>
      </w:r>
    </w:p>
    <w:p>
      <w:pPr>
        <w:pStyle w:val="7"/>
        <w:spacing w:before="3"/>
        <w:rPr>
          <w:b/>
          <w:sz w:val="28"/>
        </w:rPr>
      </w:pPr>
    </w:p>
    <w:p>
      <w:pPr>
        <w:pStyle w:val="7"/>
        <w:spacing w:before="1" w:line="244" w:lineRule="auto"/>
        <w:ind w:left="160" w:right="165"/>
      </w:pPr>
      <w:r>
        <w:rPr>
          <w:spacing w:val="-4"/>
        </w:rPr>
        <w:t xml:space="preserve">(可选) </w:t>
      </w:r>
      <w:r>
        <w:t>xml.parsers.expat 模块是 James Clark's Expat XML parser</w:t>
      </w:r>
      <w:r>
        <w:rPr>
          <w:spacing w:val="-3"/>
        </w:rPr>
        <w:t xml:space="preserve"> 的接口. </w:t>
      </w:r>
      <w:r>
        <w:t>Example 5-3 展示了这个功能完整且性能很好的语法分析器.</w:t>
      </w:r>
    </w:p>
    <w:p>
      <w:pPr>
        <w:pStyle w:val="7"/>
        <w:spacing w:before="8"/>
        <w:rPr>
          <w:sz w:val="21"/>
        </w:rPr>
      </w:pPr>
    </w:p>
    <w:p>
      <w:pPr>
        <w:pStyle w:val="11"/>
        <w:numPr>
          <w:ilvl w:val="3"/>
          <w:numId w:val="66"/>
        </w:numPr>
        <w:tabs>
          <w:tab w:val="left" w:pos="1249"/>
        </w:tabs>
        <w:spacing w:before="0" w:after="0" w:line="460" w:lineRule="auto"/>
        <w:ind w:left="160" w:right="2623" w:firstLine="0"/>
        <w:jc w:val="left"/>
        <w:rPr>
          <w:sz w:val="24"/>
        </w:rPr>
      </w:pPr>
      <w:r>
        <w:rPr>
          <w:b/>
          <w:sz w:val="24"/>
        </w:rPr>
        <w:t>Example</w:t>
      </w:r>
      <w:r>
        <w:rPr>
          <w:b/>
          <w:spacing w:val="-7"/>
          <w:sz w:val="24"/>
        </w:rPr>
        <w:t xml:space="preserve"> </w:t>
      </w:r>
      <w:r>
        <w:rPr>
          <w:b/>
          <w:sz w:val="24"/>
        </w:rPr>
        <w:t>5-3.</w:t>
      </w:r>
      <w:r>
        <w:rPr>
          <w:b/>
          <w:spacing w:val="-4"/>
          <w:sz w:val="24"/>
        </w:rPr>
        <w:t xml:space="preserve"> 使用 </w:t>
      </w:r>
      <w:r>
        <w:rPr>
          <w:b/>
          <w:sz w:val="24"/>
        </w:rPr>
        <w:t>xml.parsers.expat</w:t>
      </w:r>
      <w:r>
        <w:rPr>
          <w:b/>
          <w:spacing w:val="-3"/>
          <w:sz w:val="24"/>
        </w:rPr>
        <w:t xml:space="preserve"> 模块</w:t>
      </w:r>
      <w:r>
        <w:rPr>
          <w:spacing w:val="-3"/>
          <w:sz w:val="24"/>
        </w:rPr>
        <w:t>File: xml-parsers-expat-example-1.py</w:t>
      </w:r>
    </w:p>
    <w:p>
      <w:pPr>
        <w:pStyle w:val="7"/>
        <w:spacing w:before="34" w:line="487" w:lineRule="auto"/>
        <w:ind w:left="160" w:right="5050"/>
      </w:pPr>
      <w:r>
        <w:t>from xml.parsers import expat class Parser:</w:t>
      </w:r>
    </w:p>
    <w:p>
      <w:pPr>
        <w:spacing w:after="0" w:line="487" w:lineRule="auto"/>
        <w:sectPr>
          <w:pgSz w:w="11910" w:h="16840"/>
          <w:pgMar w:top="1400" w:right="1560" w:bottom="280" w:left="1640" w:header="720" w:footer="720" w:gutter="0"/>
        </w:sectPr>
      </w:pPr>
    </w:p>
    <w:p>
      <w:pPr>
        <w:pStyle w:val="7"/>
        <w:spacing w:line="307" w:lineRule="exact"/>
        <w:ind w:left="640"/>
      </w:pPr>
      <w:r>
        <w:t>def</w:t>
      </w:r>
    </w:p>
    <w:p>
      <w:pPr>
        <w:pStyle w:val="7"/>
        <w:spacing w:line="307" w:lineRule="exact"/>
        <w:ind w:left="80"/>
      </w:pPr>
      <w:r>
        <w:br w:type="column"/>
      </w:r>
      <w:r>
        <w:t>_ _init_</w:t>
      </w:r>
    </w:p>
    <w:p>
      <w:pPr>
        <w:pStyle w:val="7"/>
        <w:spacing w:line="307" w:lineRule="exact"/>
        <w:ind w:left="80"/>
      </w:pPr>
      <w:r>
        <w:br w:type="column"/>
      </w:r>
      <w:r>
        <w:t>_(self):</w:t>
      </w:r>
    </w:p>
    <w:p>
      <w:pPr>
        <w:spacing w:after="0" w:line="307" w:lineRule="exact"/>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2170"/>
      </w:pPr>
      <w:r>
        <w:t>self._parser = expat.ParserCreate() self._parser.StartElementHandler = self.start self._parser.EndElementHandler = self.end self._parser.CharacterDataHandler = self.data</w:t>
      </w:r>
    </w:p>
    <w:p>
      <w:pPr>
        <w:pStyle w:val="7"/>
        <w:spacing w:before="10"/>
      </w:pPr>
    </w:p>
    <w:p>
      <w:pPr>
        <w:pStyle w:val="7"/>
        <w:spacing w:line="242" w:lineRule="auto"/>
        <w:ind w:left="1120" w:right="4330" w:hanging="480"/>
      </w:pPr>
      <w:r>
        <w:t>def feed(self, data): self._parser.Parse(data, 0)</w:t>
      </w:r>
    </w:p>
    <w:p>
      <w:pPr>
        <w:pStyle w:val="7"/>
        <w:spacing w:before="8"/>
      </w:pPr>
    </w:p>
    <w:p>
      <w:pPr>
        <w:pStyle w:val="7"/>
        <w:ind w:left="640"/>
      </w:pPr>
      <w:r>
        <w:t>def close(self):</w:t>
      </w:r>
    </w:p>
    <w:p>
      <w:pPr>
        <w:pStyle w:val="7"/>
        <w:spacing w:before="4"/>
        <w:ind w:left="1120"/>
      </w:pPr>
      <w:r>
        <w:t>self._parser.Parse("", 1) # end of data</w:t>
      </w:r>
    </w:p>
    <w:p>
      <w:pPr>
        <w:pStyle w:val="7"/>
        <w:spacing w:before="5"/>
        <w:ind w:left="1120"/>
      </w:pPr>
      <w:r>
        <w:t>del self._parser # get rid of circular references</w:t>
      </w:r>
    </w:p>
    <w:p>
      <w:pPr>
        <w:pStyle w:val="7"/>
        <w:spacing w:before="9"/>
      </w:pPr>
    </w:p>
    <w:p>
      <w:pPr>
        <w:pStyle w:val="7"/>
        <w:ind w:left="640"/>
      </w:pPr>
      <w:r>
        <w:t>def start(self, tag, attrs):</w:t>
      </w:r>
    </w:p>
    <w:p>
      <w:pPr>
        <w:pStyle w:val="7"/>
        <w:spacing w:before="4"/>
        <w:ind w:left="1120"/>
      </w:pPr>
      <w:r>
        <w:t>print "START", repr(tag), attrs</w:t>
      </w:r>
    </w:p>
    <w:p>
      <w:pPr>
        <w:spacing w:after="0"/>
        <w:sectPr>
          <w:type w:val="continuous"/>
          <w:pgSz w:w="11910" w:h="16840"/>
          <w:pgMar w:top="1440" w:right="1560" w:bottom="280" w:left="1640" w:header="720" w:footer="720" w:gutter="0"/>
        </w:sectPr>
      </w:pPr>
    </w:p>
    <w:p>
      <w:pPr>
        <w:pStyle w:val="7"/>
        <w:spacing w:before="41"/>
        <w:ind w:left="640"/>
      </w:pPr>
      <w:r>
        <w:t>def end(self, tag):</w:t>
      </w:r>
    </w:p>
    <w:p>
      <w:pPr>
        <w:pStyle w:val="7"/>
        <w:spacing w:before="4"/>
        <w:ind w:left="1120"/>
      </w:pPr>
      <w:r>
        <w:t>print "END", repr(tag)</w:t>
      </w:r>
    </w:p>
    <w:p>
      <w:pPr>
        <w:pStyle w:val="7"/>
        <w:spacing w:before="9"/>
      </w:pPr>
    </w:p>
    <w:p>
      <w:pPr>
        <w:pStyle w:val="7"/>
        <w:ind w:left="640"/>
      </w:pPr>
      <w:r>
        <w:t>def data(self, data):</w:t>
      </w:r>
    </w:p>
    <w:p>
      <w:pPr>
        <w:pStyle w:val="7"/>
        <w:spacing w:before="5"/>
        <w:ind w:left="1120"/>
      </w:pPr>
      <w:r>
        <w:t>print "DATA", repr(data)</w:t>
      </w:r>
    </w:p>
    <w:p>
      <w:pPr>
        <w:pStyle w:val="7"/>
        <w:spacing w:before="9"/>
      </w:pPr>
    </w:p>
    <w:p>
      <w:pPr>
        <w:pStyle w:val="7"/>
        <w:spacing w:line="242" w:lineRule="auto"/>
        <w:ind w:left="160" w:right="5530"/>
      </w:pPr>
      <w:r>
        <w:t>p = Parser() p.feed("&lt;tag&gt;data&lt;/tag&gt;") p.close()</w:t>
      </w:r>
    </w:p>
    <w:p>
      <w:pPr>
        <w:pStyle w:val="7"/>
        <w:spacing w:before="8"/>
      </w:pPr>
    </w:p>
    <w:p>
      <w:pPr>
        <w:pStyle w:val="6"/>
        <w:spacing w:before="1" w:line="242" w:lineRule="auto"/>
        <w:ind w:right="6729"/>
      </w:pPr>
      <w:r>
        <w:t>START u'tag' {} DATA u'data' END u'tag'</w:t>
      </w:r>
    </w:p>
    <w:p>
      <w:pPr>
        <w:pStyle w:val="7"/>
        <w:spacing w:before="3"/>
        <w:rPr>
          <w:b/>
          <w:sz w:val="22"/>
        </w:rPr>
      </w:pPr>
    </w:p>
    <w:p>
      <w:pPr>
        <w:pStyle w:val="7"/>
        <w:spacing w:line="242" w:lineRule="auto"/>
        <w:ind w:left="160" w:right="262"/>
      </w:pPr>
      <w:r>
        <w:t>注意即使你传入的是普通的文本, 这里的分析器仍然会返回 Unicode 字符串. 默认情况下, 分析器将源文本作为 UTF-8 解析. 如果要使用其他编码, 请确保</w:t>
      </w:r>
    </w:p>
    <w:p>
      <w:pPr>
        <w:spacing w:before="0" w:line="313" w:lineRule="exact"/>
        <w:ind w:left="160" w:right="0" w:firstLine="0"/>
        <w:jc w:val="left"/>
        <w:rPr>
          <w:sz w:val="24"/>
        </w:rPr>
      </w:pPr>
      <w:r>
        <w:rPr>
          <w:sz w:val="24"/>
        </w:rPr>
        <w:t xml:space="preserve">XML 文件包含 </w:t>
      </w:r>
      <w:r>
        <w:rPr>
          <w:i/>
          <w:sz w:val="25"/>
        </w:rPr>
        <w:t xml:space="preserve">encoding </w:t>
      </w:r>
      <w:r>
        <w:rPr>
          <w:sz w:val="24"/>
        </w:rPr>
        <w:t>说明. 如 Example 5-4 所示.</w:t>
      </w:r>
    </w:p>
    <w:p>
      <w:pPr>
        <w:pStyle w:val="7"/>
        <w:spacing w:before="12"/>
        <w:rPr>
          <w:sz w:val="21"/>
        </w:rPr>
      </w:pPr>
    </w:p>
    <w:p>
      <w:pPr>
        <w:pStyle w:val="6"/>
        <w:numPr>
          <w:ilvl w:val="3"/>
          <w:numId w:val="66"/>
        </w:numPr>
        <w:tabs>
          <w:tab w:val="left" w:pos="1250"/>
        </w:tabs>
        <w:spacing w:before="0" w:after="0" w:line="244" w:lineRule="auto"/>
        <w:ind w:left="160" w:right="327" w:firstLine="0"/>
        <w:jc w:val="left"/>
      </w:pPr>
      <w:r>
        <w:t>Example</w:t>
      </w:r>
      <w:r>
        <w:rPr>
          <w:spacing w:val="-4"/>
        </w:rPr>
        <w:t xml:space="preserve"> </w:t>
      </w:r>
      <w:r>
        <w:t>5-4</w:t>
      </w:r>
      <w:r>
        <w:rPr>
          <w:spacing w:val="-3"/>
        </w:rPr>
        <w:t xml:space="preserve">. 使用 </w:t>
      </w:r>
      <w:r>
        <w:t>xml.parsers.expat</w:t>
      </w:r>
      <w:r>
        <w:rPr>
          <w:spacing w:val="-3"/>
        </w:rPr>
        <w:t xml:space="preserve"> 模块读取 </w:t>
      </w:r>
      <w:r>
        <w:t>ISO</w:t>
      </w:r>
      <w:r>
        <w:rPr>
          <w:spacing w:val="-4"/>
        </w:rPr>
        <w:t xml:space="preserve"> </w:t>
      </w:r>
      <w:r>
        <w:t>Latin-1</w:t>
      </w:r>
      <w:r>
        <w:rPr>
          <w:spacing w:val="-2"/>
        </w:rPr>
        <w:t xml:space="preserve"> 文本</w:t>
      </w:r>
    </w:p>
    <w:p>
      <w:pPr>
        <w:pStyle w:val="7"/>
        <w:spacing w:before="7"/>
        <w:rPr>
          <w:b/>
          <w:sz w:val="21"/>
        </w:rPr>
      </w:pPr>
    </w:p>
    <w:p>
      <w:pPr>
        <w:pStyle w:val="7"/>
        <w:spacing w:line="487" w:lineRule="auto"/>
        <w:ind w:left="160" w:right="4210"/>
      </w:pPr>
      <w:r>
        <w:t>File: xml-parsers-expat-example-2.py from xml.parsers import expat</w:t>
      </w:r>
    </w:p>
    <w:p>
      <w:pPr>
        <w:pStyle w:val="7"/>
        <w:spacing w:line="307" w:lineRule="exact"/>
        <w:ind w:left="160"/>
      </w:pPr>
      <w:r>
        <w:t>class Parser:</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line="242" w:lineRule="auto"/>
        <w:ind w:left="1120" w:right="2170"/>
      </w:pPr>
      <w:r>
        <w:t>self._parser = expat.ParserCreate() self._parser.StartElementHandler = self.start self._parser.EndElementHandler = self.end self._parser.CharacterDataHandler = self.data</w:t>
      </w:r>
    </w:p>
    <w:p>
      <w:pPr>
        <w:pStyle w:val="7"/>
        <w:spacing w:before="10"/>
      </w:pPr>
    </w:p>
    <w:p>
      <w:pPr>
        <w:pStyle w:val="7"/>
        <w:spacing w:line="242" w:lineRule="auto"/>
        <w:ind w:left="1120" w:right="4330" w:hanging="480"/>
      </w:pPr>
      <w:r>
        <w:t>def feed(self, data): self._parser.Parse(data, 0)</w:t>
      </w:r>
    </w:p>
    <w:p>
      <w:pPr>
        <w:pStyle w:val="7"/>
        <w:spacing w:before="7"/>
      </w:pPr>
    </w:p>
    <w:p>
      <w:pPr>
        <w:pStyle w:val="7"/>
        <w:ind w:left="640"/>
      </w:pPr>
      <w:r>
        <w:t>def close(self):</w:t>
      </w:r>
    </w:p>
    <w:p>
      <w:pPr>
        <w:pStyle w:val="7"/>
        <w:spacing w:before="5"/>
        <w:ind w:left="1120"/>
      </w:pPr>
      <w:r>
        <w:t>self._parser.Parse("", 1) # end of data</w:t>
      </w:r>
    </w:p>
    <w:p>
      <w:pPr>
        <w:pStyle w:val="7"/>
        <w:spacing w:before="4"/>
        <w:ind w:left="1120"/>
      </w:pPr>
      <w:r>
        <w:t>del self._parser # get rid of circular references</w:t>
      </w:r>
    </w:p>
    <w:p>
      <w:pPr>
        <w:pStyle w:val="7"/>
        <w:spacing w:before="9"/>
      </w:pPr>
    </w:p>
    <w:p>
      <w:pPr>
        <w:pStyle w:val="7"/>
        <w:ind w:left="640"/>
      </w:pPr>
      <w:r>
        <w:t>def start(self, tag, attrs):</w:t>
      </w:r>
    </w:p>
    <w:p>
      <w:pPr>
        <w:pStyle w:val="7"/>
        <w:spacing w:before="5"/>
        <w:ind w:left="1120"/>
      </w:pPr>
      <w:r>
        <w:t>print "START", repr(tag), attrs</w:t>
      </w:r>
    </w:p>
    <w:p>
      <w:pPr>
        <w:pStyle w:val="7"/>
        <w:spacing w:before="9"/>
      </w:pPr>
    </w:p>
    <w:p>
      <w:pPr>
        <w:pStyle w:val="7"/>
        <w:ind w:left="640"/>
      </w:pPr>
      <w:r>
        <w:t>def end(self, tag):</w:t>
      </w:r>
    </w:p>
    <w:p>
      <w:pPr>
        <w:pStyle w:val="7"/>
        <w:spacing w:before="4"/>
        <w:ind w:left="1120"/>
      </w:pPr>
      <w:r>
        <w:t>print "END", repr(tag)</w:t>
      </w:r>
    </w:p>
    <w:p>
      <w:pPr>
        <w:spacing w:after="0"/>
        <w:sectPr>
          <w:type w:val="continuous"/>
          <w:pgSz w:w="11910" w:h="16840"/>
          <w:pgMar w:top="1440" w:right="1560" w:bottom="280" w:left="1640" w:header="720" w:footer="720" w:gutter="0"/>
        </w:sectPr>
      </w:pPr>
    </w:p>
    <w:p>
      <w:pPr>
        <w:pStyle w:val="7"/>
        <w:spacing w:before="153"/>
        <w:ind w:left="640"/>
      </w:pPr>
      <w:r>
        <w:t>def data(self, data):</w:t>
      </w:r>
    </w:p>
    <w:p>
      <w:pPr>
        <w:pStyle w:val="7"/>
        <w:spacing w:before="4"/>
        <w:ind w:left="1120"/>
      </w:pPr>
      <w:r>
        <w:t>print "DATA", repr(data)</w:t>
      </w:r>
    </w:p>
    <w:p>
      <w:pPr>
        <w:pStyle w:val="7"/>
        <w:spacing w:before="9"/>
      </w:pPr>
    </w:p>
    <w:p>
      <w:pPr>
        <w:pStyle w:val="7"/>
        <w:spacing w:line="242" w:lineRule="auto"/>
        <w:ind w:left="160" w:right="7090"/>
      </w:pPr>
      <w:r>
        <w:t>p = Parser() p.feed("""\</w:t>
      </w:r>
    </w:p>
    <w:p>
      <w:pPr>
        <w:pStyle w:val="7"/>
        <w:spacing w:before="3"/>
        <w:ind w:left="160"/>
      </w:pPr>
      <w:r>
        <w:t>&lt;?xml version='1.0' encoding='iso-8859-1'?&gt;</w:t>
      </w:r>
    </w:p>
    <w:p>
      <w:pPr>
        <w:pStyle w:val="7"/>
        <w:spacing w:before="5"/>
        <w:ind w:left="160"/>
      </w:pPr>
      <w:r>
        <w:t>&lt;author&gt;</w:t>
      </w:r>
    </w:p>
    <w:p>
      <w:pPr>
        <w:pStyle w:val="7"/>
        <w:spacing w:before="4"/>
        <w:ind w:left="160"/>
      </w:pPr>
      <w:r>
        <w:t>&lt;name&gt;fredrik lundh&lt;/name&gt;</w:t>
      </w:r>
    </w:p>
    <w:p>
      <w:pPr>
        <w:pStyle w:val="7"/>
        <w:spacing w:before="5"/>
        <w:ind w:left="160"/>
      </w:pPr>
      <w:r>
        <w:t>&lt;city&gt;link?ping&lt;/city&gt;</w:t>
      </w:r>
    </w:p>
    <w:p>
      <w:pPr>
        <w:pStyle w:val="7"/>
        <w:spacing w:before="4" w:line="242" w:lineRule="auto"/>
        <w:ind w:left="160" w:right="7450"/>
      </w:pPr>
      <w:r>
        <w:t>&lt;/author&gt; """</w:t>
      </w:r>
    </w:p>
    <w:p>
      <w:pPr>
        <w:pStyle w:val="7"/>
        <w:spacing w:before="3"/>
        <w:ind w:left="160"/>
      </w:pPr>
      <w:r>
        <w:t>)</w:t>
      </w:r>
    </w:p>
    <w:p>
      <w:pPr>
        <w:pStyle w:val="7"/>
        <w:spacing w:before="5"/>
        <w:ind w:left="160"/>
      </w:pPr>
      <w:r>
        <w:t>p.close()</w:t>
      </w:r>
    </w:p>
    <w:p>
      <w:pPr>
        <w:pStyle w:val="7"/>
        <w:spacing w:before="8"/>
      </w:pPr>
    </w:p>
    <w:p>
      <w:pPr>
        <w:pStyle w:val="6"/>
        <w:spacing w:before="1" w:line="242" w:lineRule="auto"/>
        <w:ind w:right="6353"/>
      </w:pPr>
      <w:r>
        <w:t>START u'author' {} DATA u'\012'</w:t>
      </w:r>
    </w:p>
    <w:p>
      <w:pPr>
        <w:spacing w:before="2"/>
        <w:ind w:left="160" w:right="0" w:firstLine="0"/>
        <w:jc w:val="left"/>
        <w:rPr>
          <w:b/>
          <w:sz w:val="24"/>
        </w:rPr>
      </w:pPr>
      <w:r>
        <w:rPr>
          <w:b/>
          <w:sz w:val="24"/>
        </w:rPr>
        <w:t>START u'name' {}</w:t>
      </w:r>
    </w:p>
    <w:p>
      <w:pPr>
        <w:spacing w:before="5" w:line="242" w:lineRule="auto"/>
        <w:ind w:left="160" w:right="5990" w:firstLine="0"/>
        <w:jc w:val="left"/>
        <w:rPr>
          <w:b/>
          <w:sz w:val="24"/>
        </w:rPr>
      </w:pPr>
      <w:r>
        <w:rPr>
          <w:b/>
          <w:sz w:val="24"/>
        </w:rPr>
        <w:t>DATA u'fredrik lundh' END u'name'</w:t>
      </w:r>
    </w:p>
    <w:p>
      <w:pPr>
        <w:spacing w:before="3"/>
        <w:ind w:left="160" w:right="0" w:firstLine="0"/>
        <w:jc w:val="left"/>
        <w:rPr>
          <w:b/>
          <w:sz w:val="24"/>
        </w:rPr>
      </w:pPr>
      <w:r>
        <w:rPr>
          <w:b/>
          <w:sz w:val="24"/>
        </w:rPr>
        <w:t>DATA u'\012'</w:t>
      </w:r>
    </w:p>
    <w:p>
      <w:pPr>
        <w:spacing w:before="4" w:line="242" w:lineRule="auto"/>
        <w:ind w:left="160" w:right="6123" w:firstLine="0"/>
        <w:jc w:val="left"/>
        <w:rPr>
          <w:b/>
          <w:sz w:val="24"/>
        </w:rPr>
      </w:pPr>
      <w:r>
        <w:rPr>
          <w:b/>
          <w:sz w:val="24"/>
        </w:rPr>
        <w:t>START u'city' {} DATA u'link\366ping' END u'city'</w:t>
      </w:r>
    </w:p>
    <w:p>
      <w:pPr>
        <w:spacing w:before="5"/>
        <w:ind w:left="160" w:right="0" w:firstLine="0"/>
        <w:jc w:val="left"/>
        <w:rPr>
          <w:b/>
          <w:sz w:val="24"/>
        </w:rPr>
      </w:pPr>
      <w:r>
        <w:rPr>
          <w:b/>
          <w:sz w:val="24"/>
        </w:rPr>
        <w:t>DATA u'\012'</w:t>
      </w:r>
    </w:p>
    <w:p>
      <w:pPr>
        <w:spacing w:before="4"/>
        <w:ind w:left="160" w:right="0" w:firstLine="0"/>
        <w:jc w:val="left"/>
        <w:rPr>
          <w:b/>
          <w:sz w:val="24"/>
        </w:rPr>
      </w:pPr>
      <w:r>
        <w:rPr>
          <w:b/>
          <w:sz w:val="24"/>
        </w:rPr>
        <w:t>END u'author'</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4" name="直线 7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6"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lQGkb9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5.4. sgmllib 模块</w:t>
      </w:r>
    </w:p>
    <w:p>
      <w:pPr>
        <w:pStyle w:val="7"/>
        <w:spacing w:before="3"/>
        <w:rPr>
          <w:b/>
          <w:sz w:val="28"/>
        </w:rPr>
      </w:pPr>
    </w:p>
    <w:p>
      <w:pPr>
        <w:pStyle w:val="7"/>
        <w:spacing w:before="1" w:line="244" w:lineRule="auto"/>
        <w:ind w:left="160" w:right="382"/>
      </w:pPr>
      <w:r>
        <w:t>sgmllib 模块, 提供了一个基本的 SGML 语法分析器. 它与 xmllib 分析器基本相同, 但限制更少(而且不是很完善). 如 Example 5-5 所示.</w:t>
      </w:r>
    </w:p>
    <w:p>
      <w:pPr>
        <w:pStyle w:val="7"/>
        <w:spacing w:before="7"/>
        <w:rPr>
          <w:sz w:val="21"/>
        </w:rPr>
      </w:pPr>
    </w:p>
    <w:p>
      <w:pPr>
        <w:pStyle w:val="7"/>
        <w:spacing w:line="244" w:lineRule="auto"/>
        <w:ind w:left="160" w:right="382"/>
        <w:jc w:val="both"/>
      </w:pPr>
      <w:r>
        <w:t>和在 xmllib 中一样, 这个分析器在遇到起始标签, 数据区域, 结束标签以及实体时调用内部方法. 如果你只是对某些标签感兴趣, 那么你可以定义特殊的方法.</w:t>
      </w:r>
    </w:p>
    <w:p>
      <w:pPr>
        <w:pStyle w:val="7"/>
        <w:spacing w:before="6"/>
        <w:rPr>
          <w:sz w:val="21"/>
        </w:rPr>
      </w:pPr>
    </w:p>
    <w:p>
      <w:pPr>
        <w:pStyle w:val="11"/>
        <w:numPr>
          <w:ilvl w:val="3"/>
          <w:numId w:val="67"/>
        </w:numPr>
        <w:tabs>
          <w:tab w:val="left" w:pos="1249"/>
        </w:tabs>
        <w:spacing w:before="1" w:after="0" w:line="460" w:lineRule="auto"/>
        <w:ind w:left="160" w:right="2022" w:firstLine="0"/>
        <w:jc w:val="left"/>
        <w:rPr>
          <w:sz w:val="24"/>
        </w:rPr>
      </w:pPr>
      <w:r>
        <w:rPr>
          <w:b/>
          <w:sz w:val="24"/>
        </w:rPr>
        <w:t>Example</w:t>
      </w:r>
      <w:r>
        <w:rPr>
          <w:b/>
          <w:spacing w:val="-5"/>
          <w:sz w:val="24"/>
        </w:rPr>
        <w:t xml:space="preserve"> </w:t>
      </w:r>
      <w:r>
        <w:rPr>
          <w:b/>
          <w:sz w:val="24"/>
        </w:rPr>
        <w:t>5-5.</w:t>
      </w:r>
      <w:r>
        <w:rPr>
          <w:b/>
          <w:spacing w:val="-3"/>
          <w:sz w:val="24"/>
        </w:rPr>
        <w:t xml:space="preserve"> 使用 </w:t>
      </w:r>
      <w:r>
        <w:rPr>
          <w:b/>
          <w:sz w:val="24"/>
        </w:rPr>
        <w:t>sgmllib</w:t>
      </w:r>
      <w:r>
        <w:rPr>
          <w:b/>
          <w:spacing w:val="-3"/>
          <w:sz w:val="24"/>
        </w:rPr>
        <w:t xml:space="preserve"> 模块提取 </w:t>
      </w:r>
      <w:r>
        <w:rPr>
          <w:b/>
          <w:sz w:val="24"/>
        </w:rPr>
        <w:t>Title</w:t>
      </w:r>
      <w:r>
        <w:rPr>
          <w:b/>
          <w:spacing w:val="-2"/>
          <w:sz w:val="24"/>
        </w:rPr>
        <w:t xml:space="preserve"> 元素</w:t>
      </w:r>
      <w:r>
        <w:rPr>
          <w:spacing w:val="-2"/>
          <w:sz w:val="24"/>
        </w:rPr>
        <w:t>File: sgmllib-example-1.py</w:t>
      </w:r>
    </w:p>
    <w:p>
      <w:pPr>
        <w:pStyle w:val="7"/>
        <w:spacing w:before="34" w:line="242" w:lineRule="auto"/>
        <w:ind w:left="160" w:right="6850"/>
      </w:pPr>
      <w:r>
        <w:t>import sgmllib import string</w:t>
      </w:r>
    </w:p>
    <w:p>
      <w:pPr>
        <w:spacing w:after="0" w:line="242" w:lineRule="auto"/>
        <w:sectPr>
          <w:pgSz w:w="11910" w:h="16840"/>
          <w:pgMar w:top="1600" w:right="1560" w:bottom="280" w:left="1640" w:header="720" w:footer="720" w:gutter="0"/>
        </w:sectPr>
      </w:pPr>
    </w:p>
    <w:p>
      <w:pPr>
        <w:pStyle w:val="7"/>
        <w:spacing w:before="41" w:line="242" w:lineRule="auto"/>
        <w:ind w:left="640" w:right="5170" w:hanging="480"/>
      </w:pPr>
      <w:r>
        <w:t>class FoundTitle(Exception): pass</w:t>
      </w:r>
    </w:p>
    <w:p>
      <w:pPr>
        <w:pStyle w:val="7"/>
        <w:spacing w:before="7"/>
      </w:pPr>
    </w:p>
    <w:p>
      <w:pPr>
        <w:pStyle w:val="7"/>
        <w:ind w:left="160"/>
      </w:pPr>
      <w:r>
        <w:t>class ExtractTitle(sgmllib.SGMLParser):</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verbose=0):</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sgmllib.SGMLParser._</w:t>
      </w:r>
    </w:p>
    <w:p>
      <w:pPr>
        <w:pStyle w:val="7"/>
        <w:spacing w:before="5"/>
        <w:ind w:left="80"/>
      </w:pPr>
      <w:r>
        <w:br w:type="column"/>
      </w:r>
      <w:r>
        <w:t>_init_</w:t>
      </w:r>
    </w:p>
    <w:p>
      <w:pPr>
        <w:pStyle w:val="7"/>
        <w:spacing w:before="5"/>
        <w:ind w:left="80"/>
      </w:pPr>
      <w:r>
        <w:br w:type="column"/>
      </w:r>
      <w:r>
        <w:t>_(self, verbose)</w:t>
      </w:r>
    </w:p>
    <w:p>
      <w:pPr>
        <w:spacing w:after="0"/>
        <w:sectPr>
          <w:type w:val="continuous"/>
          <w:pgSz w:w="11910" w:h="16840"/>
          <w:pgMar w:top="1440" w:right="1560" w:bottom="280" w:left="1640" w:header="720" w:footer="720" w:gutter="0"/>
          <w:cols w:equalWidth="0" w:num="3">
            <w:col w:w="3521" w:space="40"/>
            <w:col w:w="801" w:space="39"/>
            <w:col w:w="4309"/>
          </w:cols>
        </w:sectPr>
      </w:pPr>
    </w:p>
    <w:p>
      <w:pPr>
        <w:pStyle w:val="7"/>
        <w:spacing w:before="4"/>
        <w:ind w:left="1120"/>
      </w:pPr>
      <w:r>
        <w:t>self.title = self.data = None</w:t>
      </w:r>
    </w:p>
    <w:p>
      <w:pPr>
        <w:pStyle w:val="7"/>
        <w:spacing w:before="9"/>
      </w:pPr>
    </w:p>
    <w:p>
      <w:pPr>
        <w:pStyle w:val="7"/>
        <w:spacing w:line="242" w:lineRule="auto"/>
        <w:ind w:left="1120" w:right="4570" w:hanging="480"/>
      </w:pPr>
      <w:r>
        <w:t>def handle_data(self, data): if self.data is not None:</w:t>
      </w:r>
    </w:p>
    <w:p>
      <w:pPr>
        <w:pStyle w:val="7"/>
        <w:spacing w:before="3"/>
        <w:ind w:left="1600"/>
      </w:pPr>
      <w:r>
        <w:t>self.data.append(data)</w:t>
      </w:r>
    </w:p>
    <w:p>
      <w:pPr>
        <w:pStyle w:val="7"/>
        <w:spacing w:before="9"/>
      </w:pPr>
    </w:p>
    <w:p>
      <w:pPr>
        <w:pStyle w:val="7"/>
        <w:spacing w:line="242" w:lineRule="auto"/>
        <w:ind w:left="1120" w:right="4570" w:hanging="480"/>
      </w:pPr>
      <w:r>
        <w:t>def start_title(self, attrs): self.data = []</w:t>
      </w:r>
    </w:p>
    <w:p>
      <w:pPr>
        <w:pStyle w:val="7"/>
        <w:spacing w:before="7"/>
      </w:pPr>
    </w:p>
    <w:p>
      <w:pPr>
        <w:pStyle w:val="7"/>
        <w:spacing w:before="1"/>
        <w:ind w:left="640"/>
      </w:pPr>
      <w:r>
        <w:t>def end_title(self):</w:t>
      </w:r>
    </w:p>
    <w:p>
      <w:pPr>
        <w:pStyle w:val="7"/>
        <w:spacing w:before="4" w:line="242" w:lineRule="auto"/>
        <w:ind w:left="1120" w:right="2890"/>
      </w:pPr>
      <w:r>
        <w:t>self.title = string.join(self.data, "") raise FoundTitle # abort parsing!</w:t>
      </w:r>
    </w:p>
    <w:p>
      <w:pPr>
        <w:pStyle w:val="7"/>
        <w:spacing w:before="7"/>
      </w:pPr>
    </w:p>
    <w:p>
      <w:pPr>
        <w:pStyle w:val="7"/>
        <w:ind w:left="160"/>
      </w:pPr>
      <w:r>
        <w:t>def extract(file):</w:t>
      </w:r>
    </w:p>
    <w:p>
      <w:pPr>
        <w:pStyle w:val="7"/>
        <w:spacing w:before="5" w:line="242" w:lineRule="auto"/>
        <w:ind w:left="640" w:right="3250"/>
      </w:pPr>
      <w:r>
        <w:t># extract title from an HTML/SGML stream p = ExtractTitle()</w:t>
      </w:r>
    </w:p>
    <w:p>
      <w:pPr>
        <w:pStyle w:val="7"/>
        <w:spacing w:before="3"/>
        <w:ind w:left="640"/>
      </w:pPr>
      <w:r>
        <w:t>try:</w:t>
      </w:r>
    </w:p>
    <w:p>
      <w:pPr>
        <w:pStyle w:val="7"/>
        <w:spacing w:before="4"/>
        <w:ind w:left="1120"/>
      </w:pPr>
      <w:r>
        <w:t>while 1:</w:t>
      </w:r>
    </w:p>
    <w:p>
      <w:pPr>
        <w:pStyle w:val="7"/>
        <w:spacing w:before="5" w:line="242" w:lineRule="auto"/>
        <w:ind w:left="1600" w:right="4810"/>
      </w:pPr>
      <w:r>
        <w:t xml:space="preserve"># read small </w:t>
      </w:r>
      <w:r>
        <w:rPr>
          <w:spacing w:val="-3"/>
        </w:rPr>
        <w:t xml:space="preserve">chunks </w:t>
      </w:r>
      <w:r>
        <w:t>s = file.read(512) if not s:</w:t>
      </w:r>
    </w:p>
    <w:p>
      <w:pPr>
        <w:pStyle w:val="7"/>
        <w:spacing w:before="4" w:line="242" w:lineRule="auto"/>
        <w:ind w:left="1600" w:right="6010" w:firstLine="480"/>
      </w:pPr>
      <w:r>
        <w:t>break p.feed(s)</w:t>
      </w:r>
    </w:p>
    <w:p>
      <w:pPr>
        <w:pStyle w:val="7"/>
        <w:spacing w:before="3" w:line="242" w:lineRule="auto"/>
        <w:ind w:left="640" w:right="5902" w:firstLine="480"/>
      </w:pPr>
      <w:r>
        <w:t>p.close() except</w:t>
      </w:r>
      <w:r>
        <w:rPr>
          <w:spacing w:val="-18"/>
        </w:rPr>
        <w:t xml:space="preserve"> </w:t>
      </w:r>
      <w:r>
        <w:t>FoundTitle:</w:t>
      </w:r>
    </w:p>
    <w:p>
      <w:pPr>
        <w:pStyle w:val="7"/>
        <w:spacing w:before="3" w:line="242" w:lineRule="auto"/>
        <w:ind w:left="640" w:right="5890" w:firstLine="480"/>
      </w:pPr>
      <w:r>
        <w:t>return p.title return None</w:t>
      </w:r>
    </w:p>
    <w:p>
      <w:pPr>
        <w:pStyle w:val="7"/>
        <w:spacing w:before="7"/>
      </w:pPr>
    </w:p>
    <w:p>
      <w:pPr>
        <w:pStyle w:val="7"/>
        <w:ind w:left="160"/>
      </w:pPr>
      <w:r>
        <w:t>#</w:t>
      </w:r>
    </w:p>
    <w:p>
      <w:pPr>
        <w:pStyle w:val="7"/>
        <w:spacing w:before="5"/>
        <w:ind w:left="160"/>
      </w:pPr>
      <w:r>
        <w:t># try it out</w:t>
      </w:r>
    </w:p>
    <w:p>
      <w:pPr>
        <w:pStyle w:val="7"/>
        <w:spacing w:before="8"/>
      </w:pPr>
    </w:p>
    <w:p>
      <w:pPr>
        <w:pStyle w:val="7"/>
        <w:spacing w:before="1" w:line="242" w:lineRule="auto"/>
        <w:ind w:left="160" w:right="1930"/>
      </w:pPr>
      <w:r>
        <w:t>print "html", "=&gt;", extract(open("samples/sample.htm")) print "sgml", "=&gt;", extract(open("samples/sample.sgm"))</w:t>
      </w:r>
    </w:p>
    <w:p>
      <w:pPr>
        <w:pStyle w:val="7"/>
        <w:spacing w:before="7"/>
      </w:pPr>
    </w:p>
    <w:p>
      <w:pPr>
        <w:pStyle w:val="7"/>
        <w:spacing w:line="242" w:lineRule="auto"/>
        <w:ind w:left="160" w:right="6370"/>
      </w:pPr>
      <w:r>
        <w:t>html =&gt; A Title. sgml =&gt; Quotations</w:t>
      </w:r>
    </w:p>
    <w:p>
      <w:pPr>
        <w:spacing w:after="0" w:line="242" w:lineRule="auto"/>
        <w:sectPr>
          <w:type w:val="continuous"/>
          <w:pgSz w:w="11910" w:h="16840"/>
          <w:pgMar w:top="1440" w:right="1560" w:bottom="280" w:left="1640" w:header="720" w:footer="720" w:gutter="0"/>
        </w:sectPr>
      </w:pPr>
    </w:p>
    <w:p>
      <w:pPr>
        <w:pStyle w:val="7"/>
        <w:spacing w:before="42" w:line="242" w:lineRule="auto"/>
        <w:ind w:left="160" w:right="382"/>
      </w:pPr>
      <w:r>
        <w:t>重载 unknown_starttag 和 unknown_endtag 方法就可以处理所有的标签. 如Example 5-6 所示.</w:t>
      </w:r>
    </w:p>
    <w:p>
      <w:pPr>
        <w:pStyle w:val="7"/>
        <w:rPr>
          <w:sz w:val="22"/>
        </w:rPr>
      </w:pPr>
    </w:p>
    <w:p>
      <w:pPr>
        <w:pStyle w:val="11"/>
        <w:numPr>
          <w:ilvl w:val="3"/>
          <w:numId w:val="67"/>
        </w:numPr>
        <w:tabs>
          <w:tab w:val="left" w:pos="1249"/>
        </w:tabs>
        <w:spacing w:before="1" w:after="0" w:line="460" w:lineRule="auto"/>
        <w:ind w:left="160" w:right="1902" w:firstLine="0"/>
        <w:jc w:val="left"/>
        <w:rPr>
          <w:sz w:val="24"/>
        </w:rPr>
      </w:pPr>
      <w:r>
        <w:rPr>
          <w:b/>
          <w:sz w:val="24"/>
        </w:rPr>
        <w:t>Example</w:t>
      </w:r>
      <w:r>
        <w:rPr>
          <w:b/>
          <w:spacing w:val="-5"/>
          <w:sz w:val="24"/>
        </w:rPr>
        <w:t xml:space="preserve"> </w:t>
      </w:r>
      <w:r>
        <w:rPr>
          <w:b/>
          <w:sz w:val="24"/>
        </w:rPr>
        <w:t>5-6.</w:t>
      </w:r>
      <w:r>
        <w:rPr>
          <w:b/>
          <w:spacing w:val="-3"/>
          <w:sz w:val="24"/>
        </w:rPr>
        <w:t xml:space="preserve"> 使用 </w:t>
      </w:r>
      <w:r>
        <w:rPr>
          <w:b/>
          <w:sz w:val="24"/>
        </w:rPr>
        <w:t>sgmllib</w:t>
      </w:r>
      <w:r>
        <w:rPr>
          <w:b/>
          <w:spacing w:val="-3"/>
          <w:sz w:val="24"/>
        </w:rPr>
        <w:t xml:space="preserve"> 模块格式化 </w:t>
      </w:r>
      <w:r>
        <w:rPr>
          <w:b/>
          <w:sz w:val="24"/>
        </w:rPr>
        <w:t>SGML</w:t>
      </w:r>
      <w:r>
        <w:rPr>
          <w:b/>
          <w:spacing w:val="-2"/>
          <w:sz w:val="24"/>
        </w:rPr>
        <w:t xml:space="preserve"> 文档</w:t>
      </w:r>
      <w:r>
        <w:rPr>
          <w:spacing w:val="-2"/>
          <w:sz w:val="24"/>
        </w:rPr>
        <w:t>File: sgmllib-example-2.py</w:t>
      </w:r>
    </w:p>
    <w:p>
      <w:pPr>
        <w:pStyle w:val="7"/>
        <w:spacing w:before="34" w:line="242" w:lineRule="auto"/>
        <w:ind w:left="160" w:right="6730"/>
      </w:pPr>
      <w:r>
        <w:t>import sgmllib import cgi, sys</w:t>
      </w:r>
    </w:p>
    <w:p>
      <w:pPr>
        <w:pStyle w:val="7"/>
        <w:spacing w:before="8"/>
      </w:pPr>
    </w:p>
    <w:p>
      <w:pPr>
        <w:pStyle w:val="7"/>
        <w:spacing w:line="242" w:lineRule="auto"/>
        <w:ind w:left="640" w:right="3730" w:hanging="480"/>
      </w:pPr>
      <w:r>
        <w:t>class PrettyPrinter(sgmllib.SGMLParser): # A simple SGML pretty printer</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 initialize base class</w:t>
      </w:r>
    </w:p>
    <w:p>
      <w:pPr>
        <w:spacing w:after="0"/>
        <w:sectPr>
          <w:type w:val="continuous"/>
          <w:pgSz w:w="11910" w:h="16840"/>
          <w:pgMar w:top="1440" w:right="1560" w:bottom="280" w:left="1640" w:header="720" w:footer="720" w:gutter="0"/>
        </w:sectPr>
      </w:pPr>
    </w:p>
    <w:p>
      <w:pPr>
        <w:pStyle w:val="7"/>
        <w:spacing w:before="4" w:line="242" w:lineRule="auto"/>
        <w:ind w:left="1120" w:right="-19"/>
      </w:pPr>
      <w:r>
        <w:t>sgmllib.SGMLParser._ self.flag = 0</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521" w:space="40"/>
            <w:col w:w="801" w:space="39"/>
            <w:col w:w="4309"/>
          </w:cols>
        </w:sectPr>
      </w:pPr>
    </w:p>
    <w:p>
      <w:pPr>
        <w:pStyle w:val="7"/>
        <w:spacing w:before="5"/>
        <w:rPr>
          <w:sz w:val="19"/>
        </w:rPr>
      </w:pPr>
    </w:p>
    <w:p>
      <w:pPr>
        <w:pStyle w:val="7"/>
        <w:spacing w:before="67"/>
        <w:ind w:left="640"/>
      </w:pPr>
      <w:r>
        <w:t>def newline(self):</w:t>
      </w:r>
    </w:p>
    <w:p>
      <w:pPr>
        <w:pStyle w:val="7"/>
        <w:spacing w:before="4" w:line="242" w:lineRule="auto"/>
        <w:ind w:left="1120" w:right="4090"/>
      </w:pPr>
      <w:r>
        <w:t># force newline, if necessary if self.flag:</w:t>
      </w:r>
    </w:p>
    <w:p>
      <w:pPr>
        <w:pStyle w:val="7"/>
        <w:spacing w:before="3" w:line="242" w:lineRule="auto"/>
        <w:ind w:left="1120" w:right="4450" w:firstLine="480"/>
      </w:pPr>
      <w:r>
        <w:t>sys.stdout.write("\n") self.flag = 0</w:t>
      </w:r>
    </w:p>
    <w:p>
      <w:pPr>
        <w:pStyle w:val="7"/>
        <w:spacing w:before="7"/>
      </w:pPr>
    </w:p>
    <w:p>
      <w:pPr>
        <w:pStyle w:val="7"/>
        <w:spacing w:line="242" w:lineRule="auto"/>
        <w:ind w:left="1120" w:right="3370" w:hanging="480"/>
      </w:pPr>
      <w:r>
        <w:t>def unknown_starttag(self, tag, attrs): # called for each start tag</w:t>
      </w:r>
    </w:p>
    <w:p>
      <w:pPr>
        <w:pStyle w:val="7"/>
        <w:spacing w:before="8"/>
      </w:pPr>
    </w:p>
    <w:p>
      <w:pPr>
        <w:pStyle w:val="7"/>
        <w:spacing w:line="242" w:lineRule="auto"/>
        <w:ind w:left="1120" w:right="1930"/>
      </w:pPr>
      <w:r>
        <w:t># the attrs argument is a list of (attr, value) # tuples. convert it to a string.</w:t>
      </w:r>
    </w:p>
    <w:p>
      <w:pPr>
        <w:pStyle w:val="7"/>
        <w:spacing w:before="3"/>
        <w:ind w:left="1120"/>
      </w:pPr>
      <w:r>
        <w:t>text = ""</w:t>
      </w:r>
    </w:p>
    <w:p>
      <w:pPr>
        <w:pStyle w:val="7"/>
        <w:spacing w:before="4"/>
        <w:ind w:left="1120"/>
      </w:pPr>
      <w:r>
        <w:t>for attr, value in attrs:</w:t>
      </w:r>
    </w:p>
    <w:p>
      <w:pPr>
        <w:pStyle w:val="7"/>
        <w:spacing w:before="5"/>
        <w:ind w:left="1600"/>
      </w:pPr>
      <w:r>
        <w:t>text = text + " %s='%s'" % (attr, cgi.escape(value))</w:t>
      </w:r>
    </w:p>
    <w:p>
      <w:pPr>
        <w:pStyle w:val="7"/>
        <w:spacing w:before="8"/>
      </w:pPr>
    </w:p>
    <w:p>
      <w:pPr>
        <w:pStyle w:val="7"/>
        <w:spacing w:before="1"/>
        <w:ind w:left="1120"/>
      </w:pPr>
      <w:r>
        <w:t>self.newline()</w:t>
      </w:r>
    </w:p>
    <w:p>
      <w:pPr>
        <w:pStyle w:val="7"/>
        <w:spacing w:before="4"/>
        <w:ind w:left="1120"/>
      </w:pPr>
      <w:r>
        <w:t>sys.stdout.write("&lt;%s%s&gt;\n" % (tag, text))</w:t>
      </w:r>
    </w:p>
    <w:p>
      <w:pPr>
        <w:pStyle w:val="7"/>
        <w:spacing w:before="9"/>
      </w:pPr>
    </w:p>
    <w:p>
      <w:pPr>
        <w:pStyle w:val="7"/>
        <w:ind w:left="640"/>
      </w:pPr>
      <w:r>
        <w:t>def handle_data(self, text):</w:t>
      </w:r>
    </w:p>
    <w:p>
      <w:pPr>
        <w:pStyle w:val="7"/>
        <w:spacing w:before="5" w:line="242" w:lineRule="auto"/>
        <w:ind w:left="1120" w:right="3862"/>
      </w:pPr>
      <w:r>
        <w:t># called for each text section sys.stdout.write(text) self.flag = (text[-1:] !=</w:t>
      </w:r>
      <w:r>
        <w:rPr>
          <w:spacing w:val="2"/>
        </w:rPr>
        <w:t xml:space="preserve"> </w:t>
      </w:r>
      <w:r>
        <w:rPr>
          <w:spacing w:val="-4"/>
        </w:rPr>
        <w:t>"\n")</w:t>
      </w:r>
    </w:p>
    <w:p>
      <w:pPr>
        <w:pStyle w:val="7"/>
        <w:spacing w:before="8"/>
      </w:pPr>
    </w:p>
    <w:p>
      <w:pPr>
        <w:pStyle w:val="7"/>
        <w:spacing w:line="242" w:lineRule="auto"/>
        <w:ind w:left="1120" w:right="4090" w:hanging="480"/>
      </w:pPr>
      <w:r>
        <w:t>def handle_entityref(self, text): # called for each entity</w:t>
      </w:r>
    </w:p>
    <w:p>
      <w:pPr>
        <w:pStyle w:val="7"/>
        <w:spacing w:before="3"/>
        <w:ind w:left="1120"/>
      </w:pPr>
      <w:r>
        <w:t>sys.stdout.write("&amp;%s;" % text)</w:t>
      </w:r>
    </w:p>
    <w:p>
      <w:pPr>
        <w:spacing w:after="0"/>
        <w:sectPr>
          <w:type w:val="continuous"/>
          <w:pgSz w:w="11910" w:h="16840"/>
          <w:pgMar w:top="1440" w:right="1560" w:bottom="280" w:left="1640" w:header="720" w:footer="720" w:gutter="0"/>
        </w:sectPr>
      </w:pPr>
    </w:p>
    <w:p>
      <w:pPr>
        <w:pStyle w:val="7"/>
        <w:spacing w:before="153" w:line="242" w:lineRule="auto"/>
        <w:ind w:left="1120" w:right="4450" w:hanging="480"/>
      </w:pPr>
      <w:r>
        <w:t>def unknown_endtag(self, tag): # called for each end tag self.newline()</w:t>
      </w:r>
    </w:p>
    <w:p>
      <w:pPr>
        <w:pStyle w:val="7"/>
        <w:spacing w:before="4"/>
        <w:ind w:right="2862"/>
        <w:jc w:val="center"/>
      </w:pPr>
      <w:r>
        <w:t>sys.stdout.write("&lt;%s&gt;" % tag)</w:t>
      </w:r>
    </w:p>
    <w:p>
      <w:pPr>
        <w:pStyle w:val="7"/>
        <w:spacing w:before="9"/>
      </w:pPr>
    </w:p>
    <w:p>
      <w:pPr>
        <w:pStyle w:val="7"/>
        <w:ind w:left="160"/>
      </w:pPr>
      <w:r>
        <w:t>#</w:t>
      </w:r>
    </w:p>
    <w:p>
      <w:pPr>
        <w:pStyle w:val="7"/>
        <w:spacing w:before="5"/>
        <w:ind w:left="160"/>
      </w:pPr>
      <w:r>
        <w:t># try it out</w:t>
      </w:r>
    </w:p>
    <w:p>
      <w:pPr>
        <w:pStyle w:val="7"/>
        <w:spacing w:before="8"/>
      </w:pPr>
    </w:p>
    <w:p>
      <w:pPr>
        <w:pStyle w:val="7"/>
        <w:spacing w:before="1"/>
        <w:ind w:left="160"/>
      </w:pPr>
      <w:r>
        <w:t>file = open("samples/sample.sgm")</w:t>
      </w:r>
    </w:p>
    <w:p>
      <w:pPr>
        <w:pStyle w:val="7"/>
        <w:spacing w:before="8"/>
      </w:pPr>
    </w:p>
    <w:p>
      <w:pPr>
        <w:pStyle w:val="7"/>
        <w:spacing w:before="1" w:line="242" w:lineRule="auto"/>
        <w:ind w:left="160" w:right="6262"/>
        <w:jc w:val="both"/>
      </w:pPr>
      <w:r>
        <w:t xml:space="preserve">p = </w:t>
      </w:r>
      <w:r>
        <w:rPr>
          <w:spacing w:val="-2"/>
        </w:rPr>
        <w:t xml:space="preserve">PrettyPrinter() </w:t>
      </w:r>
      <w:r>
        <w:t>p.feed(file.read()) p.close()</w:t>
      </w:r>
    </w:p>
    <w:p>
      <w:pPr>
        <w:pStyle w:val="7"/>
        <w:spacing w:before="8"/>
      </w:pPr>
    </w:p>
    <w:p>
      <w:pPr>
        <w:pStyle w:val="6"/>
        <w:spacing w:before="0"/>
      </w:pPr>
      <w:r>
        <w:t>&lt;chapter&gt;</w:t>
      </w:r>
    </w:p>
    <w:p>
      <w:pPr>
        <w:spacing w:before="5" w:line="242" w:lineRule="auto"/>
        <w:ind w:left="160" w:right="7320" w:firstLine="0"/>
        <w:jc w:val="left"/>
        <w:rPr>
          <w:b/>
          <w:sz w:val="24"/>
        </w:rPr>
      </w:pPr>
      <w:r>
        <w:rPr>
          <w:b/>
          <w:sz w:val="24"/>
        </w:rPr>
        <w:t>&lt;title&gt; Quotations</w:t>
      </w:r>
    </w:p>
    <w:p>
      <w:pPr>
        <w:spacing w:before="3"/>
        <w:ind w:left="160" w:right="0" w:firstLine="0"/>
        <w:jc w:val="left"/>
        <w:rPr>
          <w:b/>
          <w:sz w:val="24"/>
        </w:rPr>
      </w:pPr>
      <w:r>
        <w:rPr>
          <w:b/>
          <w:sz w:val="24"/>
        </w:rPr>
        <w:t>&lt;title&gt;</w:t>
      </w:r>
    </w:p>
    <w:p>
      <w:pPr>
        <w:spacing w:before="4"/>
        <w:ind w:left="160" w:right="0" w:firstLine="0"/>
        <w:jc w:val="left"/>
        <w:rPr>
          <w:b/>
          <w:sz w:val="24"/>
        </w:rPr>
      </w:pPr>
      <w:r>
        <w:rPr>
          <w:b/>
          <w:sz w:val="24"/>
        </w:rPr>
        <w:t>&lt;epigraph&gt;</w:t>
      </w:r>
    </w:p>
    <w:p>
      <w:pPr>
        <w:spacing w:before="5"/>
        <w:ind w:left="160" w:right="0" w:firstLine="0"/>
        <w:jc w:val="left"/>
        <w:rPr>
          <w:b/>
          <w:sz w:val="24"/>
        </w:rPr>
      </w:pPr>
      <w:r>
        <w:rPr>
          <w:b/>
          <w:sz w:val="24"/>
        </w:rPr>
        <w:t>&lt;attribution&gt;</w:t>
      </w:r>
    </w:p>
    <w:p>
      <w:pPr>
        <w:spacing w:before="4"/>
        <w:ind w:left="160" w:right="0" w:firstLine="0"/>
        <w:jc w:val="left"/>
        <w:rPr>
          <w:b/>
          <w:sz w:val="24"/>
        </w:rPr>
      </w:pPr>
      <w:r>
        <w:rPr>
          <w:b/>
          <w:sz w:val="24"/>
        </w:rPr>
        <w:t>eff-bot, June 1997</w:t>
      </w:r>
    </w:p>
    <w:p>
      <w:pPr>
        <w:spacing w:before="5"/>
        <w:ind w:left="160" w:right="0" w:firstLine="0"/>
        <w:jc w:val="left"/>
        <w:rPr>
          <w:b/>
          <w:sz w:val="24"/>
        </w:rPr>
      </w:pPr>
      <w:r>
        <w:rPr>
          <w:b/>
          <w:sz w:val="24"/>
        </w:rPr>
        <w:t>&lt;attribution&gt;</w:t>
      </w:r>
    </w:p>
    <w:p>
      <w:pPr>
        <w:spacing w:before="4"/>
        <w:ind w:left="160" w:right="0" w:firstLine="0"/>
        <w:jc w:val="left"/>
        <w:rPr>
          <w:b/>
          <w:sz w:val="24"/>
        </w:rPr>
      </w:pPr>
      <w:r>
        <w:rPr>
          <w:b/>
          <w:sz w:val="24"/>
        </w:rPr>
        <w:t>&lt;para&gt;</w:t>
      </w:r>
    </w:p>
    <w:p>
      <w:pPr>
        <w:spacing w:before="5"/>
        <w:ind w:left="160" w:right="0" w:firstLine="0"/>
        <w:jc w:val="left"/>
        <w:rPr>
          <w:b/>
          <w:sz w:val="24"/>
        </w:rPr>
      </w:pPr>
      <w:r>
        <w:rPr>
          <w:b/>
          <w:sz w:val="24"/>
        </w:rPr>
        <w:t>&lt;quote&gt;</w:t>
      </w:r>
    </w:p>
    <w:p>
      <w:pPr>
        <w:spacing w:before="4"/>
        <w:ind w:left="160" w:right="0" w:firstLine="0"/>
        <w:jc w:val="left"/>
        <w:rPr>
          <w:b/>
          <w:sz w:val="24"/>
        </w:rPr>
      </w:pPr>
      <w:r>
        <w:rPr>
          <w:b/>
          <w:sz w:val="24"/>
        </w:rPr>
        <w:t>Nobody expects the Spanish Inquisition! Amongst</w:t>
      </w:r>
    </w:p>
    <w:p>
      <w:pPr>
        <w:spacing w:before="5" w:line="242" w:lineRule="auto"/>
        <w:ind w:left="160" w:right="1636" w:firstLine="0"/>
        <w:jc w:val="left"/>
        <w:rPr>
          <w:b/>
          <w:sz w:val="24"/>
        </w:rPr>
      </w:pPr>
      <w:r>
        <w:rPr>
          <w:b/>
          <w:sz w:val="24"/>
        </w:rPr>
        <w:t>our weaponry are such diverse elements as fear, surprise, ruthless efficiency, and an almost fanatical devotion to Guido, and nice red uniforms &amp;mdash; oh, damn!</w:t>
      </w:r>
    </w:p>
    <w:p>
      <w:pPr>
        <w:spacing w:before="4"/>
        <w:ind w:left="160" w:right="0" w:firstLine="0"/>
        <w:jc w:val="left"/>
        <w:rPr>
          <w:b/>
          <w:sz w:val="24"/>
        </w:rPr>
      </w:pPr>
      <w:r>
        <w:rPr>
          <w:b/>
          <w:sz w:val="24"/>
        </w:rPr>
        <w:t>&lt;quote&gt;</w:t>
      </w:r>
    </w:p>
    <w:p>
      <w:pPr>
        <w:spacing w:before="5"/>
        <w:ind w:left="160" w:right="0" w:firstLine="0"/>
        <w:jc w:val="left"/>
        <w:rPr>
          <w:b/>
          <w:sz w:val="24"/>
        </w:rPr>
      </w:pPr>
      <w:r>
        <w:rPr>
          <w:b/>
          <w:sz w:val="24"/>
        </w:rPr>
        <w:t>&lt;para&gt;</w:t>
      </w:r>
    </w:p>
    <w:p>
      <w:pPr>
        <w:spacing w:before="4"/>
        <w:ind w:left="160" w:right="0" w:firstLine="0"/>
        <w:jc w:val="left"/>
        <w:rPr>
          <w:b/>
          <w:sz w:val="24"/>
        </w:rPr>
      </w:pPr>
      <w:r>
        <w:rPr>
          <w:b/>
          <w:sz w:val="24"/>
        </w:rPr>
        <w:t>&lt;epigraph&gt;</w:t>
      </w:r>
    </w:p>
    <w:p>
      <w:pPr>
        <w:spacing w:before="5"/>
        <w:ind w:left="160" w:right="0" w:firstLine="0"/>
        <w:jc w:val="left"/>
        <w:rPr>
          <w:b/>
          <w:sz w:val="24"/>
        </w:rPr>
      </w:pPr>
      <w:r>
        <w:rPr>
          <w:b/>
          <w:sz w:val="24"/>
        </w:rPr>
        <w:t>&lt;chapter&gt;</w:t>
      </w:r>
    </w:p>
    <w:p>
      <w:pPr>
        <w:pStyle w:val="7"/>
        <w:spacing w:before="3"/>
        <w:rPr>
          <w:b/>
          <w:sz w:val="22"/>
        </w:rPr>
      </w:pPr>
    </w:p>
    <w:p>
      <w:pPr>
        <w:pStyle w:val="7"/>
        <w:spacing w:line="242" w:lineRule="auto"/>
        <w:ind w:left="160" w:right="382"/>
      </w:pPr>
      <w:r>
        <w:t>Example 5-7 检查 SGML 文档是否是如 XML 那样 "正确格式化", 所有的元素是否正确嵌套, 起始和结束标签是否匹配等.</w:t>
      </w:r>
    </w:p>
    <w:p>
      <w:pPr>
        <w:pStyle w:val="7"/>
        <w:rPr>
          <w:sz w:val="22"/>
        </w:rPr>
      </w:pPr>
    </w:p>
    <w:p>
      <w:pPr>
        <w:pStyle w:val="7"/>
        <w:spacing w:before="1" w:line="244" w:lineRule="auto"/>
        <w:ind w:left="160" w:right="382"/>
      </w:pPr>
      <w:r>
        <w:t>我们使用列表保存所有起始标签, 然后检查每个结束标签是否匹配前个起始标签. 最后确认到达文件末尾时没有未关闭的标签.</w:t>
      </w:r>
    </w:p>
    <w:p>
      <w:pPr>
        <w:pStyle w:val="7"/>
        <w:spacing w:before="8"/>
        <w:rPr>
          <w:sz w:val="21"/>
        </w:rPr>
      </w:pPr>
    </w:p>
    <w:p>
      <w:pPr>
        <w:pStyle w:val="11"/>
        <w:numPr>
          <w:ilvl w:val="3"/>
          <w:numId w:val="67"/>
        </w:numPr>
        <w:tabs>
          <w:tab w:val="left" w:pos="1249"/>
        </w:tabs>
        <w:spacing w:before="0" w:after="0" w:line="460" w:lineRule="auto"/>
        <w:ind w:left="160" w:right="2868" w:firstLine="0"/>
        <w:jc w:val="left"/>
        <w:rPr>
          <w:sz w:val="24"/>
        </w:rPr>
      </w:pPr>
      <w:r>
        <w:rPr>
          <w:b/>
          <w:sz w:val="24"/>
        </w:rPr>
        <w:t>Example</w:t>
      </w:r>
      <w:r>
        <w:rPr>
          <w:b/>
          <w:spacing w:val="-6"/>
          <w:sz w:val="24"/>
        </w:rPr>
        <w:t xml:space="preserve"> </w:t>
      </w:r>
      <w:r>
        <w:rPr>
          <w:b/>
          <w:sz w:val="24"/>
        </w:rPr>
        <w:t>5-7.</w:t>
      </w:r>
      <w:r>
        <w:rPr>
          <w:b/>
          <w:spacing w:val="-3"/>
          <w:sz w:val="24"/>
        </w:rPr>
        <w:t xml:space="preserve"> 使用 </w:t>
      </w:r>
      <w:r>
        <w:rPr>
          <w:b/>
          <w:sz w:val="24"/>
        </w:rPr>
        <w:t>sgmllib</w:t>
      </w:r>
      <w:r>
        <w:rPr>
          <w:b/>
          <w:spacing w:val="-2"/>
          <w:sz w:val="24"/>
        </w:rPr>
        <w:t xml:space="preserve"> 模块检查格式</w:t>
      </w:r>
      <w:r>
        <w:rPr>
          <w:spacing w:val="-2"/>
          <w:sz w:val="24"/>
        </w:rPr>
        <w:t>File: sgmllib-example-3.py</w:t>
      </w:r>
    </w:p>
    <w:p>
      <w:pPr>
        <w:pStyle w:val="7"/>
        <w:spacing w:before="34"/>
        <w:ind w:left="160"/>
      </w:pPr>
      <w:r>
        <w:t>import sgmllib</w:t>
      </w:r>
    </w:p>
    <w:p>
      <w:pPr>
        <w:spacing w:after="0"/>
        <w:sectPr>
          <w:pgSz w:w="11910" w:h="16840"/>
          <w:pgMar w:top="1600" w:right="1560" w:bottom="280" w:left="1640" w:header="720" w:footer="720" w:gutter="0"/>
        </w:sectPr>
      </w:pPr>
    </w:p>
    <w:p>
      <w:pPr>
        <w:pStyle w:val="7"/>
        <w:spacing w:before="153"/>
        <w:ind w:left="160"/>
      </w:pPr>
      <w:r>
        <w:t>class WellFormednessChecker(sgmllib.SGMLParser):</w:t>
      </w:r>
    </w:p>
    <w:p>
      <w:pPr>
        <w:pStyle w:val="7"/>
        <w:spacing w:before="4" w:line="242" w:lineRule="auto"/>
        <w:ind w:left="640" w:right="2530"/>
      </w:pPr>
      <w:r>
        <w:t># check that an SGML document is 'well-formed' # (in the XML sense).</w:t>
      </w:r>
    </w:p>
    <w:p>
      <w:pPr>
        <w:pStyle w:val="7"/>
        <w:spacing w:before="5"/>
        <w:rPr>
          <w:sz w:val="19"/>
        </w:rPr>
      </w:pPr>
    </w:p>
    <w:p>
      <w:pPr>
        <w:spacing w:after="0"/>
        <w:rPr>
          <w:sz w:val="19"/>
        </w:rPr>
        <w:sectPr>
          <w:pgSz w:w="11910" w:h="16840"/>
          <w:pgMar w:top="16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file=None):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19"/>
      </w:pPr>
      <w:r>
        <w:t>sgmllib.SGMLParser._ self.tags = []</w:t>
      </w:r>
    </w:p>
    <w:p>
      <w:pPr>
        <w:pStyle w:val="7"/>
        <w:spacing w:before="3"/>
        <w:ind w:left="1120"/>
      </w:pPr>
      <w:r>
        <w:t>if file:</w:t>
      </w:r>
    </w:p>
    <w:p>
      <w:pPr>
        <w:pStyle w:val="7"/>
        <w:spacing w:before="5"/>
        <w:ind w:left="1600"/>
      </w:pPr>
      <w:r>
        <w:t>self.load(file)</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521" w:space="40"/>
            <w:col w:w="801" w:space="39"/>
            <w:col w:w="4309"/>
          </w:cols>
        </w:sectPr>
      </w:pPr>
    </w:p>
    <w:p>
      <w:pPr>
        <w:pStyle w:val="7"/>
        <w:spacing w:before="6"/>
        <w:rPr>
          <w:sz w:val="19"/>
        </w:rPr>
      </w:pPr>
    </w:p>
    <w:p>
      <w:pPr>
        <w:pStyle w:val="7"/>
        <w:spacing w:before="67" w:line="242" w:lineRule="auto"/>
        <w:ind w:left="1120" w:right="5530" w:hanging="480"/>
      </w:pPr>
      <w:r>
        <w:t>def load(self, file): while 1:</w:t>
      </w:r>
    </w:p>
    <w:p>
      <w:pPr>
        <w:pStyle w:val="7"/>
        <w:spacing w:before="3" w:line="242" w:lineRule="auto"/>
        <w:ind w:left="1600" w:right="4810"/>
      </w:pPr>
      <w:r>
        <w:t>s = file.read(8192) if not s:</w:t>
      </w:r>
    </w:p>
    <w:p>
      <w:pPr>
        <w:pStyle w:val="7"/>
        <w:spacing w:before="2" w:line="242" w:lineRule="auto"/>
        <w:ind w:left="1600" w:right="5650" w:firstLine="480"/>
      </w:pPr>
      <w:r>
        <w:t>break self.feed(s)</w:t>
      </w:r>
    </w:p>
    <w:p>
      <w:pPr>
        <w:pStyle w:val="7"/>
        <w:spacing w:before="3"/>
        <w:ind w:left="1120"/>
      </w:pPr>
      <w:r>
        <w:t>self.close()</w:t>
      </w:r>
    </w:p>
    <w:p>
      <w:pPr>
        <w:pStyle w:val="7"/>
        <w:spacing w:before="9"/>
      </w:pPr>
    </w:p>
    <w:p>
      <w:pPr>
        <w:pStyle w:val="7"/>
        <w:spacing w:line="242" w:lineRule="auto"/>
        <w:ind w:left="1120" w:right="3970" w:hanging="480"/>
      </w:pPr>
      <w:r>
        <w:t>def close(self): sgmllib.SGMLParser.close(self) if self.tags:</w:t>
      </w:r>
    </w:p>
    <w:p>
      <w:pPr>
        <w:pStyle w:val="7"/>
        <w:spacing w:before="5"/>
        <w:ind w:left="1600"/>
      </w:pPr>
      <w:r>
        <w:t>raise</w:t>
      </w:r>
      <w:r>
        <w:rPr>
          <w:spacing w:val="-43"/>
        </w:rPr>
        <w:t xml:space="preserve"> </w:t>
      </w:r>
      <w:r>
        <w:t>SyntaxError,</w:t>
      </w:r>
      <w:r>
        <w:rPr>
          <w:spacing w:val="-42"/>
        </w:rPr>
        <w:t xml:space="preserve"> </w:t>
      </w:r>
      <w:r>
        <w:t>"start</w:t>
      </w:r>
      <w:r>
        <w:rPr>
          <w:spacing w:val="-42"/>
        </w:rPr>
        <w:t xml:space="preserve"> </w:t>
      </w:r>
      <w:r>
        <w:t>tag</w:t>
      </w:r>
      <w:r>
        <w:rPr>
          <w:spacing w:val="-42"/>
        </w:rPr>
        <w:t xml:space="preserve"> </w:t>
      </w:r>
      <w:r>
        <w:t>%s</w:t>
      </w:r>
      <w:r>
        <w:rPr>
          <w:spacing w:val="-42"/>
        </w:rPr>
        <w:t xml:space="preserve"> </w:t>
      </w:r>
      <w:r>
        <w:t>not</w:t>
      </w:r>
      <w:r>
        <w:rPr>
          <w:spacing w:val="-42"/>
        </w:rPr>
        <w:t xml:space="preserve"> </w:t>
      </w:r>
      <w:r>
        <w:t>closed"</w:t>
      </w:r>
      <w:r>
        <w:rPr>
          <w:spacing w:val="-42"/>
        </w:rPr>
        <w:t xml:space="preserve"> </w:t>
      </w:r>
      <w:r>
        <w:t>%</w:t>
      </w:r>
      <w:r>
        <w:rPr>
          <w:spacing w:val="-42"/>
        </w:rPr>
        <w:t xml:space="preserve"> </w:t>
      </w:r>
      <w:r>
        <w:t>self.tags[-1]</w:t>
      </w:r>
    </w:p>
    <w:p>
      <w:pPr>
        <w:pStyle w:val="7"/>
        <w:spacing w:before="8"/>
      </w:pPr>
    </w:p>
    <w:p>
      <w:pPr>
        <w:pStyle w:val="7"/>
        <w:spacing w:before="1" w:line="242" w:lineRule="auto"/>
        <w:ind w:left="1120" w:right="1822" w:hanging="480"/>
      </w:pPr>
      <w:r>
        <w:t xml:space="preserve">def unknown_starttag(self, start, </w:t>
      </w:r>
      <w:r>
        <w:rPr>
          <w:spacing w:val="-3"/>
        </w:rPr>
        <w:t xml:space="preserve">attrs): </w:t>
      </w:r>
      <w:r>
        <w:t>self.tags.append(start)</w:t>
      </w:r>
    </w:p>
    <w:p>
      <w:pPr>
        <w:pStyle w:val="7"/>
        <w:spacing w:before="7"/>
      </w:pPr>
    </w:p>
    <w:p>
      <w:pPr>
        <w:pStyle w:val="7"/>
        <w:spacing w:line="242" w:lineRule="auto"/>
        <w:ind w:left="1120" w:right="4450" w:hanging="480"/>
      </w:pPr>
      <w:r>
        <w:t xml:space="preserve">def unknown_endtag(self, </w:t>
      </w:r>
      <w:r>
        <w:rPr>
          <w:spacing w:val="-4"/>
        </w:rPr>
        <w:t xml:space="preserve">end): </w:t>
      </w:r>
      <w:r>
        <w:t>start = self.tags.pop()</w:t>
      </w:r>
    </w:p>
    <w:p>
      <w:pPr>
        <w:pStyle w:val="7"/>
        <w:spacing w:before="3"/>
        <w:ind w:left="1120"/>
      </w:pPr>
      <w:r>
        <w:t>if end != start:</w:t>
      </w:r>
    </w:p>
    <w:p>
      <w:pPr>
        <w:pStyle w:val="7"/>
        <w:spacing w:before="4" w:line="242" w:lineRule="auto"/>
        <w:ind w:left="2320" w:hanging="720"/>
      </w:pPr>
      <w:r>
        <w:t>raise</w:t>
      </w:r>
      <w:r>
        <w:rPr>
          <w:spacing w:val="-34"/>
        </w:rPr>
        <w:t xml:space="preserve"> </w:t>
      </w:r>
      <w:r>
        <w:t>SyntaxError,</w:t>
      </w:r>
      <w:r>
        <w:rPr>
          <w:spacing w:val="-34"/>
        </w:rPr>
        <w:t xml:space="preserve"> </w:t>
      </w:r>
      <w:r>
        <w:t>"end</w:t>
      </w:r>
      <w:r>
        <w:rPr>
          <w:spacing w:val="-34"/>
        </w:rPr>
        <w:t xml:space="preserve"> </w:t>
      </w:r>
      <w:r>
        <w:t>tag</w:t>
      </w:r>
      <w:r>
        <w:rPr>
          <w:spacing w:val="-34"/>
        </w:rPr>
        <w:t xml:space="preserve"> </w:t>
      </w:r>
      <w:r>
        <w:t>%s</w:t>
      </w:r>
      <w:r>
        <w:rPr>
          <w:spacing w:val="-34"/>
        </w:rPr>
        <w:t xml:space="preserve"> </w:t>
      </w:r>
      <w:r>
        <w:t>does't</w:t>
      </w:r>
      <w:r>
        <w:rPr>
          <w:spacing w:val="-34"/>
        </w:rPr>
        <w:t xml:space="preserve"> </w:t>
      </w:r>
      <w:r>
        <w:t>match</w:t>
      </w:r>
      <w:r>
        <w:rPr>
          <w:spacing w:val="-34"/>
        </w:rPr>
        <w:t xml:space="preserve"> </w:t>
      </w:r>
      <w:r>
        <w:t>start</w:t>
      </w:r>
      <w:r>
        <w:rPr>
          <w:spacing w:val="-33"/>
        </w:rPr>
        <w:t xml:space="preserve"> </w:t>
      </w:r>
      <w:r>
        <w:t>tag</w:t>
      </w:r>
      <w:r>
        <w:rPr>
          <w:spacing w:val="-34"/>
        </w:rPr>
        <w:t xml:space="preserve"> </w:t>
      </w:r>
      <w:r>
        <w:t>%s"</w:t>
      </w:r>
      <w:r>
        <w:rPr>
          <w:spacing w:val="-34"/>
        </w:rPr>
        <w:t xml:space="preserve"> </w:t>
      </w:r>
      <w:r>
        <w:rPr>
          <w:spacing w:val="-6"/>
        </w:rPr>
        <w:t xml:space="preserve">%\ </w:t>
      </w:r>
      <w:r>
        <w:t>(end, start)</w:t>
      </w:r>
    </w:p>
    <w:p>
      <w:pPr>
        <w:pStyle w:val="7"/>
        <w:spacing w:before="7"/>
      </w:pPr>
    </w:p>
    <w:p>
      <w:pPr>
        <w:pStyle w:val="7"/>
        <w:spacing w:before="1"/>
        <w:ind w:left="160"/>
      </w:pPr>
      <w:r>
        <w:t>try:</w:t>
      </w:r>
    </w:p>
    <w:p>
      <w:pPr>
        <w:pStyle w:val="7"/>
        <w:spacing w:before="4" w:line="242" w:lineRule="auto"/>
        <w:ind w:left="640" w:right="3970"/>
      </w:pPr>
      <w:r>
        <w:t>c = WellFormednessChecker() c.load(open("samples/sample.htm"))</w:t>
      </w:r>
    </w:p>
    <w:p>
      <w:pPr>
        <w:pStyle w:val="7"/>
        <w:spacing w:before="3" w:line="242" w:lineRule="auto"/>
        <w:ind w:left="640" w:right="5662" w:hanging="480"/>
      </w:pPr>
      <w:r>
        <w:t>except SyntaxError: raise # report</w:t>
      </w:r>
      <w:r>
        <w:rPr>
          <w:spacing w:val="2"/>
        </w:rPr>
        <w:t xml:space="preserve"> </w:t>
      </w:r>
      <w:r>
        <w:rPr>
          <w:spacing w:val="-4"/>
        </w:rPr>
        <w:t>error</w:t>
      </w:r>
    </w:p>
    <w:p>
      <w:pPr>
        <w:pStyle w:val="7"/>
        <w:spacing w:before="3"/>
        <w:ind w:left="160"/>
      </w:pPr>
      <w:r>
        <w:t>else:</w:t>
      </w:r>
    </w:p>
    <w:p>
      <w:pPr>
        <w:pStyle w:val="7"/>
        <w:spacing w:before="4"/>
        <w:ind w:left="640"/>
      </w:pPr>
      <w:r>
        <w:t>print "document is well-formed"</w:t>
      </w:r>
    </w:p>
    <w:p>
      <w:pPr>
        <w:pStyle w:val="7"/>
        <w:spacing w:before="9"/>
      </w:pPr>
    </w:p>
    <w:p>
      <w:pPr>
        <w:pStyle w:val="6"/>
        <w:spacing w:before="0"/>
      </w:pPr>
      <w:r>
        <w:t>Traceback (innermost last):</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SyntaxError: end tag head does't match start tag meta</w:t>
      </w:r>
    </w:p>
    <w:p>
      <w:pPr>
        <w:spacing w:after="0"/>
        <w:jc w:val="left"/>
        <w:rPr>
          <w:sz w:val="24"/>
        </w:rPr>
        <w:sectPr>
          <w:type w:val="continuous"/>
          <w:pgSz w:w="11910" w:h="16840"/>
          <w:pgMar w:top="1440" w:right="1560" w:bottom="280" w:left="1640" w:header="720" w:footer="720" w:gutter="0"/>
        </w:sectPr>
      </w:pPr>
    </w:p>
    <w:p>
      <w:pPr>
        <w:pStyle w:val="7"/>
        <w:spacing w:before="42" w:line="242" w:lineRule="auto"/>
        <w:ind w:left="160" w:right="190"/>
      </w:pPr>
      <w:r>
        <w:rPr>
          <w:spacing w:val="-12"/>
        </w:rPr>
        <w:t xml:space="preserve">最后, </w:t>
      </w:r>
      <w:r>
        <w:t>Example 5-8 中的类可以用来过滤 HTML 和 SGML</w:t>
      </w:r>
      <w:r>
        <w:rPr>
          <w:spacing w:val="-2"/>
        </w:rPr>
        <w:t xml:space="preserve"> 文档. 继承这个类, 然</w:t>
      </w:r>
      <w:r>
        <w:t>后实现 start 和 end 方法即可.</w:t>
      </w:r>
    </w:p>
    <w:p>
      <w:pPr>
        <w:pStyle w:val="7"/>
        <w:rPr>
          <w:sz w:val="22"/>
        </w:rPr>
      </w:pPr>
    </w:p>
    <w:p>
      <w:pPr>
        <w:pStyle w:val="11"/>
        <w:numPr>
          <w:ilvl w:val="3"/>
          <w:numId w:val="67"/>
        </w:numPr>
        <w:tabs>
          <w:tab w:val="left" w:pos="1249"/>
        </w:tabs>
        <w:spacing w:before="1" w:after="0" w:line="460" w:lineRule="auto"/>
        <w:ind w:left="160" w:right="2143" w:firstLine="0"/>
        <w:jc w:val="left"/>
        <w:rPr>
          <w:sz w:val="24"/>
        </w:rPr>
      </w:pPr>
      <w:r>
        <w:rPr>
          <w:b/>
          <w:sz w:val="24"/>
        </w:rPr>
        <w:t>Example</w:t>
      </w:r>
      <w:r>
        <w:rPr>
          <w:b/>
          <w:spacing w:val="-5"/>
          <w:sz w:val="24"/>
        </w:rPr>
        <w:t xml:space="preserve"> </w:t>
      </w:r>
      <w:r>
        <w:rPr>
          <w:b/>
          <w:sz w:val="24"/>
        </w:rPr>
        <w:t>5-8.</w:t>
      </w:r>
      <w:r>
        <w:rPr>
          <w:b/>
          <w:spacing w:val="-3"/>
          <w:sz w:val="24"/>
        </w:rPr>
        <w:t xml:space="preserve"> 使用 </w:t>
      </w:r>
      <w:r>
        <w:rPr>
          <w:b/>
          <w:sz w:val="24"/>
        </w:rPr>
        <w:t>sgmllib</w:t>
      </w:r>
      <w:r>
        <w:rPr>
          <w:b/>
          <w:spacing w:val="-3"/>
          <w:sz w:val="24"/>
        </w:rPr>
        <w:t xml:space="preserve"> 模块过滤 </w:t>
      </w:r>
      <w:r>
        <w:rPr>
          <w:b/>
          <w:sz w:val="24"/>
        </w:rPr>
        <w:t>SGML</w:t>
      </w:r>
      <w:r>
        <w:rPr>
          <w:b/>
          <w:spacing w:val="-2"/>
          <w:sz w:val="24"/>
        </w:rPr>
        <w:t xml:space="preserve"> 文档</w:t>
      </w:r>
      <w:r>
        <w:rPr>
          <w:spacing w:val="-2"/>
          <w:sz w:val="24"/>
        </w:rPr>
        <w:t>File: sgmllib-example-4.py</w:t>
      </w:r>
    </w:p>
    <w:p>
      <w:pPr>
        <w:pStyle w:val="7"/>
        <w:spacing w:before="34"/>
        <w:ind w:left="160"/>
      </w:pPr>
      <w:r>
        <w:t>import sgmllib</w:t>
      </w:r>
    </w:p>
    <w:p>
      <w:pPr>
        <w:pStyle w:val="7"/>
        <w:spacing w:before="5"/>
        <w:ind w:left="160"/>
      </w:pPr>
      <w:r>
        <w:t>import cgi, string, sys</w:t>
      </w:r>
    </w:p>
    <w:p>
      <w:pPr>
        <w:pStyle w:val="7"/>
        <w:spacing w:before="9"/>
      </w:pPr>
    </w:p>
    <w:p>
      <w:pPr>
        <w:pStyle w:val="7"/>
        <w:ind w:left="160"/>
      </w:pPr>
      <w:r>
        <w:t>class SGMLFilter(sgmllib.SGMLParser):</w:t>
      </w:r>
    </w:p>
    <w:p>
      <w:pPr>
        <w:pStyle w:val="7"/>
        <w:tabs>
          <w:tab w:val="left" w:pos="2559"/>
        </w:tabs>
        <w:spacing w:before="4" w:line="242" w:lineRule="auto"/>
        <w:ind w:left="640" w:right="2302"/>
      </w:pPr>
      <w:r>
        <w:t># sgml filter.</w:t>
      </w:r>
      <w:r>
        <w:tab/>
      </w:r>
      <w:r>
        <w:t>override start/end to manipulate # document elements</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outfile=None, infile=None):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19"/>
      </w:pPr>
      <w:r>
        <w:t>sgmllib.SGMLParser._ if not outfile:</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521" w:space="40"/>
            <w:col w:w="801" w:space="39"/>
            <w:col w:w="4309"/>
          </w:cols>
        </w:sectPr>
      </w:pPr>
    </w:p>
    <w:p>
      <w:pPr>
        <w:pStyle w:val="7"/>
        <w:spacing w:before="3" w:line="242" w:lineRule="auto"/>
        <w:ind w:left="1120" w:right="4450" w:firstLine="480"/>
      </w:pPr>
      <w:r>
        <w:t>outfile = sys.stdout self.write = outfile.write if infile:</w:t>
      </w:r>
    </w:p>
    <w:p>
      <w:pPr>
        <w:pStyle w:val="7"/>
        <w:spacing w:before="5"/>
        <w:ind w:left="1600"/>
      </w:pPr>
      <w:r>
        <w:t>self.load(infile)</w:t>
      </w:r>
    </w:p>
    <w:p>
      <w:pPr>
        <w:pStyle w:val="7"/>
        <w:spacing w:before="8"/>
      </w:pPr>
    </w:p>
    <w:p>
      <w:pPr>
        <w:pStyle w:val="7"/>
        <w:spacing w:before="1" w:line="242" w:lineRule="auto"/>
        <w:ind w:left="1120" w:right="5530" w:hanging="480"/>
      </w:pPr>
      <w:r>
        <w:t>def load(self, file): while 1:</w:t>
      </w:r>
    </w:p>
    <w:p>
      <w:pPr>
        <w:pStyle w:val="7"/>
        <w:spacing w:before="2" w:line="242" w:lineRule="auto"/>
        <w:ind w:left="1600" w:right="4810"/>
      </w:pPr>
      <w:r>
        <w:t>s = file.read(8192) if not s:</w:t>
      </w:r>
    </w:p>
    <w:p>
      <w:pPr>
        <w:pStyle w:val="7"/>
        <w:spacing w:before="3" w:line="242" w:lineRule="auto"/>
        <w:ind w:left="1600" w:right="5650" w:firstLine="480"/>
      </w:pPr>
      <w:r>
        <w:t>break self.feed(s)</w:t>
      </w:r>
    </w:p>
    <w:p>
      <w:pPr>
        <w:pStyle w:val="7"/>
        <w:spacing w:before="3"/>
        <w:ind w:left="1120"/>
      </w:pPr>
      <w:r>
        <w:t>self.close()</w:t>
      </w:r>
    </w:p>
    <w:p>
      <w:pPr>
        <w:pStyle w:val="7"/>
        <w:spacing w:before="9"/>
      </w:pPr>
    </w:p>
    <w:p>
      <w:pPr>
        <w:pStyle w:val="7"/>
        <w:spacing w:line="242" w:lineRule="auto"/>
        <w:ind w:left="1120" w:right="4090" w:hanging="480"/>
      </w:pPr>
      <w:r>
        <w:t>def handle_entityref(self, name): self.write("&amp;%s;" % name)</w:t>
      </w:r>
    </w:p>
    <w:p>
      <w:pPr>
        <w:pStyle w:val="7"/>
        <w:spacing w:before="7"/>
      </w:pPr>
    </w:p>
    <w:p>
      <w:pPr>
        <w:pStyle w:val="7"/>
        <w:spacing w:line="242" w:lineRule="auto"/>
        <w:ind w:left="1120" w:right="4210" w:hanging="480"/>
      </w:pPr>
      <w:r>
        <w:t>def handle_data(self, data): self.write(cgi.escape(data))</w:t>
      </w:r>
    </w:p>
    <w:p>
      <w:pPr>
        <w:pStyle w:val="7"/>
        <w:spacing w:before="8"/>
      </w:pPr>
    </w:p>
    <w:p>
      <w:pPr>
        <w:pStyle w:val="7"/>
        <w:spacing w:line="242" w:lineRule="auto"/>
        <w:ind w:left="1120" w:right="3382" w:hanging="480"/>
        <w:jc w:val="both"/>
      </w:pPr>
      <w:r>
        <w:t>def unknown_starttag(self, tag, attrs): tag, attrs = self.start(tag, attrs) if tag:</w:t>
      </w:r>
    </w:p>
    <w:p>
      <w:pPr>
        <w:pStyle w:val="7"/>
        <w:spacing w:before="4"/>
        <w:ind w:left="1600"/>
      </w:pPr>
      <w:r>
        <w:t>if not attrs:</w:t>
      </w:r>
    </w:p>
    <w:p>
      <w:pPr>
        <w:pStyle w:val="7"/>
        <w:spacing w:before="5" w:line="242" w:lineRule="auto"/>
        <w:ind w:left="1600" w:right="3730" w:firstLine="480"/>
      </w:pPr>
      <w:r>
        <w:t>self.write("&lt;%s&gt;" % tag) else:</w:t>
      </w:r>
    </w:p>
    <w:p>
      <w:pPr>
        <w:pStyle w:val="7"/>
        <w:spacing w:before="2" w:line="242" w:lineRule="auto"/>
        <w:ind w:left="2080" w:right="3850"/>
      </w:pPr>
      <w:r>
        <w:t>self.write("&lt;%s" % tag) for k, v in attrs:</w:t>
      </w:r>
    </w:p>
    <w:p>
      <w:pPr>
        <w:spacing w:after="0" w:line="242" w:lineRule="auto"/>
        <w:sectPr>
          <w:type w:val="continuous"/>
          <w:pgSz w:w="11910" w:h="16840"/>
          <w:pgMar w:top="1440" w:right="1560" w:bottom="280" w:left="1640" w:header="720" w:footer="720" w:gutter="0"/>
        </w:sectPr>
      </w:pPr>
    </w:p>
    <w:p>
      <w:pPr>
        <w:pStyle w:val="7"/>
        <w:spacing w:before="41" w:line="242" w:lineRule="auto"/>
        <w:ind w:left="2080" w:right="1930" w:firstLine="480"/>
      </w:pPr>
      <w:r>
        <w:t>self.write(" %s=%s" % (k, repr(v))) self.write("&gt;")</w:t>
      </w:r>
    </w:p>
    <w:p>
      <w:pPr>
        <w:pStyle w:val="7"/>
        <w:spacing w:before="7"/>
      </w:pPr>
    </w:p>
    <w:p>
      <w:pPr>
        <w:pStyle w:val="7"/>
        <w:spacing w:line="242" w:lineRule="auto"/>
        <w:ind w:left="1120" w:right="4450" w:hanging="480"/>
      </w:pPr>
      <w:r>
        <w:t>def unknown_endtag(self, tag): tag = self.end(tag)</w:t>
      </w:r>
    </w:p>
    <w:p>
      <w:pPr>
        <w:pStyle w:val="7"/>
        <w:spacing w:before="3"/>
        <w:ind w:left="1120"/>
      </w:pPr>
      <w:r>
        <w:t>if tag:</w:t>
      </w:r>
    </w:p>
    <w:p>
      <w:pPr>
        <w:pStyle w:val="7"/>
        <w:spacing w:before="5"/>
        <w:ind w:left="1600"/>
      </w:pPr>
      <w:r>
        <w:t>self.write("&lt;/%s&gt;" % tag)</w:t>
      </w:r>
    </w:p>
    <w:p>
      <w:pPr>
        <w:pStyle w:val="7"/>
        <w:spacing w:before="8"/>
      </w:pPr>
    </w:p>
    <w:p>
      <w:pPr>
        <w:pStyle w:val="7"/>
        <w:spacing w:before="1" w:line="242" w:lineRule="auto"/>
        <w:ind w:left="1120" w:right="4210" w:hanging="480"/>
      </w:pPr>
      <w:r>
        <w:t>def start(self, tag, attrs): return tag, attrs # override</w:t>
      </w:r>
    </w:p>
    <w:p>
      <w:pPr>
        <w:pStyle w:val="7"/>
        <w:spacing w:before="7"/>
      </w:pPr>
    </w:p>
    <w:p>
      <w:pPr>
        <w:pStyle w:val="7"/>
        <w:spacing w:line="242" w:lineRule="auto"/>
        <w:ind w:left="1120" w:right="5062" w:hanging="480"/>
      </w:pPr>
      <w:r>
        <w:t>def end(self, tag): return tag #</w:t>
      </w:r>
      <w:r>
        <w:rPr>
          <w:spacing w:val="5"/>
        </w:rPr>
        <w:t xml:space="preserve"> </w:t>
      </w:r>
      <w:r>
        <w:rPr>
          <w:spacing w:val="-3"/>
        </w:rPr>
        <w:t>override</w:t>
      </w:r>
    </w:p>
    <w:p>
      <w:pPr>
        <w:pStyle w:val="7"/>
        <w:spacing w:before="56" w:line="624" w:lineRule="exact"/>
        <w:ind w:left="640" w:right="5410" w:hanging="480"/>
      </w:pPr>
      <w:r>
        <w:t>class Filter(SGMLFilter): def fixtag(self, tag):</w:t>
      </w:r>
    </w:p>
    <w:p>
      <w:pPr>
        <w:pStyle w:val="7"/>
        <w:spacing w:line="255" w:lineRule="exact"/>
        <w:ind w:left="1120"/>
      </w:pPr>
      <w:r>
        <w:t>if tag == "em":</w:t>
      </w:r>
    </w:p>
    <w:p>
      <w:pPr>
        <w:pStyle w:val="7"/>
        <w:spacing w:before="4"/>
        <w:ind w:left="1600"/>
      </w:pPr>
      <w:r>
        <w:t>tag = "i"</w:t>
      </w:r>
    </w:p>
    <w:p>
      <w:pPr>
        <w:pStyle w:val="7"/>
        <w:spacing w:before="5" w:line="242" w:lineRule="auto"/>
        <w:ind w:left="1600" w:right="5290" w:hanging="480"/>
      </w:pPr>
      <w:r>
        <w:t>if tag == "string": tag = "b"</w:t>
      </w:r>
    </w:p>
    <w:p>
      <w:pPr>
        <w:pStyle w:val="7"/>
        <w:spacing w:before="2"/>
        <w:ind w:left="1120"/>
      </w:pPr>
      <w:r>
        <w:t>return string.upper(tag)</w:t>
      </w:r>
    </w:p>
    <w:p>
      <w:pPr>
        <w:pStyle w:val="7"/>
        <w:spacing w:before="9"/>
      </w:pPr>
    </w:p>
    <w:p>
      <w:pPr>
        <w:pStyle w:val="7"/>
        <w:spacing w:line="242" w:lineRule="auto"/>
        <w:ind w:left="1120" w:right="3982" w:hanging="480"/>
      </w:pPr>
      <w:r>
        <w:t>def start(self, tag, attrs): return self.fixtag(tag),</w:t>
      </w:r>
      <w:r>
        <w:rPr>
          <w:spacing w:val="2"/>
        </w:rPr>
        <w:t xml:space="preserve"> </w:t>
      </w:r>
      <w:r>
        <w:rPr>
          <w:spacing w:val="-4"/>
        </w:rPr>
        <w:t>attrs</w:t>
      </w:r>
    </w:p>
    <w:p>
      <w:pPr>
        <w:pStyle w:val="7"/>
        <w:spacing w:before="8"/>
      </w:pPr>
    </w:p>
    <w:p>
      <w:pPr>
        <w:pStyle w:val="7"/>
        <w:ind w:left="640"/>
      </w:pPr>
      <w:r>
        <w:t>def end(self, tag):</w:t>
      </w:r>
    </w:p>
    <w:p>
      <w:pPr>
        <w:pStyle w:val="7"/>
        <w:spacing w:before="4"/>
        <w:ind w:left="1120"/>
      </w:pPr>
      <w:r>
        <w:t>return self.fixtag(tag)</w:t>
      </w:r>
    </w:p>
    <w:p>
      <w:pPr>
        <w:pStyle w:val="7"/>
        <w:spacing w:before="9"/>
      </w:pPr>
    </w:p>
    <w:p>
      <w:pPr>
        <w:pStyle w:val="7"/>
        <w:spacing w:line="242" w:lineRule="auto"/>
        <w:ind w:left="160" w:right="4450"/>
      </w:pPr>
      <w:r>
        <w:t>c = Filter() c.load(open("samples/sample.htm"))</w:t>
      </w:r>
    </w:p>
    <w:p>
      <w:pPr>
        <w:pStyle w:val="7"/>
        <w:spacing w:before="8"/>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3" name="直线 7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7"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PRtMdd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5.5. htmllib 模块</w:t>
      </w:r>
    </w:p>
    <w:p>
      <w:pPr>
        <w:pStyle w:val="7"/>
        <w:spacing w:before="3"/>
        <w:rPr>
          <w:b/>
          <w:sz w:val="28"/>
        </w:rPr>
      </w:pPr>
    </w:p>
    <w:p>
      <w:pPr>
        <w:pStyle w:val="7"/>
        <w:spacing w:before="1" w:line="244" w:lineRule="auto"/>
        <w:ind w:left="160" w:right="262"/>
      </w:pPr>
      <w:r>
        <w:t>htmlib 模块包含了一个标签驱动的( tag-driven ) HTML 语法分析器, 它会将数据发送至一个格式化对象. 如 Example 5-9 所示. 更多关于如何解析 HTML 的例子请参阅 formatter 模块.</w:t>
      </w:r>
    </w:p>
    <w:p>
      <w:pPr>
        <w:pStyle w:val="7"/>
        <w:spacing w:before="6"/>
        <w:rPr>
          <w:sz w:val="21"/>
        </w:rPr>
      </w:pPr>
    </w:p>
    <w:p>
      <w:pPr>
        <w:spacing w:before="0" w:line="460" w:lineRule="auto"/>
        <w:ind w:left="160" w:right="3832" w:firstLine="0"/>
        <w:jc w:val="left"/>
        <w:rPr>
          <w:sz w:val="24"/>
        </w:rPr>
      </w:pPr>
      <w:r>
        <w:rPr>
          <w:b/>
          <w:sz w:val="24"/>
        </w:rPr>
        <w:t>5.5.0.1. Example 5-9. 使用 htmllib 模块</w:t>
      </w:r>
      <w:r>
        <w:rPr>
          <w:sz w:val="24"/>
        </w:rPr>
        <w:t>File: htmllib-example-1.py</w:t>
      </w:r>
    </w:p>
    <w:p>
      <w:pPr>
        <w:pStyle w:val="7"/>
        <w:spacing w:before="34"/>
        <w:ind w:left="160"/>
      </w:pPr>
      <w:r>
        <w:t>import htmllib</w:t>
      </w:r>
    </w:p>
    <w:p>
      <w:pPr>
        <w:spacing w:after="0"/>
        <w:sectPr>
          <w:pgSz w:w="11910" w:h="16840"/>
          <w:pgMar w:top="1400" w:right="1560" w:bottom="280" w:left="1640" w:header="720" w:footer="720" w:gutter="0"/>
        </w:sectPr>
      </w:pPr>
    </w:p>
    <w:p>
      <w:pPr>
        <w:pStyle w:val="7"/>
        <w:spacing w:before="41" w:line="242" w:lineRule="auto"/>
        <w:ind w:left="160" w:right="6610"/>
      </w:pPr>
      <w:r>
        <w:t>import formatter import string</w:t>
      </w:r>
    </w:p>
    <w:p>
      <w:pPr>
        <w:pStyle w:val="7"/>
        <w:spacing w:before="7"/>
      </w:pPr>
    </w:p>
    <w:p>
      <w:pPr>
        <w:pStyle w:val="7"/>
        <w:ind w:left="160"/>
      </w:pPr>
      <w:r>
        <w:t>class Parser(htmllib.HTMLParser):</w:t>
      </w:r>
    </w:p>
    <w:p>
      <w:pPr>
        <w:pStyle w:val="7"/>
        <w:spacing w:before="5" w:line="242" w:lineRule="auto"/>
        <w:ind w:left="640" w:right="1930"/>
      </w:pPr>
      <w:r>
        <w:t># return a dictionary mapping anchor texts to lists # of associated hyperlinks</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verbose=0):</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self.anchors = {}</w:t>
      </w:r>
    </w:p>
    <w:p>
      <w:pPr>
        <w:pStyle w:val="7"/>
        <w:spacing w:before="4"/>
        <w:ind w:left="1120"/>
      </w:pPr>
      <w:r>
        <w:t>f = formatter.NullFormatter()</w:t>
      </w:r>
    </w:p>
    <w:p>
      <w:pPr>
        <w:spacing w:after="0"/>
        <w:sectPr>
          <w:type w:val="continuous"/>
          <w:pgSz w:w="11910" w:h="16840"/>
          <w:pgMar w:top="1440" w:right="1560" w:bottom="280" w:left="1640" w:header="720" w:footer="720" w:gutter="0"/>
        </w:sectPr>
      </w:pPr>
    </w:p>
    <w:p>
      <w:pPr>
        <w:pStyle w:val="7"/>
        <w:spacing w:before="5"/>
        <w:ind w:left="1120"/>
      </w:pPr>
      <w:r>
        <w:t>htmllib.HTMLParser._</w:t>
      </w:r>
    </w:p>
    <w:p>
      <w:pPr>
        <w:pStyle w:val="7"/>
        <w:spacing w:before="5"/>
        <w:ind w:left="80"/>
      </w:pPr>
      <w:r>
        <w:br w:type="column"/>
      </w:r>
      <w:r>
        <w:t>_init_</w:t>
      </w:r>
    </w:p>
    <w:p>
      <w:pPr>
        <w:pStyle w:val="7"/>
        <w:spacing w:before="5"/>
        <w:ind w:left="80"/>
      </w:pPr>
      <w:r>
        <w:br w:type="column"/>
      </w:r>
      <w:r>
        <w:t>_(self, f, verbose)</w:t>
      </w:r>
    </w:p>
    <w:p>
      <w:pPr>
        <w:spacing w:after="0"/>
        <w:sectPr>
          <w:type w:val="continuous"/>
          <w:pgSz w:w="11910" w:h="16840"/>
          <w:pgMar w:top="1440" w:right="1560" w:bottom="280" w:left="1640" w:header="720" w:footer="720" w:gutter="0"/>
          <w:cols w:equalWidth="0" w:num="3">
            <w:col w:w="3521" w:space="40"/>
            <w:col w:w="801" w:space="39"/>
            <w:col w:w="4309"/>
          </w:cols>
        </w:sectPr>
      </w:pPr>
    </w:p>
    <w:p>
      <w:pPr>
        <w:pStyle w:val="7"/>
        <w:spacing w:before="6"/>
        <w:rPr>
          <w:sz w:val="19"/>
        </w:rPr>
      </w:pPr>
    </w:p>
    <w:p>
      <w:pPr>
        <w:pStyle w:val="7"/>
        <w:spacing w:before="67" w:line="242" w:lineRule="auto"/>
        <w:ind w:left="1120" w:right="3370" w:hanging="480"/>
      </w:pPr>
      <w:r>
        <w:t>def anchor_bgn(self, href, name, type): self.save_bgn()</w:t>
      </w:r>
    </w:p>
    <w:p>
      <w:pPr>
        <w:pStyle w:val="7"/>
        <w:spacing w:before="3"/>
        <w:ind w:left="1120"/>
      </w:pPr>
      <w:r>
        <w:t>self.anchor = href</w:t>
      </w:r>
    </w:p>
    <w:p>
      <w:pPr>
        <w:pStyle w:val="7"/>
        <w:spacing w:before="8"/>
      </w:pPr>
    </w:p>
    <w:p>
      <w:pPr>
        <w:pStyle w:val="7"/>
        <w:spacing w:before="1"/>
        <w:ind w:left="640"/>
      </w:pPr>
      <w:r>
        <w:t>def anchor_end(self):</w:t>
      </w:r>
    </w:p>
    <w:p>
      <w:pPr>
        <w:pStyle w:val="7"/>
        <w:spacing w:before="4" w:line="242" w:lineRule="auto"/>
        <w:ind w:left="1120" w:right="3250"/>
      </w:pPr>
      <w:r>
        <w:t>text = string.strip(self.save_end()) if self.anchor and text:</w:t>
      </w:r>
    </w:p>
    <w:p>
      <w:pPr>
        <w:pStyle w:val="7"/>
        <w:spacing w:before="3" w:line="242" w:lineRule="auto"/>
        <w:ind w:left="160" w:right="1210" w:firstLine="1440"/>
      </w:pPr>
      <w:r>
        <w:t>self.anchors[text] = self.anchors.get(text, []) + [self.anchor]</w:t>
      </w:r>
    </w:p>
    <w:p>
      <w:pPr>
        <w:pStyle w:val="7"/>
        <w:spacing w:before="7"/>
      </w:pPr>
    </w:p>
    <w:p>
      <w:pPr>
        <w:pStyle w:val="7"/>
        <w:spacing w:line="242" w:lineRule="auto"/>
        <w:ind w:left="160" w:right="4570"/>
      </w:pPr>
      <w:r>
        <w:t>file = open("samples/sample.htm") html = file.read()</w:t>
      </w:r>
    </w:p>
    <w:p>
      <w:pPr>
        <w:pStyle w:val="7"/>
        <w:spacing w:before="3"/>
        <w:ind w:left="160"/>
      </w:pPr>
      <w:r>
        <w:t>file.close()</w:t>
      </w:r>
    </w:p>
    <w:p>
      <w:pPr>
        <w:pStyle w:val="7"/>
        <w:spacing w:before="9"/>
      </w:pPr>
    </w:p>
    <w:p>
      <w:pPr>
        <w:pStyle w:val="7"/>
        <w:spacing w:line="242" w:lineRule="auto"/>
        <w:ind w:left="160" w:right="7102"/>
        <w:jc w:val="both"/>
      </w:pPr>
      <w:r>
        <w:t>p = Parser() p.feed(html) p.close()</w:t>
      </w:r>
    </w:p>
    <w:p>
      <w:pPr>
        <w:pStyle w:val="7"/>
        <w:spacing w:before="9"/>
      </w:pPr>
    </w:p>
    <w:p>
      <w:pPr>
        <w:pStyle w:val="7"/>
        <w:spacing w:line="242" w:lineRule="auto"/>
        <w:ind w:left="640" w:right="4930" w:hanging="480"/>
      </w:pPr>
      <w:r>
        <w:t>for k, v in p.anchors.items(): print k, "=&gt;", v</w:t>
      </w:r>
    </w:p>
    <w:p>
      <w:pPr>
        <w:pStyle w:val="7"/>
        <w:spacing w:before="7"/>
      </w:pPr>
    </w:p>
    <w:p>
      <w:pPr>
        <w:pStyle w:val="7"/>
        <w:ind w:left="160"/>
      </w:pPr>
      <w:r>
        <w:t>print</w:t>
      </w:r>
    </w:p>
    <w:p>
      <w:pPr>
        <w:pStyle w:val="7"/>
        <w:spacing w:before="9"/>
      </w:pPr>
    </w:p>
    <w:p>
      <w:pPr>
        <w:pStyle w:val="6"/>
        <w:spacing w:before="0"/>
      </w:pPr>
      <w:r>
        <w:t>link =&gt; ['http://www.python.org']</w:t>
      </w:r>
    </w:p>
    <w:p>
      <w:pPr>
        <w:pStyle w:val="7"/>
        <w:spacing w:before="3"/>
        <w:rPr>
          <w:b/>
          <w:sz w:val="22"/>
        </w:rPr>
      </w:pPr>
    </w:p>
    <w:p>
      <w:pPr>
        <w:pStyle w:val="7"/>
        <w:spacing w:before="1" w:line="242" w:lineRule="auto"/>
        <w:ind w:left="160" w:right="382"/>
      </w:pPr>
      <w:r>
        <w:t>如果你只是想解析一个 HTML 文件, 而不是将它交给输出设备, 那么 sgmllib 模块会是更好的选择.</w:t>
      </w:r>
    </w:p>
    <w:p>
      <w:pPr>
        <w:pStyle w:val="7"/>
        <w:rPr>
          <w:sz w:val="20"/>
        </w:rPr>
      </w:pPr>
    </w:p>
    <w:p>
      <w:pPr>
        <w:pStyle w:val="7"/>
        <w:spacing w:before="5"/>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12" name="直线 7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8" o:spid="_x0000_s1026" o:spt="20" style="position:absolute;left:0pt;margin-left:90pt;margin-top:9pt;height:0pt;width:415.3pt;mso-position-horizontal-relative:page;mso-wrap-distance-bottom:0pt;mso-wrap-distance-top:0pt;z-index:1024;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fqxv9YAAAAKAQAADwAAAAAAAAABACAAAAAiAAAA&#10;ZHJzL2Rvd25yZXYueG1sUEsBAhQAFAAAAAgAh07iQLB9MwHQAQAAjwMAAA4AAAAAAAAAAQAgAAAA&#10;JQ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5.6. htmlentitydefs 模块</w:t>
      </w:r>
    </w:p>
    <w:p>
      <w:pPr>
        <w:spacing w:after="0"/>
        <w:sectPr>
          <w:type w:val="continuous"/>
          <w:pgSz w:w="11910" w:h="16840"/>
          <w:pgMar w:top="1440" w:right="1560" w:bottom="280" w:left="1640" w:header="720" w:footer="720" w:gutter="0"/>
        </w:sectPr>
      </w:pPr>
    </w:p>
    <w:p>
      <w:pPr>
        <w:pStyle w:val="7"/>
        <w:spacing w:before="41" w:line="244" w:lineRule="auto"/>
        <w:ind w:left="160" w:right="262"/>
      </w:pPr>
      <w:r>
        <w:t>htmlentitydefs 模块包含一个由 HTML 中 ISO Latin-1 字符实体构成的字典. 如 Example 5-10 所示.</w:t>
      </w:r>
    </w:p>
    <w:p>
      <w:pPr>
        <w:pStyle w:val="7"/>
        <w:spacing w:before="8"/>
        <w:rPr>
          <w:sz w:val="21"/>
        </w:rPr>
      </w:pPr>
    </w:p>
    <w:p>
      <w:pPr>
        <w:pStyle w:val="11"/>
        <w:numPr>
          <w:ilvl w:val="3"/>
          <w:numId w:val="68"/>
        </w:numPr>
        <w:tabs>
          <w:tab w:val="left" w:pos="1249"/>
        </w:tabs>
        <w:spacing w:before="0" w:after="0" w:line="460" w:lineRule="auto"/>
        <w:ind w:left="160" w:right="2863" w:firstLine="0"/>
        <w:jc w:val="left"/>
        <w:rPr>
          <w:sz w:val="24"/>
        </w:rPr>
      </w:pPr>
      <w:r>
        <w:rPr>
          <w:b/>
          <w:sz w:val="24"/>
        </w:rPr>
        <w:t>Example</w:t>
      </w:r>
      <w:r>
        <w:rPr>
          <w:b/>
          <w:spacing w:val="-7"/>
          <w:sz w:val="24"/>
        </w:rPr>
        <w:t xml:space="preserve"> </w:t>
      </w:r>
      <w:r>
        <w:rPr>
          <w:b/>
          <w:sz w:val="24"/>
        </w:rPr>
        <w:t>5-10.</w:t>
      </w:r>
      <w:r>
        <w:rPr>
          <w:b/>
          <w:spacing w:val="-4"/>
          <w:sz w:val="24"/>
        </w:rPr>
        <w:t xml:space="preserve"> 使用 </w:t>
      </w:r>
      <w:r>
        <w:rPr>
          <w:b/>
          <w:sz w:val="24"/>
        </w:rPr>
        <w:t>htmlentitydefs</w:t>
      </w:r>
      <w:r>
        <w:rPr>
          <w:b/>
          <w:spacing w:val="-3"/>
          <w:sz w:val="24"/>
        </w:rPr>
        <w:t xml:space="preserve"> 模块</w:t>
      </w:r>
      <w:r>
        <w:rPr>
          <w:spacing w:val="-3"/>
          <w:sz w:val="24"/>
        </w:rPr>
        <w:t>File: htmlentitydefs-example-1.py</w:t>
      </w:r>
    </w:p>
    <w:p>
      <w:pPr>
        <w:pStyle w:val="7"/>
        <w:spacing w:before="35"/>
        <w:ind w:left="160"/>
      </w:pPr>
      <w:r>
        <w:t>import htmlentitydefs</w:t>
      </w:r>
    </w:p>
    <w:p>
      <w:pPr>
        <w:pStyle w:val="7"/>
        <w:spacing w:before="9"/>
      </w:pPr>
    </w:p>
    <w:p>
      <w:pPr>
        <w:pStyle w:val="7"/>
        <w:ind w:left="160"/>
      </w:pPr>
      <w:r>
        <w:t>entities = htmlentitydefs.entitydefs</w:t>
      </w:r>
    </w:p>
    <w:p>
      <w:pPr>
        <w:pStyle w:val="7"/>
        <w:spacing w:before="9"/>
      </w:pPr>
    </w:p>
    <w:p>
      <w:pPr>
        <w:pStyle w:val="7"/>
        <w:spacing w:line="242" w:lineRule="auto"/>
        <w:ind w:left="640" w:right="3370" w:hanging="480"/>
      </w:pPr>
      <w:r>
        <w:t>for entity in "amp", "quot", "copy", "yen": print entity, "=", entities[entity]</w:t>
      </w:r>
    </w:p>
    <w:p>
      <w:pPr>
        <w:pStyle w:val="7"/>
        <w:spacing w:before="7"/>
      </w:pPr>
    </w:p>
    <w:p>
      <w:pPr>
        <w:pStyle w:val="6"/>
        <w:spacing w:before="0" w:line="242" w:lineRule="auto"/>
        <w:ind w:right="7562"/>
      </w:pPr>
      <w:r>
        <w:t>amp = &amp; quot = "</w:t>
      </w:r>
    </w:p>
    <w:p>
      <w:pPr>
        <w:spacing w:before="3" w:line="242" w:lineRule="auto"/>
        <w:ind w:left="160" w:right="6715" w:firstLine="0"/>
        <w:jc w:val="left"/>
        <w:rPr>
          <w:b/>
          <w:sz w:val="24"/>
        </w:rPr>
      </w:pPr>
      <w:r>
        <w:rPr>
          <w:b/>
          <w:sz w:val="24"/>
        </w:rPr>
        <w:t>copy = \302\251 yen = \302\245</w:t>
      </w:r>
    </w:p>
    <w:p>
      <w:pPr>
        <w:pStyle w:val="7"/>
        <w:spacing w:before="2"/>
        <w:rPr>
          <w:b/>
          <w:sz w:val="22"/>
        </w:rPr>
      </w:pPr>
    </w:p>
    <w:p>
      <w:pPr>
        <w:pStyle w:val="7"/>
        <w:spacing w:line="242" w:lineRule="auto"/>
        <w:ind w:left="160" w:right="262"/>
      </w:pPr>
      <w:r>
        <w:t>Example 5-11</w:t>
      </w:r>
      <w:r>
        <w:rPr>
          <w:spacing w:val="-1"/>
        </w:rPr>
        <w:t xml:space="preserve"> 展示了如何将正则表达式与这个字典结合起来翻译字符串中的实</w:t>
      </w:r>
      <w:r>
        <w:t>体 ( cgi.escape 的逆向操作).</w:t>
      </w:r>
    </w:p>
    <w:p>
      <w:pPr>
        <w:pStyle w:val="7"/>
        <w:rPr>
          <w:sz w:val="22"/>
        </w:rPr>
      </w:pPr>
    </w:p>
    <w:p>
      <w:pPr>
        <w:pStyle w:val="11"/>
        <w:numPr>
          <w:ilvl w:val="3"/>
          <w:numId w:val="68"/>
        </w:numPr>
        <w:tabs>
          <w:tab w:val="left" w:pos="1249"/>
        </w:tabs>
        <w:spacing w:before="1" w:after="0" w:line="460" w:lineRule="auto"/>
        <w:ind w:left="160" w:right="1899" w:firstLine="0"/>
        <w:jc w:val="left"/>
        <w:rPr>
          <w:sz w:val="24"/>
        </w:rPr>
      </w:pPr>
      <w:r>
        <w:rPr>
          <w:b/>
          <w:sz w:val="24"/>
        </w:rPr>
        <w:t>Example</w:t>
      </w:r>
      <w:r>
        <w:rPr>
          <w:b/>
          <w:spacing w:val="-8"/>
          <w:sz w:val="24"/>
        </w:rPr>
        <w:t xml:space="preserve"> </w:t>
      </w:r>
      <w:r>
        <w:rPr>
          <w:b/>
          <w:sz w:val="24"/>
        </w:rPr>
        <w:t>5-11.</w:t>
      </w:r>
      <w:r>
        <w:rPr>
          <w:b/>
          <w:spacing w:val="-5"/>
          <w:sz w:val="24"/>
        </w:rPr>
        <w:t xml:space="preserve"> 使用 </w:t>
      </w:r>
      <w:r>
        <w:rPr>
          <w:b/>
          <w:sz w:val="24"/>
        </w:rPr>
        <w:t>htmlentitydefs</w:t>
      </w:r>
      <w:r>
        <w:rPr>
          <w:b/>
          <w:spacing w:val="-3"/>
          <w:sz w:val="24"/>
        </w:rPr>
        <w:t xml:space="preserve"> 模块翻译实体</w:t>
      </w:r>
      <w:r>
        <w:rPr>
          <w:spacing w:val="-3"/>
          <w:sz w:val="24"/>
        </w:rPr>
        <w:t>File: htmlentitydefs-example-2.py</w:t>
      </w:r>
    </w:p>
    <w:p>
      <w:pPr>
        <w:pStyle w:val="7"/>
        <w:spacing w:before="34" w:line="242" w:lineRule="auto"/>
        <w:ind w:left="160" w:right="6010"/>
      </w:pPr>
      <w:r>
        <w:t>import htmlentitydefs import re</w:t>
      </w:r>
    </w:p>
    <w:p>
      <w:pPr>
        <w:pStyle w:val="7"/>
        <w:spacing w:before="3"/>
        <w:ind w:left="160"/>
      </w:pPr>
      <w:r>
        <w:t>import cgi</w:t>
      </w:r>
    </w:p>
    <w:p>
      <w:pPr>
        <w:pStyle w:val="7"/>
        <w:spacing w:before="9"/>
      </w:pPr>
    </w:p>
    <w:p>
      <w:pPr>
        <w:pStyle w:val="7"/>
        <w:ind w:left="160"/>
      </w:pPr>
      <w:r>
        <w:t>pattern = re.compile("&amp;(\w+?);")</w:t>
      </w:r>
    </w:p>
    <w:p>
      <w:pPr>
        <w:pStyle w:val="7"/>
        <w:spacing w:before="9"/>
      </w:pPr>
    </w:p>
    <w:p>
      <w:pPr>
        <w:pStyle w:val="7"/>
        <w:ind w:left="160"/>
      </w:pPr>
      <w:r>
        <w:t>def descape_entity(m, defs=htmlentitydefs.entitydefs):</w:t>
      </w:r>
    </w:p>
    <w:p>
      <w:pPr>
        <w:pStyle w:val="7"/>
        <w:spacing w:before="5" w:line="242" w:lineRule="auto"/>
        <w:ind w:left="640" w:right="1450"/>
      </w:pPr>
      <w:r>
        <w:t># callback: translate one entity to its ISO Latin value try:</w:t>
      </w:r>
    </w:p>
    <w:p>
      <w:pPr>
        <w:pStyle w:val="7"/>
        <w:spacing w:before="3" w:line="242" w:lineRule="auto"/>
        <w:ind w:left="640" w:right="4810" w:firstLine="480"/>
      </w:pPr>
      <w:r>
        <w:t>return defs[m.group(1)] except KeyError:</w:t>
      </w:r>
    </w:p>
    <w:p>
      <w:pPr>
        <w:pStyle w:val="7"/>
        <w:spacing w:before="3"/>
        <w:ind w:left="1120"/>
      </w:pPr>
      <w:r>
        <w:t>return m.group(0) # use as is</w:t>
      </w:r>
    </w:p>
    <w:p>
      <w:pPr>
        <w:pStyle w:val="7"/>
        <w:spacing w:before="8"/>
      </w:pPr>
    </w:p>
    <w:p>
      <w:pPr>
        <w:pStyle w:val="7"/>
        <w:spacing w:before="1"/>
        <w:ind w:left="160"/>
      </w:pPr>
      <w:r>
        <w:t>def descape(string):</w:t>
      </w:r>
    </w:p>
    <w:p>
      <w:pPr>
        <w:pStyle w:val="7"/>
        <w:spacing w:before="4"/>
        <w:ind w:left="640"/>
      </w:pPr>
      <w:r>
        <w:t>return pattern.sub(descape_entity, string)</w:t>
      </w:r>
    </w:p>
    <w:p>
      <w:pPr>
        <w:pStyle w:val="7"/>
        <w:spacing w:before="9"/>
      </w:pPr>
    </w:p>
    <w:p>
      <w:pPr>
        <w:pStyle w:val="7"/>
        <w:spacing w:line="242" w:lineRule="auto"/>
        <w:ind w:left="160" w:right="3730"/>
      </w:pPr>
      <w:r>
        <w:t>print descape("&amp;lt;spam&amp;amp;eggs&amp;gt;") print descape(cgi.escape("&lt;spam&amp;eggs&gt;"))</w:t>
      </w:r>
    </w:p>
    <w:p>
      <w:pPr>
        <w:spacing w:after="0" w:line="242" w:lineRule="auto"/>
        <w:sectPr>
          <w:pgSz w:w="11910" w:h="16840"/>
          <w:pgMar w:top="1400" w:right="1560" w:bottom="280" w:left="1640" w:header="720" w:footer="720" w:gutter="0"/>
        </w:sectPr>
      </w:pPr>
    </w:p>
    <w:p>
      <w:pPr>
        <w:pStyle w:val="6"/>
        <w:spacing w:before="41"/>
      </w:pPr>
      <w:r>
        <w:t>&lt;spam&amp;eggs&gt;</w:t>
      </w:r>
    </w:p>
    <w:p>
      <w:pPr>
        <w:spacing w:before="4"/>
        <w:ind w:left="160" w:right="0" w:firstLine="0"/>
        <w:jc w:val="left"/>
        <w:rPr>
          <w:b/>
          <w:sz w:val="24"/>
        </w:rPr>
      </w:pPr>
      <w:r>
        <w:rPr>
          <w:b/>
          <w:sz w:val="24"/>
        </w:rPr>
        <w:t>&lt;spam&amp;eggs&gt;</w:t>
      </w:r>
    </w:p>
    <w:p>
      <w:pPr>
        <w:pStyle w:val="7"/>
        <w:spacing w:before="4"/>
        <w:rPr>
          <w:b/>
          <w:sz w:val="22"/>
        </w:rPr>
      </w:pPr>
    </w:p>
    <w:p>
      <w:pPr>
        <w:pStyle w:val="7"/>
        <w:ind w:left="160"/>
      </w:pPr>
      <w:r>
        <w:t>最后, Example 5-12 展示了如何将 XML 保留字符和 ISO Latin-1 字符转换为</w:t>
      </w:r>
    </w:p>
    <w:p>
      <w:pPr>
        <w:pStyle w:val="7"/>
        <w:spacing w:before="4"/>
        <w:ind w:left="160"/>
      </w:pPr>
      <w:r>
        <w:t>XML 字符串. 与 cgi.escape 相似, 但它会替换非 ASCII 字符.</w:t>
      </w:r>
    </w:p>
    <w:p>
      <w:pPr>
        <w:pStyle w:val="7"/>
        <w:spacing w:before="4"/>
        <w:rPr>
          <w:sz w:val="22"/>
        </w:rPr>
      </w:pPr>
    </w:p>
    <w:p>
      <w:pPr>
        <w:pStyle w:val="11"/>
        <w:numPr>
          <w:ilvl w:val="3"/>
          <w:numId w:val="68"/>
        </w:numPr>
        <w:tabs>
          <w:tab w:val="left" w:pos="1249"/>
        </w:tabs>
        <w:spacing w:before="0" w:after="0" w:line="460" w:lineRule="auto"/>
        <w:ind w:left="160" w:right="3227" w:firstLine="0"/>
        <w:jc w:val="left"/>
        <w:rPr>
          <w:sz w:val="24"/>
        </w:rPr>
      </w:pPr>
      <w:r>
        <w:rPr>
          <w:b/>
          <w:sz w:val="24"/>
        </w:rPr>
        <w:t>Example</w:t>
      </w:r>
      <w:r>
        <w:rPr>
          <w:b/>
          <w:spacing w:val="-5"/>
          <w:sz w:val="24"/>
        </w:rPr>
        <w:t xml:space="preserve"> </w:t>
      </w:r>
      <w:r>
        <w:rPr>
          <w:b/>
          <w:sz w:val="24"/>
        </w:rPr>
        <w:t>5-12.</w:t>
      </w:r>
      <w:r>
        <w:rPr>
          <w:b/>
          <w:spacing w:val="-3"/>
          <w:sz w:val="24"/>
        </w:rPr>
        <w:t xml:space="preserve"> 转义 </w:t>
      </w:r>
      <w:r>
        <w:rPr>
          <w:b/>
          <w:sz w:val="24"/>
        </w:rPr>
        <w:t>ISO</w:t>
      </w:r>
      <w:r>
        <w:rPr>
          <w:b/>
          <w:spacing w:val="-5"/>
          <w:sz w:val="24"/>
        </w:rPr>
        <w:t xml:space="preserve"> </w:t>
      </w:r>
      <w:r>
        <w:rPr>
          <w:b/>
          <w:sz w:val="24"/>
        </w:rPr>
        <w:t>Latin-1</w:t>
      </w:r>
      <w:r>
        <w:rPr>
          <w:b/>
          <w:spacing w:val="-2"/>
          <w:sz w:val="24"/>
        </w:rPr>
        <w:t xml:space="preserve"> 实体</w:t>
      </w:r>
      <w:r>
        <w:rPr>
          <w:spacing w:val="-2"/>
          <w:sz w:val="24"/>
        </w:rPr>
        <w:t>File: htmlentitydefs-example-3.py</w:t>
      </w:r>
    </w:p>
    <w:p>
      <w:pPr>
        <w:pStyle w:val="7"/>
        <w:spacing w:before="33" w:line="242" w:lineRule="auto"/>
        <w:ind w:left="160" w:right="6010"/>
      </w:pPr>
      <w:r>
        <w:t>import htmlentitydefs import re, string</w:t>
      </w:r>
    </w:p>
    <w:p>
      <w:pPr>
        <w:pStyle w:val="7"/>
        <w:spacing w:before="8"/>
      </w:pPr>
    </w:p>
    <w:p>
      <w:pPr>
        <w:pStyle w:val="7"/>
        <w:spacing w:line="242" w:lineRule="auto"/>
        <w:ind w:left="160"/>
      </w:pPr>
      <w:r>
        <w:t># this pattern matches substrings of reserved and non-ASCII</w:t>
      </w:r>
      <w:r>
        <w:rPr>
          <w:spacing w:val="-83"/>
        </w:rPr>
        <w:t xml:space="preserve"> </w:t>
      </w:r>
      <w:r>
        <w:rPr>
          <w:spacing w:val="-3"/>
        </w:rPr>
        <w:t xml:space="preserve">characters </w:t>
      </w:r>
      <w:r>
        <w:t>pattern = re.compile(r"[&amp;&lt;&gt;\"\x80-\xff]+")</w:t>
      </w:r>
    </w:p>
    <w:p>
      <w:pPr>
        <w:pStyle w:val="7"/>
        <w:spacing w:before="7"/>
      </w:pPr>
    </w:p>
    <w:p>
      <w:pPr>
        <w:pStyle w:val="7"/>
        <w:spacing w:line="242" w:lineRule="auto"/>
        <w:ind w:left="160" w:right="5890"/>
      </w:pPr>
      <w:r>
        <w:t># create character map entity_map = {}</w:t>
      </w:r>
    </w:p>
    <w:p>
      <w:pPr>
        <w:pStyle w:val="7"/>
        <w:spacing w:before="7"/>
      </w:pPr>
    </w:p>
    <w:p>
      <w:pPr>
        <w:pStyle w:val="7"/>
        <w:spacing w:line="242" w:lineRule="auto"/>
        <w:ind w:left="640" w:right="4330" w:hanging="480"/>
      </w:pPr>
      <w:r>
        <w:t>for i in range(256): entity_map[chr(i)] = "&amp;%d;" % i</w:t>
      </w:r>
    </w:p>
    <w:p>
      <w:pPr>
        <w:pStyle w:val="7"/>
        <w:spacing w:before="8"/>
      </w:pPr>
    </w:p>
    <w:p>
      <w:pPr>
        <w:pStyle w:val="7"/>
        <w:spacing w:line="242" w:lineRule="auto"/>
        <w:ind w:left="640" w:right="2050" w:hanging="480"/>
      </w:pPr>
      <w:r>
        <w:t>for entity, char in htmlentitydefs.entitydefs.items(): if entity_map.has_key(char):</w:t>
      </w:r>
    </w:p>
    <w:p>
      <w:pPr>
        <w:pStyle w:val="7"/>
        <w:spacing w:before="3"/>
        <w:ind w:left="1120"/>
      </w:pPr>
      <w:r>
        <w:t>entity_map[char] = "&amp;%s;" % entity</w:t>
      </w:r>
    </w:p>
    <w:p>
      <w:pPr>
        <w:pStyle w:val="7"/>
        <w:spacing w:before="8"/>
      </w:pPr>
    </w:p>
    <w:p>
      <w:pPr>
        <w:pStyle w:val="7"/>
        <w:spacing w:before="1" w:line="242" w:lineRule="auto"/>
        <w:ind w:left="640" w:right="2902" w:hanging="480"/>
      </w:pPr>
      <w:r>
        <w:t xml:space="preserve">def escape_entity(m, get=entity_map.get): return string.join(map(get, m.group()), </w:t>
      </w:r>
      <w:r>
        <w:rPr>
          <w:spacing w:val="-6"/>
        </w:rPr>
        <w:t>"")</w:t>
      </w:r>
    </w:p>
    <w:p>
      <w:pPr>
        <w:pStyle w:val="7"/>
        <w:spacing w:before="7"/>
      </w:pPr>
    </w:p>
    <w:p>
      <w:pPr>
        <w:pStyle w:val="7"/>
        <w:ind w:left="160"/>
      </w:pPr>
      <w:r>
        <w:t>def escape(string):</w:t>
      </w:r>
    </w:p>
    <w:p>
      <w:pPr>
        <w:pStyle w:val="7"/>
        <w:spacing w:before="4"/>
        <w:ind w:right="2502"/>
        <w:jc w:val="center"/>
      </w:pPr>
      <w:r>
        <w:t>return pattern.sub(escape_entity, string)</w:t>
      </w:r>
    </w:p>
    <w:p>
      <w:pPr>
        <w:pStyle w:val="7"/>
        <w:spacing w:before="9"/>
      </w:pPr>
    </w:p>
    <w:p>
      <w:pPr>
        <w:pStyle w:val="7"/>
        <w:ind w:left="160"/>
      </w:pPr>
      <w:r>
        <w:t>print escape("&lt;spam&amp;eggs&gt;")</w:t>
      </w:r>
    </w:p>
    <w:p>
      <w:pPr>
        <w:pStyle w:val="7"/>
        <w:spacing w:before="5"/>
        <w:ind w:left="160"/>
      </w:pPr>
      <w:r>
        <w:t>print escape("\303\245 i \303\245a \303\244 e \303\266")</w:t>
      </w:r>
    </w:p>
    <w:p>
      <w:pPr>
        <w:pStyle w:val="7"/>
        <w:spacing w:before="9"/>
      </w:pPr>
    </w:p>
    <w:p>
      <w:pPr>
        <w:pStyle w:val="6"/>
        <w:spacing w:before="0"/>
      </w:pPr>
      <w:r>
        <w:t>&amp;lt;spam&amp;amp;eggs&amp;gt;</w:t>
      </w:r>
    </w:p>
    <w:p>
      <w:pPr>
        <w:spacing w:before="4"/>
        <w:ind w:left="160" w:right="0" w:firstLine="0"/>
        <w:jc w:val="left"/>
        <w:rPr>
          <w:b/>
          <w:sz w:val="24"/>
        </w:rPr>
      </w:pPr>
      <w:r>
        <w:rPr>
          <w:b/>
          <w:sz w:val="24"/>
        </w:rPr>
        <w:t>&amp;aring; i &amp;aring;a &amp;auml; e &amp;ouml;</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1" name="直线 7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79"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CGx1eV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5.7. formatter 模块</w:t>
      </w:r>
    </w:p>
    <w:p>
      <w:pPr>
        <w:pStyle w:val="7"/>
        <w:spacing w:before="5"/>
        <w:rPr>
          <w:b/>
          <w:sz w:val="28"/>
        </w:rPr>
      </w:pPr>
    </w:p>
    <w:p>
      <w:pPr>
        <w:pStyle w:val="7"/>
        <w:ind w:left="160"/>
      </w:pPr>
      <w:r>
        <w:t>formatter 模块提供了一些可用于 htmllib 的格式类( formatter classes ).</w:t>
      </w:r>
    </w:p>
    <w:p>
      <w:pPr>
        <w:spacing w:after="0"/>
        <w:sectPr>
          <w:pgSz w:w="11910" w:h="16840"/>
          <w:pgMar w:top="1400" w:right="1560" w:bottom="280" w:left="1640" w:header="720" w:footer="720" w:gutter="0"/>
        </w:sectPr>
      </w:pPr>
    </w:p>
    <w:p>
      <w:pPr>
        <w:pStyle w:val="7"/>
        <w:spacing w:before="51" w:line="242" w:lineRule="auto"/>
        <w:ind w:left="160" w:right="237"/>
        <w:jc w:val="both"/>
      </w:pPr>
      <w:r>
        <w:rPr>
          <w:spacing w:val="-5"/>
        </w:rPr>
        <w:t xml:space="preserve">这些类有两种, </w:t>
      </w:r>
      <w:r>
        <w:rPr>
          <w:i/>
          <w:sz w:val="25"/>
        </w:rPr>
        <w:t>formatter</w:t>
      </w:r>
      <w:r>
        <w:rPr>
          <w:i/>
          <w:spacing w:val="-15"/>
          <w:sz w:val="25"/>
        </w:rPr>
        <w:t xml:space="preserve"> </w:t>
      </w:r>
      <w:r>
        <w:rPr>
          <w:spacing w:val="-5"/>
        </w:rPr>
        <w:t xml:space="preserve">和 </w:t>
      </w:r>
      <w:r>
        <w:rPr>
          <w:i/>
          <w:sz w:val="25"/>
        </w:rPr>
        <w:t>writer</w:t>
      </w:r>
      <w:r>
        <w:rPr>
          <w:i/>
          <w:spacing w:val="-44"/>
          <w:sz w:val="25"/>
        </w:rPr>
        <w:t xml:space="preserve"> </w:t>
      </w:r>
      <w:r>
        <w:rPr>
          <w:spacing w:val="-20"/>
        </w:rPr>
        <w:t xml:space="preserve">. </w:t>
      </w:r>
      <w:r>
        <w:t>formatter</w:t>
      </w:r>
      <w:r>
        <w:rPr>
          <w:spacing w:val="-7"/>
        </w:rPr>
        <w:t xml:space="preserve"> 将 </w:t>
      </w:r>
      <w:r>
        <w:t>HTML</w:t>
      </w:r>
      <w:r>
        <w:rPr>
          <w:spacing w:val="-5"/>
        </w:rPr>
        <w:t xml:space="preserve"> 解析器的标签和数</w:t>
      </w:r>
      <w:r>
        <w:rPr>
          <w:spacing w:val="-2"/>
        </w:rPr>
        <w:t xml:space="preserve">据流转换为适合输出设备的事件流( </w:t>
      </w:r>
      <w:r>
        <w:t>event</w:t>
      </w:r>
      <w:r>
        <w:rPr>
          <w:spacing w:val="-32"/>
        </w:rPr>
        <w:t xml:space="preserve"> </w:t>
      </w:r>
      <w:r>
        <w:t>stream</w:t>
      </w:r>
      <w:r>
        <w:rPr>
          <w:spacing w:val="-7"/>
        </w:rPr>
        <w:t xml:space="preserve"> ), 而 </w:t>
      </w:r>
      <w:r>
        <w:t>writer</w:t>
      </w:r>
      <w:r>
        <w:rPr>
          <w:spacing w:val="-3"/>
        </w:rPr>
        <w:t xml:space="preserve"> 将事件流输出</w:t>
      </w:r>
      <w:r>
        <w:t>到设备上. 如 Example 5-13 所示.</w:t>
      </w:r>
    </w:p>
    <w:p>
      <w:pPr>
        <w:pStyle w:val="7"/>
        <w:spacing w:before="4"/>
        <w:rPr>
          <w:sz w:val="21"/>
        </w:rPr>
      </w:pPr>
    </w:p>
    <w:p>
      <w:pPr>
        <w:spacing w:before="0" w:line="237" w:lineRule="auto"/>
        <w:ind w:left="160" w:right="262" w:firstLine="0"/>
        <w:jc w:val="both"/>
        <w:rPr>
          <w:sz w:val="24"/>
        </w:rPr>
      </w:pPr>
      <w:r>
        <w:rPr>
          <w:spacing w:val="-5"/>
          <w:sz w:val="24"/>
        </w:rPr>
        <w:t xml:space="preserve">大多情况下, 你可以使用 </w:t>
      </w:r>
      <w:r>
        <w:rPr>
          <w:i/>
          <w:sz w:val="25"/>
        </w:rPr>
        <w:t xml:space="preserve">AbstractFormatter </w:t>
      </w:r>
      <w:r>
        <w:rPr>
          <w:spacing w:val="-4"/>
          <w:sz w:val="24"/>
        </w:rPr>
        <w:t>类进行格式化. 它会根据不同的</w:t>
      </w:r>
      <w:r>
        <w:rPr>
          <w:spacing w:val="-3"/>
          <w:sz w:val="24"/>
        </w:rPr>
        <w:t xml:space="preserve">格式化事件调用 </w:t>
      </w:r>
      <w:r>
        <w:rPr>
          <w:sz w:val="24"/>
        </w:rPr>
        <w:t>writer</w:t>
      </w:r>
      <w:r>
        <w:rPr>
          <w:spacing w:val="-6"/>
          <w:sz w:val="24"/>
        </w:rPr>
        <w:t xml:space="preserve"> 对象的方法. </w:t>
      </w:r>
      <w:r>
        <w:rPr>
          <w:i/>
          <w:sz w:val="25"/>
        </w:rPr>
        <w:t xml:space="preserve">AbstractWriter </w:t>
      </w:r>
      <w:r>
        <w:rPr>
          <w:spacing w:val="-2"/>
          <w:sz w:val="24"/>
        </w:rPr>
        <w:t>类在每次方法调用时打</w:t>
      </w:r>
      <w:r>
        <w:rPr>
          <w:sz w:val="24"/>
        </w:rPr>
        <w:t>印一条信息.</w:t>
      </w:r>
    </w:p>
    <w:p>
      <w:pPr>
        <w:pStyle w:val="7"/>
        <w:spacing w:before="5"/>
        <w:rPr>
          <w:sz w:val="22"/>
        </w:rPr>
      </w:pPr>
    </w:p>
    <w:p>
      <w:pPr>
        <w:pStyle w:val="11"/>
        <w:numPr>
          <w:ilvl w:val="3"/>
          <w:numId w:val="69"/>
        </w:numPr>
        <w:tabs>
          <w:tab w:val="left" w:pos="1250"/>
        </w:tabs>
        <w:spacing w:before="0" w:after="0" w:line="460" w:lineRule="auto"/>
        <w:ind w:left="160" w:right="1057" w:firstLine="0"/>
        <w:jc w:val="left"/>
        <w:rPr>
          <w:sz w:val="24"/>
        </w:rPr>
      </w:pPr>
      <w:r>
        <w:rPr>
          <w:b/>
          <w:sz w:val="24"/>
        </w:rPr>
        <w:t>Example</w:t>
      </w:r>
      <w:r>
        <w:rPr>
          <w:b/>
          <w:spacing w:val="-4"/>
          <w:sz w:val="24"/>
        </w:rPr>
        <w:t xml:space="preserve"> </w:t>
      </w:r>
      <w:r>
        <w:rPr>
          <w:b/>
          <w:sz w:val="24"/>
        </w:rPr>
        <w:t>5-13</w:t>
      </w:r>
      <w:r>
        <w:rPr>
          <w:b/>
          <w:spacing w:val="-3"/>
          <w:sz w:val="24"/>
        </w:rPr>
        <w:t xml:space="preserve">. 使用 </w:t>
      </w:r>
      <w:r>
        <w:rPr>
          <w:b/>
          <w:sz w:val="24"/>
        </w:rPr>
        <w:t>formatter</w:t>
      </w:r>
      <w:r>
        <w:rPr>
          <w:b/>
          <w:spacing w:val="-3"/>
          <w:sz w:val="24"/>
        </w:rPr>
        <w:t xml:space="preserve"> 模块将 </w:t>
      </w:r>
      <w:r>
        <w:rPr>
          <w:b/>
          <w:sz w:val="24"/>
        </w:rPr>
        <w:t>HTML</w:t>
      </w:r>
      <w:r>
        <w:rPr>
          <w:b/>
          <w:spacing w:val="-2"/>
          <w:sz w:val="24"/>
        </w:rPr>
        <w:t xml:space="preserve"> 转换为事件流</w:t>
      </w:r>
      <w:r>
        <w:rPr>
          <w:spacing w:val="-2"/>
          <w:sz w:val="24"/>
        </w:rPr>
        <w:t>File: formatter-example-1.py</w:t>
      </w:r>
    </w:p>
    <w:p>
      <w:pPr>
        <w:pStyle w:val="7"/>
        <w:spacing w:before="34" w:line="242" w:lineRule="auto"/>
        <w:ind w:left="160" w:right="6610"/>
      </w:pPr>
      <w:r>
        <w:t>import formatter import htmllib</w:t>
      </w:r>
    </w:p>
    <w:p>
      <w:pPr>
        <w:pStyle w:val="7"/>
        <w:spacing w:before="7"/>
      </w:pPr>
    </w:p>
    <w:p>
      <w:pPr>
        <w:pStyle w:val="7"/>
        <w:ind w:left="160"/>
      </w:pPr>
      <w:r>
        <w:t>w = formatter.AbstractWriter()</w:t>
      </w:r>
    </w:p>
    <w:p>
      <w:pPr>
        <w:pStyle w:val="7"/>
        <w:spacing w:before="5" w:line="487" w:lineRule="auto"/>
        <w:ind w:left="160" w:right="4450"/>
      </w:pPr>
      <w:r>
        <w:t>f = formatter.AbstractFormatter(w) file = open("samples/sample.htm")</w:t>
      </w:r>
    </w:p>
    <w:p>
      <w:pPr>
        <w:pStyle w:val="7"/>
        <w:spacing w:line="242" w:lineRule="auto"/>
        <w:ind w:left="160" w:right="5530"/>
      </w:pPr>
      <w:r>
        <w:t>p = htmllib.HTMLParser(f) p.feed(file.read()) p.close()</w:t>
      </w:r>
    </w:p>
    <w:p>
      <w:pPr>
        <w:pStyle w:val="7"/>
        <w:spacing w:before="8"/>
      </w:pPr>
    </w:p>
    <w:p>
      <w:pPr>
        <w:pStyle w:val="7"/>
        <w:ind w:left="160"/>
      </w:pPr>
      <w:r>
        <w:t>file.close()</w:t>
      </w:r>
    </w:p>
    <w:p>
      <w:pPr>
        <w:pStyle w:val="7"/>
        <w:spacing w:before="9"/>
      </w:pPr>
    </w:p>
    <w:p>
      <w:pPr>
        <w:pStyle w:val="6"/>
        <w:spacing w:before="0" w:line="242" w:lineRule="auto"/>
        <w:ind w:right="4792"/>
      </w:pPr>
      <w:r>
        <w:t>send_paragraph(1) new_font(('h1', 0, 1, 0)) send_flowing_data('A Chapter.') send_line_break() send_paragraph(1) new_font(None)</w:t>
      </w:r>
    </w:p>
    <w:p>
      <w:pPr>
        <w:spacing w:before="9" w:line="242" w:lineRule="auto"/>
        <w:ind w:left="160" w:right="2241" w:firstLine="0"/>
        <w:jc w:val="left"/>
        <w:rPr>
          <w:b/>
          <w:sz w:val="24"/>
        </w:rPr>
      </w:pPr>
      <w:r>
        <w:rPr>
          <w:b/>
          <w:sz w:val="24"/>
        </w:rPr>
        <w:t>send_flowing_data('Some text. Some more text. Some') send_flowing_data('</w:t>
      </w:r>
      <w:r>
        <w:rPr>
          <w:b/>
          <w:spacing w:val="1"/>
          <w:sz w:val="24"/>
        </w:rPr>
        <w:t xml:space="preserve"> </w:t>
      </w:r>
      <w:r>
        <w:rPr>
          <w:b/>
          <w:sz w:val="24"/>
        </w:rPr>
        <w:t>')</w:t>
      </w:r>
    </w:p>
    <w:p>
      <w:pPr>
        <w:spacing w:before="2" w:line="242" w:lineRule="auto"/>
        <w:ind w:left="160" w:right="4780" w:firstLine="0"/>
        <w:jc w:val="left"/>
        <w:rPr>
          <w:b/>
          <w:sz w:val="24"/>
        </w:rPr>
      </w:pPr>
      <w:r>
        <w:rPr>
          <w:b/>
          <w:sz w:val="24"/>
        </w:rPr>
        <w:t>new_font((None, 1, None, None)) send_flowing_data('emphasized') new_font(None) send_flowing_data(' text. A') send_flowing_data(' link') send_flowing_data('[1]') send_flowing_data('.')</w:t>
      </w:r>
    </w:p>
    <w:p>
      <w:pPr>
        <w:pStyle w:val="7"/>
        <w:spacing w:before="2"/>
        <w:rPr>
          <w:b/>
          <w:sz w:val="22"/>
        </w:rPr>
      </w:pPr>
    </w:p>
    <w:p>
      <w:pPr>
        <w:spacing w:before="0" w:line="237" w:lineRule="auto"/>
        <w:ind w:left="160" w:right="328" w:firstLine="0"/>
        <w:jc w:val="left"/>
        <w:rPr>
          <w:sz w:val="24"/>
        </w:rPr>
      </w:pPr>
      <w:r>
        <w:rPr>
          <w:sz w:val="24"/>
        </w:rPr>
        <w:t xml:space="preserve">formatter 模块还提供了 </w:t>
      </w:r>
      <w:r>
        <w:rPr>
          <w:i/>
          <w:sz w:val="25"/>
        </w:rPr>
        <w:t xml:space="preserve">NullWriter </w:t>
      </w:r>
      <w:r>
        <w:rPr>
          <w:sz w:val="24"/>
        </w:rPr>
        <w:t xml:space="preserve">类, 它会将任何传递给它的事件忽略; 以及 </w:t>
      </w:r>
      <w:r>
        <w:rPr>
          <w:i/>
          <w:sz w:val="25"/>
        </w:rPr>
        <w:t xml:space="preserve">DumbWriter </w:t>
      </w:r>
      <w:r>
        <w:rPr>
          <w:sz w:val="24"/>
        </w:rPr>
        <w:t>类, 它会将事件流转换为纯文本文档. 如 Example 5-14 所示.</w:t>
      </w:r>
    </w:p>
    <w:p>
      <w:pPr>
        <w:spacing w:after="0" w:line="237" w:lineRule="auto"/>
        <w:jc w:val="left"/>
        <w:rPr>
          <w:sz w:val="24"/>
        </w:rPr>
        <w:sectPr>
          <w:pgSz w:w="11910" w:h="16840"/>
          <w:pgMar w:top="1380" w:right="1560" w:bottom="280" w:left="1640" w:header="720" w:footer="720" w:gutter="0"/>
        </w:sectPr>
      </w:pPr>
    </w:p>
    <w:p>
      <w:pPr>
        <w:pStyle w:val="11"/>
        <w:numPr>
          <w:ilvl w:val="3"/>
          <w:numId w:val="69"/>
        </w:numPr>
        <w:tabs>
          <w:tab w:val="left" w:pos="1250"/>
        </w:tabs>
        <w:spacing w:before="42" w:after="0" w:line="460" w:lineRule="auto"/>
        <w:ind w:left="160" w:right="1057" w:firstLine="0"/>
        <w:jc w:val="left"/>
        <w:rPr>
          <w:sz w:val="24"/>
        </w:rPr>
      </w:pPr>
      <w:r>
        <w:rPr>
          <w:b/>
          <w:sz w:val="24"/>
        </w:rPr>
        <w:t>Example</w:t>
      </w:r>
      <w:r>
        <w:rPr>
          <w:b/>
          <w:spacing w:val="-4"/>
          <w:sz w:val="24"/>
        </w:rPr>
        <w:t xml:space="preserve"> </w:t>
      </w:r>
      <w:r>
        <w:rPr>
          <w:b/>
          <w:sz w:val="24"/>
        </w:rPr>
        <w:t>5-14</w:t>
      </w:r>
      <w:r>
        <w:rPr>
          <w:b/>
          <w:spacing w:val="-3"/>
          <w:sz w:val="24"/>
        </w:rPr>
        <w:t xml:space="preserve">. 使用 </w:t>
      </w:r>
      <w:r>
        <w:rPr>
          <w:b/>
          <w:sz w:val="24"/>
        </w:rPr>
        <w:t>formatter</w:t>
      </w:r>
      <w:r>
        <w:rPr>
          <w:b/>
          <w:spacing w:val="-3"/>
          <w:sz w:val="24"/>
        </w:rPr>
        <w:t xml:space="preserve"> 模块将 </w:t>
      </w:r>
      <w:r>
        <w:rPr>
          <w:b/>
          <w:sz w:val="24"/>
        </w:rPr>
        <w:t>HTML</w:t>
      </w:r>
      <w:r>
        <w:rPr>
          <w:b/>
          <w:spacing w:val="-2"/>
          <w:sz w:val="24"/>
        </w:rPr>
        <w:t xml:space="preserve"> 转换为纯文本</w:t>
      </w:r>
      <w:r>
        <w:rPr>
          <w:spacing w:val="-2"/>
          <w:sz w:val="24"/>
        </w:rPr>
        <w:t>File: formatter-example-2.py</w:t>
      </w:r>
    </w:p>
    <w:p>
      <w:pPr>
        <w:pStyle w:val="7"/>
        <w:spacing w:before="34" w:line="242" w:lineRule="auto"/>
        <w:ind w:left="160" w:right="6610"/>
      </w:pPr>
      <w:r>
        <w:t>import formatter import htmllib</w:t>
      </w:r>
    </w:p>
    <w:p>
      <w:pPr>
        <w:pStyle w:val="7"/>
        <w:spacing w:before="7"/>
      </w:pPr>
    </w:p>
    <w:p>
      <w:pPr>
        <w:pStyle w:val="7"/>
        <w:spacing w:line="242" w:lineRule="auto"/>
        <w:ind w:left="160" w:right="3850"/>
      </w:pPr>
      <w:r>
        <w:t>w = formatter.DumbWriter() # plain text f = formatter.AbstractFormatter(w)</w:t>
      </w:r>
    </w:p>
    <w:p>
      <w:pPr>
        <w:pStyle w:val="7"/>
        <w:spacing w:before="56" w:line="624" w:lineRule="exact"/>
        <w:ind w:left="160" w:right="4570"/>
      </w:pPr>
      <w:r>
        <w:t>file = open("samples/sample.htm") # print html body as plain text</w:t>
      </w:r>
    </w:p>
    <w:p>
      <w:pPr>
        <w:pStyle w:val="7"/>
        <w:spacing w:line="255" w:lineRule="exact"/>
        <w:ind w:left="160"/>
      </w:pPr>
      <w:r>
        <w:t>p = htmllib.HTMLParser(f)</w:t>
      </w:r>
    </w:p>
    <w:p>
      <w:pPr>
        <w:pStyle w:val="7"/>
        <w:spacing w:before="4" w:line="242" w:lineRule="auto"/>
        <w:ind w:left="160" w:right="6250"/>
      </w:pPr>
      <w:r>
        <w:t>p.feed(file.read()) p.close()</w:t>
      </w:r>
    </w:p>
    <w:p>
      <w:pPr>
        <w:pStyle w:val="7"/>
        <w:spacing w:before="7"/>
      </w:pPr>
    </w:p>
    <w:p>
      <w:pPr>
        <w:pStyle w:val="7"/>
        <w:spacing w:before="1"/>
        <w:ind w:left="160"/>
      </w:pPr>
      <w:r>
        <w:t>file.close()</w:t>
      </w:r>
    </w:p>
    <w:p>
      <w:pPr>
        <w:pStyle w:val="7"/>
        <w:spacing w:before="8"/>
      </w:pPr>
    </w:p>
    <w:p>
      <w:pPr>
        <w:pStyle w:val="7"/>
        <w:spacing w:before="1" w:line="242" w:lineRule="auto"/>
        <w:ind w:left="160" w:right="6729"/>
      </w:pPr>
      <w:r>
        <w:t xml:space="preserve"># print </w:t>
      </w:r>
      <w:r>
        <w:rPr>
          <w:spacing w:val="-4"/>
        </w:rPr>
        <w:t xml:space="preserve">links </w:t>
      </w:r>
      <w:r>
        <w:t>print</w:t>
      </w:r>
    </w:p>
    <w:p>
      <w:pPr>
        <w:pStyle w:val="7"/>
        <w:spacing w:before="2" w:line="242" w:lineRule="auto"/>
        <w:ind w:left="160" w:right="7930"/>
      </w:pPr>
      <w:r>
        <w:t xml:space="preserve">print i = </w:t>
      </w:r>
      <w:r>
        <w:rPr>
          <w:spacing w:val="-18"/>
        </w:rPr>
        <w:t>1</w:t>
      </w:r>
    </w:p>
    <w:p>
      <w:pPr>
        <w:pStyle w:val="7"/>
        <w:spacing w:before="3" w:line="242" w:lineRule="auto"/>
        <w:ind w:left="640" w:right="5530" w:hanging="480"/>
      </w:pPr>
      <w:r>
        <w:t>for link in p.anchorlist: print i, "=&gt;", link</w:t>
      </w:r>
    </w:p>
    <w:p>
      <w:pPr>
        <w:spacing w:before="3" w:line="487" w:lineRule="auto"/>
        <w:ind w:left="160" w:right="6970" w:firstLine="480"/>
        <w:jc w:val="left"/>
        <w:rPr>
          <w:b/>
          <w:sz w:val="24"/>
        </w:rPr>
      </w:pPr>
      <w:r>
        <w:rPr>
          <w:sz w:val="24"/>
        </w:rPr>
        <w:t xml:space="preserve">i = i + 1 </w:t>
      </w:r>
      <w:r>
        <w:rPr>
          <w:b/>
          <w:sz w:val="24"/>
        </w:rPr>
        <w:t>A Chapter.</w:t>
      </w:r>
    </w:p>
    <w:p>
      <w:pPr>
        <w:pStyle w:val="6"/>
        <w:spacing w:before="0" w:line="307" w:lineRule="exact"/>
      </w:pPr>
      <w:r>
        <w:t>Some text. Some more text. Some emphasized text. A link[1].</w:t>
      </w:r>
    </w:p>
    <w:p>
      <w:pPr>
        <w:pStyle w:val="7"/>
        <w:spacing w:before="9"/>
        <w:rPr>
          <w:b/>
        </w:rPr>
      </w:pPr>
    </w:p>
    <w:p>
      <w:pPr>
        <w:spacing w:before="0"/>
        <w:ind w:left="160" w:right="0" w:firstLine="0"/>
        <w:jc w:val="left"/>
        <w:rPr>
          <w:b/>
          <w:sz w:val="24"/>
        </w:rPr>
      </w:pPr>
      <w:r>
        <w:rPr>
          <w:b/>
          <w:sz w:val="24"/>
        </w:rPr>
        <w:t xml:space="preserve">1 =&gt; </w:t>
      </w:r>
      <w:r>
        <w:fldChar w:fldCharType="begin"/>
      </w:r>
      <w:r>
        <w:instrText xml:space="preserve"> HYPERLINK "http://www.python.org/" \h </w:instrText>
      </w:r>
      <w:r>
        <w:fldChar w:fldCharType="separate"/>
      </w:r>
      <w:r>
        <w:rPr>
          <w:b/>
          <w:sz w:val="24"/>
        </w:rPr>
        <w:t>http://www.python.org</w:t>
      </w:r>
      <w:r>
        <w:rPr>
          <w:b/>
          <w:sz w:val="24"/>
        </w:rPr>
        <w:fldChar w:fldCharType="end"/>
      </w:r>
    </w:p>
    <w:p>
      <w:pPr>
        <w:pStyle w:val="7"/>
        <w:spacing w:before="6"/>
        <w:rPr>
          <w:b/>
          <w:sz w:val="21"/>
        </w:rPr>
      </w:pPr>
    </w:p>
    <w:p>
      <w:pPr>
        <w:pStyle w:val="7"/>
        <w:spacing w:line="242" w:lineRule="auto"/>
        <w:ind w:left="160" w:right="198"/>
      </w:pPr>
      <w:r>
        <w:t xml:space="preserve">Example 5-15 提供了一个自定义的 Writer , 它继承自 </w:t>
      </w:r>
      <w:r>
        <w:rPr>
          <w:i/>
          <w:sz w:val="25"/>
        </w:rPr>
        <w:t xml:space="preserve">DumbWriter </w:t>
      </w:r>
      <w:r>
        <w:t>类, 会记录当前字体样式并根据字体美化输出格式.</w:t>
      </w:r>
    </w:p>
    <w:p>
      <w:pPr>
        <w:pStyle w:val="7"/>
        <w:spacing w:before="12"/>
        <w:rPr>
          <w:sz w:val="21"/>
        </w:rPr>
      </w:pPr>
    </w:p>
    <w:p>
      <w:pPr>
        <w:pStyle w:val="11"/>
        <w:numPr>
          <w:ilvl w:val="3"/>
          <w:numId w:val="69"/>
        </w:numPr>
        <w:tabs>
          <w:tab w:val="left" w:pos="1249"/>
        </w:tabs>
        <w:spacing w:before="0" w:after="0" w:line="460" w:lineRule="auto"/>
        <w:ind w:left="160" w:right="1900" w:firstLine="0"/>
        <w:jc w:val="left"/>
        <w:rPr>
          <w:sz w:val="24"/>
        </w:rPr>
      </w:pPr>
      <w:r>
        <w:rPr>
          <w:b/>
          <w:sz w:val="24"/>
        </w:rPr>
        <w:t>Example</w:t>
      </w:r>
      <w:r>
        <w:rPr>
          <w:b/>
          <w:spacing w:val="-6"/>
          <w:sz w:val="24"/>
        </w:rPr>
        <w:t xml:space="preserve"> </w:t>
      </w:r>
      <w:r>
        <w:rPr>
          <w:b/>
          <w:sz w:val="24"/>
        </w:rPr>
        <w:t>5-15.</w:t>
      </w:r>
      <w:r>
        <w:rPr>
          <w:b/>
          <w:spacing w:val="-3"/>
          <w:sz w:val="24"/>
        </w:rPr>
        <w:t xml:space="preserve"> 使用 </w:t>
      </w:r>
      <w:r>
        <w:rPr>
          <w:b/>
          <w:sz w:val="24"/>
        </w:rPr>
        <w:t>formatter</w:t>
      </w:r>
      <w:r>
        <w:rPr>
          <w:b/>
          <w:spacing w:val="-4"/>
          <w:sz w:val="24"/>
        </w:rPr>
        <w:t xml:space="preserve"> 模块自定义 </w:t>
      </w:r>
      <w:r>
        <w:rPr>
          <w:b/>
          <w:sz w:val="24"/>
        </w:rPr>
        <w:t xml:space="preserve">Writer </w:t>
      </w:r>
      <w:r>
        <w:rPr>
          <w:sz w:val="24"/>
        </w:rPr>
        <w:t>File: formatter-example-3.py</w:t>
      </w:r>
    </w:p>
    <w:p>
      <w:pPr>
        <w:pStyle w:val="7"/>
        <w:spacing w:before="34" w:line="242" w:lineRule="auto"/>
        <w:ind w:left="160" w:right="5902"/>
      </w:pPr>
      <w:r>
        <w:t xml:space="preserve">import formatter import htmllib, </w:t>
      </w:r>
      <w:r>
        <w:rPr>
          <w:spacing w:val="-3"/>
        </w:rPr>
        <w:t>string</w:t>
      </w:r>
    </w:p>
    <w:p>
      <w:pPr>
        <w:pStyle w:val="7"/>
        <w:spacing w:before="7"/>
      </w:pPr>
    </w:p>
    <w:p>
      <w:pPr>
        <w:pStyle w:val="7"/>
        <w:ind w:left="160"/>
      </w:pPr>
      <w:r>
        <w:t>class Writer(formatter.DumbWriter):</w:t>
      </w:r>
    </w:p>
    <w:p>
      <w:pPr>
        <w:spacing w:after="0"/>
        <w:sectPr>
          <w:pgSz w:w="11910" w:h="16840"/>
          <w:pgMar w:top="1400" w:right="1560" w:bottom="280" w:left="1640" w:header="720" w:footer="720" w:gutter="0"/>
        </w:sectPr>
      </w:pPr>
    </w:p>
    <w:p>
      <w:pPr>
        <w:pStyle w:val="7"/>
        <w:spacing w:before="41"/>
        <w:ind w:left="640"/>
      </w:pPr>
      <w:r>
        <w:t>def</w:t>
      </w:r>
    </w:p>
    <w:p>
      <w:pPr>
        <w:pStyle w:val="7"/>
        <w:spacing w:before="41"/>
        <w:ind w:left="80"/>
      </w:pPr>
      <w:r>
        <w:br w:type="column"/>
      </w:r>
      <w:r>
        <w:t>_ _init_</w:t>
      </w:r>
    </w:p>
    <w:p>
      <w:pPr>
        <w:pStyle w:val="7"/>
        <w:spacing w:before="41"/>
        <w:ind w:left="80"/>
      </w:pPr>
      <w:r>
        <w:br w:type="column"/>
      </w:r>
      <w:r>
        <w:t>_(self):</w:t>
      </w:r>
    </w:p>
    <w:p>
      <w:pPr>
        <w:spacing w:after="0"/>
        <w:sectPr>
          <w:pgSz w:w="11910" w:h="16840"/>
          <w:pgMar w:top="1400" w:right="1560" w:bottom="280" w:left="1640" w:header="720" w:footer="720" w:gutter="0"/>
          <w:cols w:equalWidth="0" w:num="3">
            <w:col w:w="1001" w:space="40"/>
            <w:col w:w="1041" w:space="39"/>
            <w:col w:w="6589"/>
          </w:cols>
        </w:sectPr>
      </w:pPr>
    </w:p>
    <w:p>
      <w:pPr>
        <w:pStyle w:val="7"/>
        <w:spacing w:before="4" w:line="242" w:lineRule="auto"/>
        <w:ind w:left="1120" w:right="-19"/>
      </w:pPr>
      <w:r>
        <w:t>formatter.DumbWriter._ self.tag = ""</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761" w:space="40"/>
            <w:col w:w="801" w:space="39"/>
            <w:col w:w="4069"/>
          </w:cols>
        </w:sectPr>
      </w:pPr>
    </w:p>
    <w:p>
      <w:pPr>
        <w:pStyle w:val="7"/>
        <w:spacing w:before="3" w:line="242" w:lineRule="auto"/>
        <w:ind w:left="1120" w:right="3850"/>
      </w:pPr>
      <w:r>
        <w:t xml:space="preserve">self.bold = self.italic = </w:t>
      </w:r>
      <w:r>
        <w:rPr>
          <w:spacing w:val="-18"/>
        </w:rPr>
        <w:t xml:space="preserve">0 </w:t>
      </w:r>
      <w:r>
        <w:t>self.fonts = []</w:t>
      </w:r>
    </w:p>
    <w:p>
      <w:pPr>
        <w:pStyle w:val="7"/>
        <w:spacing w:before="7"/>
      </w:pPr>
    </w:p>
    <w:p>
      <w:pPr>
        <w:pStyle w:val="7"/>
        <w:spacing w:before="1" w:line="242" w:lineRule="auto"/>
        <w:ind w:left="1120" w:right="4930" w:hanging="480"/>
      </w:pPr>
      <w:r>
        <w:t xml:space="preserve">def new_font(self, </w:t>
      </w:r>
      <w:r>
        <w:rPr>
          <w:spacing w:val="-3"/>
        </w:rPr>
        <w:t xml:space="preserve">font): </w:t>
      </w:r>
      <w:r>
        <w:t>if font is None:</w:t>
      </w:r>
    </w:p>
    <w:p>
      <w:pPr>
        <w:pStyle w:val="7"/>
        <w:spacing w:before="2"/>
        <w:ind w:left="1600"/>
      </w:pPr>
      <w:r>
        <w:t>font = self.fonts.pop()</w:t>
      </w:r>
    </w:p>
    <w:p>
      <w:pPr>
        <w:pStyle w:val="7"/>
        <w:spacing w:before="5" w:line="242" w:lineRule="auto"/>
        <w:ind w:left="1120" w:right="2410" w:firstLine="480"/>
      </w:pPr>
      <w:r>
        <w:t>self.tag, self.bold, self.italic = font else:</w:t>
      </w:r>
    </w:p>
    <w:p>
      <w:pPr>
        <w:pStyle w:val="7"/>
        <w:spacing w:before="3" w:line="242" w:lineRule="auto"/>
        <w:ind w:left="1600" w:right="730"/>
      </w:pPr>
      <w:r>
        <w:t>self.fonts.append((self.tag, self.bold, self.italic)) tag, bold, italic, typewriter = font</w:t>
      </w:r>
    </w:p>
    <w:p>
      <w:pPr>
        <w:pStyle w:val="7"/>
        <w:spacing w:before="3" w:line="242" w:lineRule="auto"/>
        <w:ind w:left="2080" w:right="4810" w:hanging="480"/>
      </w:pPr>
      <w:r>
        <w:t>if tag is not None: self.tag = tag</w:t>
      </w:r>
    </w:p>
    <w:p>
      <w:pPr>
        <w:pStyle w:val="7"/>
        <w:spacing w:before="2" w:line="242" w:lineRule="auto"/>
        <w:ind w:left="2080" w:right="4690" w:hanging="480"/>
      </w:pPr>
      <w:r>
        <w:t>if bold is not None: self.bold = bold</w:t>
      </w:r>
    </w:p>
    <w:p>
      <w:pPr>
        <w:pStyle w:val="7"/>
        <w:spacing w:before="3" w:line="242" w:lineRule="auto"/>
        <w:ind w:left="2080" w:right="4210" w:hanging="480"/>
      </w:pPr>
      <w:r>
        <w:t>if italic is not None: self.italic = italic</w:t>
      </w:r>
    </w:p>
    <w:p>
      <w:pPr>
        <w:pStyle w:val="7"/>
        <w:spacing w:before="8"/>
      </w:pPr>
    </w:p>
    <w:p>
      <w:pPr>
        <w:pStyle w:val="7"/>
        <w:spacing w:line="242" w:lineRule="auto"/>
        <w:ind w:left="1120" w:right="3970" w:hanging="480"/>
      </w:pPr>
      <w:r>
        <w:t>def send_flowing_data(self, data): if not data:</w:t>
      </w:r>
    </w:p>
    <w:p>
      <w:pPr>
        <w:pStyle w:val="7"/>
        <w:spacing w:before="3"/>
        <w:ind w:left="1600"/>
      </w:pPr>
      <w:r>
        <w:t>return</w:t>
      </w:r>
    </w:p>
    <w:p>
      <w:pPr>
        <w:pStyle w:val="7"/>
        <w:spacing w:before="4" w:line="242" w:lineRule="auto"/>
        <w:ind w:left="1120" w:right="1090"/>
      </w:pPr>
      <w:r>
        <w:t>atbreak = self.atbreak or data[0] in string.whitespace for word in string.split(data):</w:t>
      </w:r>
    </w:p>
    <w:p>
      <w:pPr>
        <w:pStyle w:val="7"/>
        <w:spacing w:before="3"/>
        <w:ind w:left="1600"/>
      </w:pPr>
      <w:r>
        <w:t>if atbreak:</w:t>
      </w:r>
    </w:p>
    <w:p>
      <w:pPr>
        <w:pStyle w:val="7"/>
        <w:spacing w:before="4"/>
        <w:ind w:left="2080"/>
      </w:pPr>
      <w:r>
        <w:t>self.file.write(" ")</w:t>
      </w:r>
    </w:p>
    <w:p>
      <w:pPr>
        <w:pStyle w:val="7"/>
        <w:spacing w:before="5" w:line="242" w:lineRule="auto"/>
        <w:ind w:left="2080" w:right="3010" w:hanging="480"/>
      </w:pPr>
      <w:r>
        <w:t>if self.tag in ("h1", "h2", "h3"): word = string.upper(word)</w:t>
      </w:r>
    </w:p>
    <w:p>
      <w:pPr>
        <w:pStyle w:val="7"/>
        <w:spacing w:before="3"/>
        <w:ind w:left="1600"/>
      </w:pPr>
      <w:r>
        <w:t>if self.bold:</w:t>
      </w:r>
    </w:p>
    <w:p>
      <w:pPr>
        <w:pStyle w:val="7"/>
        <w:spacing w:before="4" w:line="242" w:lineRule="auto"/>
        <w:ind w:left="1600" w:right="3850" w:firstLine="480"/>
      </w:pPr>
      <w:r>
        <w:t>word = "*" + word + "*" if self.italic:</w:t>
      </w:r>
    </w:p>
    <w:p>
      <w:pPr>
        <w:pStyle w:val="7"/>
        <w:spacing w:before="3" w:line="242" w:lineRule="auto"/>
        <w:ind w:left="1600" w:right="3850" w:firstLine="480"/>
      </w:pPr>
      <w:r>
        <w:t>word = "_" + word + "_" self.file.write(word) atbreak = 1</w:t>
      </w:r>
    </w:p>
    <w:p>
      <w:pPr>
        <w:pStyle w:val="7"/>
        <w:spacing w:before="4"/>
        <w:ind w:left="1120"/>
      </w:pPr>
      <w:r>
        <w:t>self.atbreak = data[-1] in string.whitespace</w:t>
      </w:r>
    </w:p>
    <w:p>
      <w:pPr>
        <w:pStyle w:val="7"/>
        <w:spacing w:before="9"/>
      </w:pPr>
    </w:p>
    <w:p>
      <w:pPr>
        <w:pStyle w:val="7"/>
        <w:ind w:left="160"/>
      </w:pPr>
      <w:r>
        <w:t>w = Writer()</w:t>
      </w:r>
    </w:p>
    <w:p>
      <w:pPr>
        <w:pStyle w:val="7"/>
        <w:spacing w:before="5" w:line="487" w:lineRule="auto"/>
        <w:ind w:left="160" w:right="4450"/>
      </w:pPr>
      <w:r>
        <w:t>f = formatter.AbstractFormatter(w) file = open("samples/sample.htm")</w:t>
      </w:r>
    </w:p>
    <w:p>
      <w:pPr>
        <w:pStyle w:val="7"/>
        <w:spacing w:line="242" w:lineRule="auto"/>
        <w:ind w:left="160" w:right="4810"/>
      </w:pPr>
      <w:r>
        <w:t># print html body as plain text p = htmllib.HTMLParser(f)</w:t>
      </w:r>
    </w:p>
    <w:p>
      <w:pPr>
        <w:spacing w:after="0" w:line="242" w:lineRule="auto"/>
        <w:sectPr>
          <w:type w:val="continuous"/>
          <w:pgSz w:w="11910" w:h="16840"/>
          <w:pgMar w:top="1440" w:right="1560" w:bottom="280" w:left="1640" w:header="720" w:footer="720" w:gutter="0"/>
        </w:sectPr>
      </w:pPr>
    </w:p>
    <w:p>
      <w:pPr>
        <w:pStyle w:val="7"/>
        <w:spacing w:before="41" w:line="242" w:lineRule="auto"/>
        <w:ind w:left="160" w:right="6250"/>
      </w:pPr>
      <w:r>
        <w:t>p.feed(file.read()) p.close()</w:t>
      </w:r>
    </w:p>
    <w:p>
      <w:pPr>
        <w:pStyle w:val="7"/>
        <w:spacing w:before="5"/>
        <w:rPr>
          <w:sz w:val="19"/>
        </w:rPr>
      </w:pPr>
    </w:p>
    <w:p>
      <w:pPr>
        <w:pStyle w:val="6"/>
        <w:spacing w:before="66"/>
      </w:pPr>
      <w:r>
        <w:t>_A_ _CHAPTER._</w:t>
      </w:r>
    </w:p>
    <w:p>
      <w:pPr>
        <w:pStyle w:val="7"/>
        <w:spacing w:before="7"/>
        <w:rPr>
          <w:b/>
          <w:sz w:val="19"/>
        </w:rPr>
      </w:pPr>
    </w:p>
    <w:p>
      <w:pPr>
        <w:spacing w:before="66"/>
        <w:ind w:left="160" w:right="0" w:firstLine="0"/>
        <w:jc w:val="left"/>
        <w:rPr>
          <w:b/>
          <w:sz w:val="24"/>
        </w:rPr>
      </w:pPr>
      <w:r>
        <w:rPr>
          <w:b/>
          <w:sz w:val="24"/>
        </w:rPr>
        <w:t>Some text. Some more text. Some *emphasized* text. A link[1].</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0" name="直线 8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0"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chrOrXAAAACgEAAA8AAAAAAAAAAQAgAAAAIgAAAGRy&#10;cy9kb3ducmV2LnhtbFBLAQIUABQAAAAIAIdO4kD8KGiizQEAAI8DAAAOAAAAAAAAAAEAIAAAACYB&#10;AABkcnMvZTJvRG9jLnhtbFBLBQYAAAAABgAGAFkBAABl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5.8. ConfigParser 模块</w:t>
      </w:r>
    </w:p>
    <w:p>
      <w:pPr>
        <w:pStyle w:val="7"/>
        <w:spacing w:before="5"/>
        <w:rPr>
          <w:b/>
          <w:sz w:val="28"/>
        </w:rPr>
      </w:pPr>
    </w:p>
    <w:p>
      <w:pPr>
        <w:pStyle w:val="7"/>
        <w:ind w:left="160"/>
      </w:pPr>
      <w:r>
        <w:t>ConfigParser 模块用于读取配置文件.</w:t>
      </w:r>
    </w:p>
    <w:p>
      <w:pPr>
        <w:pStyle w:val="7"/>
        <w:spacing w:before="1"/>
        <w:rPr>
          <w:sz w:val="22"/>
        </w:rPr>
      </w:pPr>
    </w:p>
    <w:p>
      <w:pPr>
        <w:pStyle w:val="7"/>
        <w:spacing w:line="244" w:lineRule="auto"/>
        <w:ind w:left="160" w:right="1222"/>
      </w:pPr>
      <w:r>
        <w:t>配置文件的格式与 Windows INI 文件类似, 可以包含一个或多个区域( section ), 每个区域可以有多个配置条目.</w:t>
      </w:r>
    </w:p>
    <w:p>
      <w:pPr>
        <w:pStyle w:val="7"/>
        <w:spacing w:before="44" w:line="592" w:lineRule="exact"/>
        <w:ind w:left="160" w:right="2170"/>
      </w:pPr>
      <w:r>
        <w:t>这里有个样例配置文件, 在 Example 5-16 用到了这个文件: [book]</w:t>
      </w:r>
    </w:p>
    <w:p>
      <w:pPr>
        <w:pStyle w:val="7"/>
        <w:spacing w:line="261" w:lineRule="exact"/>
        <w:ind w:left="160"/>
      </w:pPr>
      <w:r>
        <w:t>title: The Python Standard Library</w:t>
      </w:r>
    </w:p>
    <w:p>
      <w:pPr>
        <w:pStyle w:val="7"/>
        <w:spacing w:before="4"/>
        <w:ind w:left="160"/>
      </w:pPr>
      <w:r>
        <w:t>author: Fredrik Lundh</w:t>
      </w:r>
    </w:p>
    <w:p>
      <w:pPr>
        <w:pStyle w:val="7"/>
        <w:spacing w:before="5" w:line="242" w:lineRule="auto"/>
        <w:ind w:left="160" w:right="5050"/>
      </w:pPr>
      <w:r>
        <w:fldChar w:fldCharType="begin"/>
      </w:r>
      <w:r>
        <w:instrText xml:space="preserve"> HYPERLINK "mailto:fredrik@pythonware.com" \h </w:instrText>
      </w:r>
      <w:r>
        <w:fldChar w:fldCharType="separate"/>
      </w:r>
      <w:r>
        <w:t>email: fredrik@pythonware.com</w:t>
      </w:r>
      <w:r>
        <w:fldChar w:fldCharType="end"/>
      </w:r>
      <w:r>
        <w:t xml:space="preserve"> version: 2.0-001115</w:t>
      </w:r>
    </w:p>
    <w:p>
      <w:pPr>
        <w:pStyle w:val="7"/>
        <w:spacing w:before="7"/>
      </w:pPr>
    </w:p>
    <w:p>
      <w:pPr>
        <w:pStyle w:val="7"/>
        <w:spacing w:line="242" w:lineRule="auto"/>
        <w:ind w:left="160" w:right="6970"/>
      </w:pPr>
      <w:r>
        <w:t xml:space="preserve">[ematter] pages: </w:t>
      </w:r>
      <w:r>
        <w:rPr>
          <w:spacing w:val="-6"/>
        </w:rPr>
        <w:t>250</w:t>
      </w:r>
    </w:p>
    <w:p>
      <w:pPr>
        <w:pStyle w:val="7"/>
        <w:spacing w:before="7"/>
      </w:pPr>
    </w:p>
    <w:p>
      <w:pPr>
        <w:pStyle w:val="7"/>
        <w:spacing w:line="242" w:lineRule="auto"/>
        <w:ind w:left="160" w:right="7330"/>
      </w:pPr>
      <w:r>
        <w:t xml:space="preserve">[hardcopy] pages: </w:t>
      </w:r>
      <w:r>
        <w:rPr>
          <w:spacing w:val="-6"/>
        </w:rPr>
        <w:t>350</w:t>
      </w:r>
    </w:p>
    <w:p>
      <w:pPr>
        <w:pStyle w:val="7"/>
        <w:spacing w:before="2"/>
        <w:rPr>
          <w:sz w:val="22"/>
        </w:rPr>
      </w:pPr>
    </w:p>
    <w:p>
      <w:pPr>
        <w:pStyle w:val="7"/>
        <w:ind w:left="160"/>
      </w:pPr>
      <w:r>
        <w:t>Example 5-16 使用 ConfigParser 模块读取这个配制文件.</w:t>
      </w:r>
    </w:p>
    <w:p>
      <w:pPr>
        <w:pStyle w:val="7"/>
        <w:spacing w:before="2"/>
        <w:rPr>
          <w:sz w:val="22"/>
        </w:rPr>
      </w:pPr>
    </w:p>
    <w:p>
      <w:pPr>
        <w:pStyle w:val="11"/>
        <w:numPr>
          <w:ilvl w:val="3"/>
          <w:numId w:val="70"/>
        </w:numPr>
        <w:tabs>
          <w:tab w:val="left" w:pos="1249"/>
        </w:tabs>
        <w:spacing w:before="0" w:after="0" w:line="460" w:lineRule="auto"/>
        <w:ind w:left="160" w:right="3106" w:firstLine="0"/>
        <w:jc w:val="left"/>
        <w:rPr>
          <w:sz w:val="24"/>
        </w:rPr>
      </w:pPr>
      <w:r>
        <w:rPr>
          <w:b/>
          <w:sz w:val="24"/>
        </w:rPr>
        <w:t>Example</w:t>
      </w:r>
      <w:r>
        <w:rPr>
          <w:b/>
          <w:spacing w:val="-7"/>
          <w:sz w:val="24"/>
        </w:rPr>
        <w:t xml:space="preserve"> </w:t>
      </w:r>
      <w:r>
        <w:rPr>
          <w:b/>
          <w:sz w:val="24"/>
        </w:rPr>
        <w:t>5-16.</w:t>
      </w:r>
      <w:r>
        <w:rPr>
          <w:b/>
          <w:spacing w:val="-3"/>
          <w:sz w:val="24"/>
        </w:rPr>
        <w:t xml:space="preserve"> 使用 </w:t>
      </w:r>
      <w:r>
        <w:rPr>
          <w:b/>
          <w:sz w:val="24"/>
        </w:rPr>
        <w:t>ConfigParser</w:t>
      </w:r>
      <w:r>
        <w:rPr>
          <w:b/>
          <w:spacing w:val="-2"/>
          <w:sz w:val="24"/>
        </w:rPr>
        <w:t xml:space="preserve"> 模块</w:t>
      </w:r>
      <w:r>
        <w:rPr>
          <w:spacing w:val="-2"/>
          <w:sz w:val="24"/>
        </w:rPr>
        <w:t>File: configparser-example-1.py</w:t>
      </w:r>
    </w:p>
    <w:p>
      <w:pPr>
        <w:pStyle w:val="7"/>
        <w:spacing w:before="35" w:line="242" w:lineRule="auto"/>
        <w:ind w:left="160" w:right="6250"/>
      </w:pPr>
      <w:r>
        <w:t>import ConfigParser import string</w:t>
      </w:r>
    </w:p>
    <w:p>
      <w:pPr>
        <w:pStyle w:val="7"/>
        <w:spacing w:before="7"/>
      </w:pPr>
    </w:p>
    <w:p>
      <w:pPr>
        <w:pStyle w:val="7"/>
        <w:spacing w:before="1" w:line="487" w:lineRule="auto"/>
        <w:ind w:left="160" w:right="4210"/>
      </w:pPr>
      <w:r>
        <w:t>config = ConfigParser.ConfigParser() config.read("samples/sample.ini")</w:t>
      </w:r>
    </w:p>
    <w:p>
      <w:pPr>
        <w:pStyle w:val="7"/>
        <w:spacing w:line="242" w:lineRule="auto"/>
        <w:ind w:left="160" w:right="6730"/>
      </w:pPr>
      <w:r>
        <w:t># print summary print</w:t>
      </w:r>
    </w:p>
    <w:p>
      <w:pPr>
        <w:spacing w:after="0" w:line="242" w:lineRule="auto"/>
        <w:sectPr>
          <w:pgSz w:w="11910" w:h="16840"/>
          <w:pgMar w:top="1400" w:right="1560" w:bottom="280" w:left="1640" w:header="720" w:footer="720" w:gutter="0"/>
        </w:sectPr>
      </w:pPr>
    </w:p>
    <w:p>
      <w:pPr>
        <w:pStyle w:val="7"/>
        <w:spacing w:before="41" w:line="242" w:lineRule="auto"/>
        <w:ind w:left="160" w:right="2890"/>
      </w:pPr>
      <w:r>
        <w:t>print string.upper(config.get("book", "title")) print "by", config.get("book", "author"),</w:t>
      </w:r>
    </w:p>
    <w:p>
      <w:pPr>
        <w:pStyle w:val="7"/>
        <w:tabs>
          <w:tab w:val="left" w:pos="999"/>
        </w:tabs>
        <w:spacing w:before="3" w:line="242" w:lineRule="auto"/>
        <w:ind w:left="160" w:right="3022"/>
      </w:pPr>
      <w:r>
        <w:t>print</w:t>
      </w:r>
      <w:r>
        <w:tab/>
      </w:r>
      <w:r>
        <w:t xml:space="preserve">"(" + config.get("book", "email") + </w:t>
      </w:r>
      <w:r>
        <w:rPr>
          <w:spacing w:val="-6"/>
        </w:rPr>
        <w:t xml:space="preserve">")" </w:t>
      </w:r>
      <w:r>
        <w:t>print</w:t>
      </w:r>
    </w:p>
    <w:p>
      <w:pPr>
        <w:pStyle w:val="7"/>
        <w:spacing w:before="3" w:line="242" w:lineRule="auto"/>
        <w:ind w:left="160" w:right="2890"/>
      </w:pPr>
      <w:r>
        <w:t xml:space="preserve">print config.get("ematter", "pages"), </w:t>
      </w:r>
      <w:r>
        <w:rPr>
          <w:spacing w:val="-3"/>
        </w:rPr>
        <w:t xml:space="preserve">"pages" </w:t>
      </w:r>
      <w:r>
        <w:t>print</w:t>
      </w:r>
    </w:p>
    <w:p>
      <w:pPr>
        <w:pStyle w:val="7"/>
        <w:spacing w:before="7"/>
      </w:pPr>
    </w:p>
    <w:p>
      <w:pPr>
        <w:pStyle w:val="7"/>
        <w:ind w:left="160"/>
      </w:pPr>
      <w:r>
        <w:t># dump entire config file</w:t>
      </w:r>
    </w:p>
    <w:p>
      <w:pPr>
        <w:pStyle w:val="7"/>
        <w:spacing w:before="4" w:line="242" w:lineRule="auto"/>
        <w:ind w:left="640" w:right="4570" w:hanging="480"/>
      </w:pPr>
      <w:r>
        <w:t>for section in config.sections(): print section</w:t>
      </w:r>
    </w:p>
    <w:p>
      <w:pPr>
        <w:pStyle w:val="7"/>
        <w:spacing w:before="3"/>
        <w:ind w:left="640"/>
      </w:pPr>
      <w:r>
        <w:t>for option in config.options(section):</w:t>
      </w:r>
    </w:p>
    <w:p>
      <w:pPr>
        <w:pStyle w:val="7"/>
        <w:spacing w:before="5"/>
        <w:ind w:left="1120"/>
      </w:pPr>
      <w:r>
        <w:t>print " ", option, "=", config.get(section, option)</w:t>
      </w:r>
    </w:p>
    <w:p>
      <w:pPr>
        <w:pStyle w:val="7"/>
        <w:spacing w:before="9"/>
      </w:pPr>
    </w:p>
    <w:p>
      <w:pPr>
        <w:pStyle w:val="6"/>
        <w:spacing w:before="0"/>
      </w:pPr>
      <w:r>
        <w:t>THE PYTHON STANDARD LIBRARY</w:t>
      </w:r>
    </w:p>
    <w:p>
      <w:pPr>
        <w:spacing w:before="4"/>
        <w:ind w:left="160" w:right="0" w:firstLine="0"/>
        <w:jc w:val="left"/>
        <w:rPr>
          <w:b/>
          <w:sz w:val="24"/>
        </w:rPr>
      </w:pPr>
      <w:r>
        <w:rPr>
          <w:b/>
          <w:sz w:val="24"/>
        </w:rPr>
        <w:t>by Fredrik Lundh (fredrik@pythonware.com)</w:t>
      </w:r>
    </w:p>
    <w:p>
      <w:pPr>
        <w:spacing w:before="4" w:line="620" w:lineRule="atLeast"/>
        <w:ind w:left="160" w:right="7441" w:firstLine="0"/>
        <w:jc w:val="left"/>
        <w:rPr>
          <w:b/>
          <w:sz w:val="24"/>
        </w:rPr>
      </w:pPr>
      <w:r>
        <w:rPr>
          <w:b/>
          <w:sz w:val="24"/>
        </w:rPr>
        <w:t>250 pages book</w:t>
      </w:r>
    </w:p>
    <w:p>
      <w:pPr>
        <w:spacing w:before="9" w:line="242" w:lineRule="auto"/>
        <w:ind w:left="401" w:right="4057" w:hanging="1"/>
        <w:jc w:val="left"/>
        <w:rPr>
          <w:b/>
          <w:sz w:val="24"/>
        </w:rPr>
      </w:pPr>
      <w:r>
        <w:rPr>
          <w:b/>
          <w:sz w:val="24"/>
        </w:rPr>
        <w:t xml:space="preserve">title = The Python Standard Library email = </w:t>
      </w:r>
      <w:r>
        <w:fldChar w:fldCharType="begin"/>
      </w:r>
      <w:r>
        <w:instrText xml:space="preserve"> HYPERLINK "mailto:fredrik@pythonware.com" \h </w:instrText>
      </w:r>
      <w:r>
        <w:fldChar w:fldCharType="separate"/>
      </w:r>
      <w:r>
        <w:rPr>
          <w:b/>
          <w:sz w:val="24"/>
        </w:rPr>
        <w:t>fredri</w:t>
      </w:r>
      <w:r>
        <w:rPr>
          <w:b/>
          <w:sz w:val="24"/>
        </w:rPr>
        <w:fldChar w:fldCharType="end"/>
      </w:r>
      <w:r>
        <w:fldChar w:fldCharType="begin"/>
      </w:r>
      <w:r>
        <w:instrText xml:space="preserve"> HYPERLINK "mailto:k@pythonware.com" \h </w:instrText>
      </w:r>
      <w:r>
        <w:fldChar w:fldCharType="separate"/>
      </w:r>
      <w:r>
        <w:rPr>
          <w:b/>
          <w:sz w:val="24"/>
        </w:rPr>
        <w:t>k@pythonware.com</w:t>
      </w:r>
      <w:r>
        <w:rPr>
          <w:b/>
          <w:sz w:val="24"/>
        </w:rPr>
        <w:fldChar w:fldCharType="end"/>
      </w:r>
      <w:r>
        <w:rPr>
          <w:b/>
          <w:sz w:val="24"/>
        </w:rPr>
        <w:t xml:space="preserve"> author = Fredrik Lundh</w:t>
      </w:r>
    </w:p>
    <w:p>
      <w:pPr>
        <w:spacing w:before="4"/>
        <w:ind w:left="401" w:right="0" w:firstLine="0"/>
        <w:jc w:val="left"/>
        <w:rPr>
          <w:b/>
          <w:sz w:val="24"/>
        </w:rPr>
      </w:pPr>
      <w:r>
        <w:rPr>
          <w:b/>
          <w:sz w:val="24"/>
        </w:rPr>
        <w:t>version = 2.0-001115</w:t>
      </w:r>
    </w:p>
    <w:p>
      <w:pPr>
        <w:spacing w:before="5"/>
        <w:ind w:left="401" w:right="0" w:firstLine="0"/>
        <w:jc w:val="left"/>
        <w:rPr>
          <w:b/>
          <w:sz w:val="24"/>
        </w:rPr>
      </w:pPr>
      <w:r>
        <w:rPr>
          <w:b/>
          <w:sz w:val="24"/>
        </w:rPr>
        <w:t>_ _name_ _ = book</w:t>
      </w:r>
    </w:p>
    <w:p>
      <w:pPr>
        <w:spacing w:before="4"/>
        <w:ind w:left="159" w:right="0" w:firstLine="0"/>
        <w:jc w:val="left"/>
        <w:rPr>
          <w:b/>
          <w:sz w:val="24"/>
        </w:rPr>
      </w:pPr>
      <w:r>
        <w:rPr>
          <w:b/>
          <w:sz w:val="24"/>
        </w:rPr>
        <w:t>ematter</w:t>
      </w:r>
    </w:p>
    <w:p>
      <w:pPr>
        <w:spacing w:before="5"/>
        <w:ind w:left="401" w:right="0" w:firstLine="0"/>
        <w:jc w:val="left"/>
        <w:rPr>
          <w:b/>
          <w:sz w:val="24"/>
        </w:rPr>
      </w:pPr>
      <w:r>
        <w:rPr>
          <w:b/>
          <w:sz w:val="24"/>
        </w:rPr>
        <w:t>_ _name_ _ = ematter</w:t>
      </w:r>
    </w:p>
    <w:p>
      <w:pPr>
        <w:spacing w:before="4" w:line="242" w:lineRule="auto"/>
        <w:ind w:left="159" w:right="6959" w:firstLine="241"/>
        <w:jc w:val="left"/>
        <w:rPr>
          <w:b/>
          <w:sz w:val="24"/>
        </w:rPr>
      </w:pPr>
      <w:r>
        <w:rPr>
          <w:b/>
          <w:sz w:val="24"/>
        </w:rPr>
        <w:t>pages = 250 hardcopy</w:t>
      </w:r>
    </w:p>
    <w:p>
      <w:pPr>
        <w:spacing w:before="3"/>
        <w:ind w:left="401" w:right="0" w:firstLine="0"/>
        <w:jc w:val="left"/>
        <w:rPr>
          <w:b/>
          <w:sz w:val="24"/>
        </w:rPr>
      </w:pPr>
      <w:r>
        <w:rPr>
          <w:b/>
          <w:sz w:val="24"/>
        </w:rPr>
        <w:t>_ _name_ _ = hardcopy</w:t>
      </w:r>
    </w:p>
    <w:p>
      <w:pPr>
        <w:spacing w:before="4"/>
        <w:ind w:left="401" w:right="0" w:firstLine="0"/>
        <w:jc w:val="left"/>
        <w:rPr>
          <w:b/>
          <w:sz w:val="24"/>
        </w:rPr>
      </w:pPr>
      <w:r>
        <w:rPr>
          <w:b/>
          <w:sz w:val="24"/>
        </w:rPr>
        <w:t>pages = 350</w:t>
      </w:r>
    </w:p>
    <w:p>
      <w:pPr>
        <w:pStyle w:val="7"/>
        <w:spacing w:before="4"/>
        <w:rPr>
          <w:b/>
          <w:sz w:val="22"/>
        </w:rPr>
      </w:pPr>
    </w:p>
    <w:p>
      <w:pPr>
        <w:pStyle w:val="7"/>
        <w:spacing w:line="242" w:lineRule="auto"/>
        <w:ind w:left="159" w:right="189"/>
      </w:pPr>
      <w:r>
        <w:t>Python 2.0</w:t>
      </w:r>
      <w:r>
        <w:rPr>
          <w:spacing w:val="-10"/>
        </w:rPr>
        <w:t xml:space="preserve"> 以后, </w:t>
      </w:r>
      <w:r>
        <w:t xml:space="preserve">ConfigParser 模块也可以将配置数据写入文件, 如 </w:t>
      </w:r>
      <w:r>
        <w:rPr>
          <w:spacing w:val="-3"/>
        </w:rPr>
        <w:t xml:space="preserve">Example </w:t>
      </w:r>
      <w:r>
        <w:t>5-17 所示.</w:t>
      </w:r>
    </w:p>
    <w:p>
      <w:pPr>
        <w:pStyle w:val="7"/>
        <w:spacing w:before="1"/>
        <w:rPr>
          <w:sz w:val="22"/>
        </w:rPr>
      </w:pPr>
    </w:p>
    <w:p>
      <w:pPr>
        <w:pStyle w:val="11"/>
        <w:numPr>
          <w:ilvl w:val="3"/>
          <w:numId w:val="70"/>
        </w:numPr>
        <w:tabs>
          <w:tab w:val="left" w:pos="1249"/>
        </w:tabs>
        <w:spacing w:before="1" w:after="0" w:line="460" w:lineRule="auto"/>
        <w:ind w:left="160" w:right="1662" w:firstLine="0"/>
        <w:jc w:val="left"/>
        <w:rPr>
          <w:sz w:val="24"/>
        </w:rPr>
      </w:pPr>
      <w:r>
        <w:rPr>
          <w:b/>
          <w:sz w:val="24"/>
        </w:rPr>
        <w:t>Example</w:t>
      </w:r>
      <w:r>
        <w:rPr>
          <w:b/>
          <w:spacing w:val="-8"/>
          <w:sz w:val="24"/>
        </w:rPr>
        <w:t xml:space="preserve"> </w:t>
      </w:r>
      <w:r>
        <w:rPr>
          <w:b/>
          <w:sz w:val="24"/>
        </w:rPr>
        <w:t>5-17.</w:t>
      </w:r>
      <w:r>
        <w:rPr>
          <w:b/>
          <w:spacing w:val="-5"/>
          <w:sz w:val="24"/>
        </w:rPr>
        <w:t xml:space="preserve"> 使用 </w:t>
      </w:r>
      <w:r>
        <w:rPr>
          <w:b/>
          <w:sz w:val="24"/>
        </w:rPr>
        <w:t>ConfigParser</w:t>
      </w:r>
      <w:r>
        <w:rPr>
          <w:b/>
          <w:spacing w:val="-3"/>
          <w:sz w:val="24"/>
        </w:rPr>
        <w:t xml:space="preserve"> 模块写入配置数据</w:t>
      </w:r>
      <w:r>
        <w:rPr>
          <w:spacing w:val="-3"/>
          <w:sz w:val="24"/>
        </w:rPr>
        <w:t>File: configparser-example-2.py</w:t>
      </w:r>
    </w:p>
    <w:p>
      <w:pPr>
        <w:pStyle w:val="7"/>
        <w:spacing w:before="33" w:line="242" w:lineRule="auto"/>
        <w:ind w:left="160" w:right="6250"/>
      </w:pPr>
      <w:r>
        <w:t>import ConfigParser import sys</w:t>
      </w:r>
    </w:p>
    <w:p>
      <w:pPr>
        <w:pStyle w:val="7"/>
        <w:spacing w:before="7"/>
      </w:pPr>
    </w:p>
    <w:p>
      <w:pPr>
        <w:pStyle w:val="7"/>
        <w:spacing w:before="1"/>
        <w:ind w:left="160"/>
      </w:pPr>
      <w:r>
        <w:t>config = ConfigParser.ConfigParser()</w:t>
      </w:r>
    </w:p>
    <w:p>
      <w:pPr>
        <w:pStyle w:val="7"/>
        <w:spacing w:before="8"/>
      </w:pPr>
    </w:p>
    <w:p>
      <w:pPr>
        <w:pStyle w:val="7"/>
        <w:spacing w:before="1" w:line="242" w:lineRule="auto"/>
        <w:ind w:left="160" w:right="5170"/>
      </w:pPr>
      <w:r>
        <w:t># set a number of parameters config.add_section("book")</w:t>
      </w:r>
    </w:p>
    <w:p>
      <w:pPr>
        <w:spacing w:after="0" w:line="242" w:lineRule="auto"/>
        <w:sectPr>
          <w:pgSz w:w="11910" w:h="16840"/>
          <w:pgMar w:top="1400" w:right="1560" w:bottom="280" w:left="1640" w:header="720" w:footer="720" w:gutter="0"/>
        </w:sectPr>
      </w:pPr>
    </w:p>
    <w:p>
      <w:pPr>
        <w:pStyle w:val="7"/>
        <w:spacing w:before="41" w:line="242" w:lineRule="auto"/>
        <w:ind w:left="160" w:right="1570"/>
      </w:pPr>
      <w:r>
        <w:t>config.set("book", "title", "the python standard library") config.set("book", "author", "fredrik lundh")</w:t>
      </w:r>
    </w:p>
    <w:p>
      <w:pPr>
        <w:pStyle w:val="7"/>
        <w:spacing w:before="7"/>
      </w:pPr>
    </w:p>
    <w:p>
      <w:pPr>
        <w:pStyle w:val="7"/>
        <w:spacing w:line="242" w:lineRule="auto"/>
        <w:ind w:left="160" w:right="4330"/>
      </w:pPr>
      <w:r>
        <w:t>config.add_section("ematter") config.set("ematter", "pages", 250)</w:t>
      </w:r>
    </w:p>
    <w:p>
      <w:pPr>
        <w:pStyle w:val="7"/>
        <w:spacing w:before="7"/>
      </w:pPr>
    </w:p>
    <w:p>
      <w:pPr>
        <w:pStyle w:val="7"/>
        <w:spacing w:before="1" w:line="242" w:lineRule="auto"/>
        <w:ind w:left="160" w:right="5650"/>
      </w:pPr>
      <w:r>
        <w:t># write to screen config.write(sys.stdout)</w:t>
      </w:r>
    </w:p>
    <w:p>
      <w:pPr>
        <w:pStyle w:val="7"/>
        <w:spacing w:before="7"/>
      </w:pPr>
    </w:p>
    <w:p>
      <w:pPr>
        <w:pStyle w:val="6"/>
        <w:spacing w:before="0"/>
      </w:pPr>
      <w:r>
        <w:t>[book]</w:t>
      </w:r>
    </w:p>
    <w:p>
      <w:pPr>
        <w:spacing w:before="4" w:line="242" w:lineRule="auto"/>
        <w:ind w:left="160" w:right="4297" w:firstLine="0"/>
        <w:jc w:val="left"/>
        <w:rPr>
          <w:b/>
          <w:sz w:val="24"/>
        </w:rPr>
      </w:pPr>
      <w:r>
        <w:rPr>
          <w:b/>
          <w:sz w:val="24"/>
        </w:rPr>
        <w:t>title = the python standard library author = fredrik lundh</w:t>
      </w:r>
    </w:p>
    <w:p>
      <w:pPr>
        <w:pStyle w:val="7"/>
        <w:spacing w:before="8"/>
        <w:rPr>
          <w:b/>
        </w:rPr>
      </w:pPr>
    </w:p>
    <w:p>
      <w:pPr>
        <w:spacing w:before="0" w:line="242" w:lineRule="auto"/>
        <w:ind w:left="160" w:right="7199" w:firstLine="0"/>
        <w:jc w:val="left"/>
        <w:rPr>
          <w:b/>
          <w:sz w:val="24"/>
        </w:rPr>
      </w:pPr>
      <w:r>
        <w:rPr>
          <w:b/>
          <w:sz w:val="24"/>
        </w:rPr>
        <w:t>[ematter] pages = 250</w:t>
      </w:r>
    </w:p>
    <w:p>
      <w:pPr>
        <w:pStyle w:val="7"/>
        <w:spacing w:before="7"/>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9" name="直线 8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1" o:spid="_x0000_s1026" o:spt="20" style="position:absolute;left:0pt;margin-left:90pt;margin-top:7.85pt;height:0pt;width:415.3pt;mso-position-horizontal-relative:page;mso-wrap-distance-bottom:0pt;mso-wrap-distance-top:0pt;z-index:1024;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S1FtcAAAAKAQAADwAAAAAAAAABACAAAAAiAAAA&#10;ZHJzL2Rvd25yZXYueG1sUEsBAhQAFAAAAAgAh07iQCoyisfPAQAAjgMAAA4AAAAAAAAAAQAgAAAA&#10;JgEAAGRycy9lMm9Eb2MueG1sUEsFBgAAAAAGAAYAWQEAAGc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5.9. netrc 模块</w:t>
      </w:r>
    </w:p>
    <w:p>
      <w:pPr>
        <w:pStyle w:val="7"/>
        <w:spacing w:before="6"/>
        <w:rPr>
          <w:b/>
          <w:sz w:val="27"/>
        </w:rPr>
      </w:pPr>
    </w:p>
    <w:p>
      <w:pPr>
        <w:pStyle w:val="7"/>
        <w:spacing w:line="242" w:lineRule="auto"/>
        <w:ind w:left="160" w:right="382"/>
        <w:jc w:val="both"/>
      </w:pPr>
      <w:r>
        <w:t>netrc</w:t>
      </w:r>
      <w:r>
        <w:rPr>
          <w:spacing w:val="-3"/>
        </w:rPr>
        <w:t xml:space="preserve"> 模块可以用来解析 </w:t>
      </w:r>
      <w:r>
        <w:rPr>
          <w:i/>
          <w:sz w:val="25"/>
        </w:rPr>
        <w:t xml:space="preserve">.netrc </w:t>
      </w:r>
      <w:r>
        <w:rPr>
          <w:spacing w:val="-2"/>
        </w:rPr>
        <w:t xml:space="preserve">配置文件, 如 </w:t>
      </w:r>
      <w:r>
        <w:t>Example 5-18</w:t>
      </w:r>
      <w:r>
        <w:rPr>
          <w:spacing w:val="-5"/>
        </w:rPr>
        <w:t xml:space="preserve"> 所示. 该文件</w:t>
      </w:r>
      <w:r>
        <w:t>用于在用户的 home 目录储存 FTP</w:t>
      </w:r>
      <w:r>
        <w:rPr>
          <w:spacing w:val="-1"/>
        </w:rPr>
        <w:t xml:space="preserve"> 用户名和密码. (别忘记设置这个文件的属</w:t>
      </w:r>
      <w:r>
        <w:t>性为: "chmod 0600 ~/.netrc," 这样只有当前用户能访问).</w:t>
      </w:r>
    </w:p>
    <w:p>
      <w:pPr>
        <w:pStyle w:val="7"/>
        <w:spacing w:before="1"/>
        <w:rPr>
          <w:sz w:val="22"/>
        </w:rPr>
      </w:pPr>
    </w:p>
    <w:p>
      <w:pPr>
        <w:spacing w:before="0" w:line="460" w:lineRule="auto"/>
        <w:ind w:left="160" w:right="3951" w:firstLine="0"/>
        <w:jc w:val="left"/>
        <w:rPr>
          <w:sz w:val="24"/>
        </w:rPr>
      </w:pPr>
      <w:r>
        <w:rPr>
          <w:b/>
          <w:sz w:val="24"/>
        </w:rPr>
        <w:t>5.9.0.1. Example 5-18. 使用 netrc 模块</w:t>
      </w:r>
      <w:r>
        <w:rPr>
          <w:sz w:val="24"/>
        </w:rPr>
        <w:t>File: netrc-example-1.py</w:t>
      </w:r>
    </w:p>
    <w:p>
      <w:pPr>
        <w:pStyle w:val="7"/>
        <w:spacing w:before="33"/>
        <w:ind w:left="160"/>
      </w:pPr>
      <w:r>
        <w:t>import netrc</w:t>
      </w:r>
    </w:p>
    <w:p>
      <w:pPr>
        <w:pStyle w:val="7"/>
      </w:pPr>
    </w:p>
    <w:p>
      <w:pPr>
        <w:pStyle w:val="7"/>
        <w:spacing w:before="1"/>
        <w:rPr>
          <w:sz w:val="25"/>
        </w:rPr>
      </w:pPr>
    </w:p>
    <w:p>
      <w:pPr>
        <w:pStyle w:val="7"/>
        <w:ind w:left="160"/>
      </w:pPr>
      <w:r>
        <w:t># default is $HOME/.netrc</w:t>
      </w:r>
    </w:p>
    <w:p>
      <w:pPr>
        <w:pStyle w:val="7"/>
        <w:spacing w:before="5"/>
        <w:ind w:left="160"/>
      </w:pPr>
      <w:r>
        <w:t>info = netrc.netrc("samples/sample.netrc")</w:t>
      </w:r>
    </w:p>
    <w:p>
      <w:pPr>
        <w:pStyle w:val="7"/>
        <w:spacing w:before="8"/>
      </w:pPr>
    </w:p>
    <w:p>
      <w:pPr>
        <w:pStyle w:val="7"/>
        <w:spacing w:before="1" w:line="242" w:lineRule="auto"/>
        <w:ind w:left="160" w:right="1330"/>
      </w:pPr>
      <w:r>
        <w:t>login, account, password = info.authenticators("secret.fbi") print "login", "=&gt;", repr(login)</w:t>
      </w:r>
    </w:p>
    <w:p>
      <w:pPr>
        <w:pStyle w:val="7"/>
        <w:spacing w:before="2" w:line="242" w:lineRule="auto"/>
        <w:ind w:left="160" w:right="3970"/>
      </w:pPr>
      <w:r>
        <w:t>print "account", "=&gt;", repr(account) print "password", "=&gt;", repr(password)</w:t>
      </w:r>
    </w:p>
    <w:p>
      <w:pPr>
        <w:pStyle w:val="7"/>
        <w:spacing w:before="8"/>
      </w:pPr>
    </w:p>
    <w:p>
      <w:pPr>
        <w:pStyle w:val="6"/>
        <w:spacing w:before="0" w:line="242" w:lineRule="auto"/>
        <w:ind w:right="5869"/>
      </w:pPr>
      <w:r>
        <w:t>login =&gt; 'mulder' account =&gt; None password =&gt; 'trustno1'</w:t>
      </w:r>
    </w:p>
    <w:p>
      <w:pPr>
        <w:pStyle w:val="7"/>
        <w:spacing w:before="8"/>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8" name="直线 8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2"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CvWtou0AEAAI4DAAAOAAAAAAAAAAEAIAAA&#10;ACYBAABkcnMvZTJvRG9jLnhtbFBLBQYAAAAABgAGAFkBAABoBQ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400" w:right="1560" w:bottom="280" w:left="1640" w:header="720" w:footer="720" w:gutter="0"/>
        </w:sectPr>
      </w:pPr>
    </w:p>
    <w:p>
      <w:pPr>
        <w:spacing w:before="22"/>
        <w:ind w:left="160" w:right="0" w:firstLine="0"/>
        <w:jc w:val="left"/>
        <w:rPr>
          <w:b/>
          <w:sz w:val="36"/>
        </w:rPr>
      </w:pPr>
      <w:r>
        <w:rPr>
          <w:b/>
          <w:sz w:val="36"/>
        </w:rPr>
        <w:t>5.10. shlex 模块</w:t>
      </w:r>
    </w:p>
    <w:p>
      <w:pPr>
        <w:pStyle w:val="7"/>
        <w:spacing w:before="2"/>
        <w:rPr>
          <w:b/>
          <w:sz w:val="28"/>
        </w:rPr>
      </w:pPr>
    </w:p>
    <w:p>
      <w:pPr>
        <w:pStyle w:val="7"/>
        <w:ind w:left="160"/>
      </w:pPr>
      <w:r>
        <w:t>shlex 模块为基于 Unix shell 语法的语言提供了一个简单的 lexer (也就是</w:t>
      </w:r>
    </w:p>
    <w:p>
      <w:pPr>
        <w:pStyle w:val="7"/>
        <w:spacing w:before="6"/>
        <w:ind w:left="160"/>
      </w:pPr>
      <w:r>
        <w:t>tokenizer). 如 Example 5-19 所示.</w:t>
      </w:r>
    </w:p>
    <w:p>
      <w:pPr>
        <w:pStyle w:val="7"/>
        <w:spacing w:before="3"/>
        <w:rPr>
          <w:sz w:val="22"/>
        </w:rPr>
      </w:pPr>
    </w:p>
    <w:p>
      <w:pPr>
        <w:spacing w:before="1" w:line="460" w:lineRule="auto"/>
        <w:ind w:left="160" w:right="3832" w:firstLine="0"/>
        <w:jc w:val="left"/>
        <w:rPr>
          <w:sz w:val="24"/>
        </w:rPr>
      </w:pPr>
      <w:r>
        <w:rPr>
          <w:b/>
          <w:sz w:val="24"/>
        </w:rPr>
        <w:t>5.10.0.1. Example 5-19. 使用 shlex 模块</w:t>
      </w:r>
      <w:r>
        <w:rPr>
          <w:sz w:val="24"/>
        </w:rPr>
        <w:t>File: shlex-example-1.py</w:t>
      </w:r>
    </w:p>
    <w:p>
      <w:pPr>
        <w:pStyle w:val="7"/>
        <w:spacing w:before="33"/>
        <w:ind w:left="160"/>
      </w:pPr>
      <w:r>
        <w:t>import shlex</w:t>
      </w:r>
    </w:p>
    <w:p>
      <w:pPr>
        <w:pStyle w:val="7"/>
        <w:spacing w:before="9"/>
      </w:pPr>
    </w:p>
    <w:p>
      <w:pPr>
        <w:pStyle w:val="7"/>
        <w:spacing w:line="242" w:lineRule="auto"/>
        <w:ind w:left="160" w:right="2050"/>
      </w:pPr>
      <w:r>
        <w:t>lexer = shlex.shlex(open("samples/sample.netrc", "r")) lexer.wordchars = lexer.wordchars + "._"</w:t>
      </w:r>
    </w:p>
    <w:p>
      <w:pPr>
        <w:pStyle w:val="7"/>
        <w:spacing w:before="7"/>
      </w:pPr>
    </w:p>
    <w:p>
      <w:pPr>
        <w:pStyle w:val="7"/>
        <w:spacing w:before="1"/>
        <w:ind w:left="160"/>
      </w:pPr>
      <w:r>
        <w:t>while 1:</w:t>
      </w:r>
    </w:p>
    <w:p>
      <w:pPr>
        <w:pStyle w:val="7"/>
        <w:spacing w:before="4" w:line="242" w:lineRule="auto"/>
        <w:ind w:left="640" w:right="5050"/>
      </w:pPr>
      <w:r>
        <w:t>token = lexer.get_token() if not token:</w:t>
      </w:r>
    </w:p>
    <w:p>
      <w:pPr>
        <w:pStyle w:val="7"/>
        <w:spacing w:before="3"/>
        <w:ind w:left="1120"/>
      </w:pPr>
      <w:r>
        <w:t>break</w:t>
      </w:r>
    </w:p>
    <w:p>
      <w:pPr>
        <w:pStyle w:val="7"/>
        <w:spacing w:before="4"/>
        <w:ind w:left="640"/>
      </w:pPr>
      <w:r>
        <w:t>print repr(token)</w:t>
      </w:r>
    </w:p>
    <w:p>
      <w:pPr>
        <w:pStyle w:val="7"/>
        <w:spacing w:before="9"/>
      </w:pPr>
    </w:p>
    <w:p>
      <w:pPr>
        <w:pStyle w:val="6"/>
        <w:spacing w:before="0" w:line="242" w:lineRule="auto"/>
        <w:ind w:right="7078"/>
      </w:pPr>
      <w:r>
        <w:t>'machine' 'secret.fbi' 'login' 'mulder' 'password' 'trustno1' 'machine'</w:t>
      </w:r>
    </w:p>
    <w:p>
      <w:pPr>
        <w:spacing w:before="10" w:line="242" w:lineRule="auto"/>
        <w:ind w:left="160" w:right="6595" w:firstLine="0"/>
        <w:jc w:val="left"/>
        <w:rPr>
          <w:b/>
          <w:sz w:val="24"/>
        </w:rPr>
      </w:pPr>
      <w:r>
        <w:rPr>
          <w:b/>
          <w:sz w:val="24"/>
        </w:rPr>
        <w:t>'non.secret.fbi' 'login'</w:t>
      </w:r>
    </w:p>
    <w:p>
      <w:pPr>
        <w:spacing w:before="3" w:line="242" w:lineRule="auto"/>
        <w:ind w:left="160" w:right="7320" w:firstLine="0"/>
        <w:jc w:val="left"/>
        <w:rPr>
          <w:b/>
          <w:sz w:val="24"/>
        </w:rPr>
      </w:pPr>
      <w:r>
        <w:rPr>
          <w:b/>
          <w:sz w:val="24"/>
        </w:rPr>
        <w:t>'scully' 'password' 'noway'</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7" name="直线 8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3"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egda8tEBAACO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71"/>
        </w:numPr>
        <w:tabs>
          <w:tab w:val="left" w:pos="1248"/>
        </w:tabs>
        <w:spacing w:before="225" w:after="0" w:line="240" w:lineRule="auto"/>
        <w:ind w:left="1248" w:right="0" w:hanging="1088"/>
        <w:jc w:val="left"/>
        <w:rPr>
          <w:b/>
          <w:sz w:val="36"/>
        </w:rPr>
      </w:pPr>
      <w:r>
        <w:rPr>
          <w:b/>
          <w:sz w:val="36"/>
        </w:rPr>
        <w:t>zipfile 模块</w:t>
      </w:r>
    </w:p>
    <w:p>
      <w:pPr>
        <w:pStyle w:val="7"/>
        <w:spacing w:before="5"/>
        <w:rPr>
          <w:b/>
          <w:sz w:val="28"/>
        </w:rPr>
      </w:pPr>
    </w:p>
    <w:p>
      <w:pPr>
        <w:pStyle w:val="7"/>
        <w:ind w:left="160"/>
      </w:pPr>
      <w:r>
        <w:t>( 2.0 新增) zipfile 模块可以用来读写 ZIP 格式.</w:t>
      </w:r>
    </w:p>
    <w:p>
      <w:pPr>
        <w:pStyle w:val="7"/>
        <w:spacing w:before="11"/>
        <w:rPr>
          <w:sz w:val="32"/>
        </w:rPr>
      </w:pPr>
    </w:p>
    <w:p>
      <w:pPr>
        <w:pStyle w:val="11"/>
        <w:numPr>
          <w:ilvl w:val="2"/>
          <w:numId w:val="71"/>
        </w:numPr>
        <w:tabs>
          <w:tab w:val="left" w:pos="1248"/>
        </w:tabs>
        <w:spacing w:before="0" w:after="0" w:line="240" w:lineRule="auto"/>
        <w:ind w:left="1247" w:right="0" w:hanging="1087"/>
        <w:jc w:val="left"/>
        <w:rPr>
          <w:b/>
          <w:sz w:val="27"/>
        </w:rPr>
      </w:pPr>
      <w:r>
        <w:rPr>
          <w:b/>
          <w:sz w:val="27"/>
        </w:rPr>
        <w:t>列出内容</w:t>
      </w:r>
    </w:p>
    <w:p>
      <w:pPr>
        <w:pStyle w:val="7"/>
        <w:spacing w:before="12"/>
        <w:rPr>
          <w:b/>
          <w:sz w:val="32"/>
        </w:rPr>
      </w:pPr>
    </w:p>
    <w:p>
      <w:pPr>
        <w:pStyle w:val="7"/>
        <w:spacing w:line="237" w:lineRule="auto"/>
        <w:ind w:left="160" w:right="326"/>
      </w:pPr>
      <w:r>
        <w:t xml:space="preserve">使用 namelist 和 infolist 方法可以列出压缩档的内容, 前者返回由文件名组成的列表, 后者返回由 </w:t>
      </w:r>
      <w:r>
        <w:rPr>
          <w:i/>
          <w:sz w:val="25"/>
        </w:rPr>
        <w:t xml:space="preserve">ZipInfo </w:t>
      </w:r>
      <w:r>
        <w:t>实例组成的列表. 如 Example 5-20 所示.</w:t>
      </w:r>
    </w:p>
    <w:p>
      <w:pPr>
        <w:spacing w:after="0" w:line="237" w:lineRule="auto"/>
        <w:sectPr>
          <w:pgSz w:w="11910" w:h="16840"/>
          <w:pgMar w:top="1500" w:right="1560" w:bottom="280" w:left="1640" w:header="720" w:footer="720" w:gutter="0"/>
        </w:sectPr>
      </w:pPr>
    </w:p>
    <w:p>
      <w:pPr>
        <w:pStyle w:val="11"/>
        <w:numPr>
          <w:ilvl w:val="3"/>
          <w:numId w:val="71"/>
        </w:numPr>
        <w:tabs>
          <w:tab w:val="left" w:pos="1371"/>
        </w:tabs>
        <w:spacing w:before="42" w:after="0" w:line="460" w:lineRule="auto"/>
        <w:ind w:left="160" w:right="1058" w:firstLine="0"/>
        <w:jc w:val="left"/>
        <w:rPr>
          <w:sz w:val="24"/>
        </w:rPr>
      </w:pPr>
      <w:r>
        <w:rPr>
          <w:b/>
          <w:sz w:val="24"/>
        </w:rPr>
        <w:t>Example</w:t>
      </w:r>
      <w:r>
        <w:rPr>
          <w:b/>
          <w:spacing w:val="-3"/>
          <w:sz w:val="24"/>
        </w:rPr>
        <w:t xml:space="preserve"> </w:t>
      </w:r>
      <w:r>
        <w:rPr>
          <w:b/>
          <w:sz w:val="24"/>
        </w:rPr>
        <w:t>5-20</w:t>
      </w:r>
      <w:r>
        <w:rPr>
          <w:b/>
          <w:spacing w:val="-3"/>
          <w:sz w:val="24"/>
        </w:rPr>
        <w:t xml:space="preserve">. 使用 </w:t>
      </w:r>
      <w:r>
        <w:rPr>
          <w:b/>
          <w:sz w:val="24"/>
        </w:rPr>
        <w:t>zipfile</w:t>
      </w:r>
      <w:r>
        <w:rPr>
          <w:b/>
          <w:spacing w:val="-3"/>
          <w:sz w:val="24"/>
        </w:rPr>
        <w:t xml:space="preserve"> 模块列出 </w:t>
      </w:r>
      <w:r>
        <w:rPr>
          <w:b/>
          <w:sz w:val="24"/>
        </w:rPr>
        <w:t>ZIP</w:t>
      </w:r>
      <w:r>
        <w:rPr>
          <w:b/>
          <w:spacing w:val="-2"/>
          <w:sz w:val="24"/>
        </w:rPr>
        <w:t xml:space="preserve"> 文档中的文件</w:t>
      </w:r>
      <w:r>
        <w:rPr>
          <w:spacing w:val="-2"/>
          <w:sz w:val="24"/>
        </w:rPr>
        <w:t>File: zipfile-example-1.py</w:t>
      </w:r>
    </w:p>
    <w:p>
      <w:pPr>
        <w:pStyle w:val="7"/>
        <w:spacing w:before="34"/>
        <w:ind w:left="160"/>
      </w:pPr>
      <w:r>
        <w:t>import zipfile</w:t>
      </w:r>
    </w:p>
    <w:p>
      <w:pPr>
        <w:pStyle w:val="7"/>
        <w:spacing w:before="4" w:line="620" w:lineRule="atLeast"/>
        <w:ind w:left="160" w:right="2605"/>
      </w:pPr>
      <w:r>
        <w:t xml:space="preserve">file = zipfile.ZipFile("samples/sample.zip", </w:t>
      </w:r>
      <w:r>
        <w:rPr>
          <w:spacing w:val="-5"/>
        </w:rPr>
        <w:t xml:space="preserve">"r") </w:t>
      </w:r>
      <w:r>
        <w:t># list filenames</w:t>
      </w:r>
    </w:p>
    <w:p>
      <w:pPr>
        <w:pStyle w:val="7"/>
        <w:spacing w:before="8" w:line="242" w:lineRule="auto"/>
        <w:ind w:left="640" w:right="5170" w:hanging="480"/>
      </w:pPr>
      <w:r>
        <w:t>for name in file.namelist(): print name,</w:t>
      </w:r>
    </w:p>
    <w:p>
      <w:pPr>
        <w:pStyle w:val="7"/>
        <w:spacing w:before="3"/>
        <w:ind w:left="160"/>
      </w:pPr>
      <w:r>
        <w:t>print</w:t>
      </w:r>
    </w:p>
    <w:p>
      <w:pPr>
        <w:pStyle w:val="7"/>
        <w:spacing w:before="9"/>
      </w:pPr>
    </w:p>
    <w:p>
      <w:pPr>
        <w:pStyle w:val="7"/>
        <w:ind w:left="160"/>
      </w:pPr>
      <w:r>
        <w:t># list file information</w:t>
      </w:r>
    </w:p>
    <w:p>
      <w:pPr>
        <w:pStyle w:val="7"/>
        <w:spacing w:before="5"/>
        <w:ind w:left="160"/>
      </w:pPr>
      <w:r>
        <w:t>for info in file.infolist():</w:t>
      </w:r>
    </w:p>
    <w:p>
      <w:pPr>
        <w:pStyle w:val="7"/>
        <w:spacing w:before="4"/>
        <w:ind w:left="640"/>
      </w:pPr>
      <w:r>
        <w:t>print info.filename, info.date_time, info.file_size</w:t>
      </w:r>
    </w:p>
    <w:p>
      <w:pPr>
        <w:pStyle w:val="7"/>
        <w:spacing w:before="9"/>
      </w:pPr>
    </w:p>
    <w:p>
      <w:pPr>
        <w:pStyle w:val="6"/>
        <w:spacing w:before="0"/>
      </w:pPr>
      <w:r>
        <w:t>sample.txt sample.jpg</w:t>
      </w:r>
    </w:p>
    <w:p>
      <w:pPr>
        <w:spacing w:before="5"/>
        <w:ind w:left="160" w:right="0" w:firstLine="0"/>
        <w:jc w:val="left"/>
        <w:rPr>
          <w:b/>
          <w:sz w:val="24"/>
        </w:rPr>
      </w:pPr>
      <w:r>
        <w:rPr>
          <w:b/>
          <w:sz w:val="24"/>
        </w:rPr>
        <w:t>sample.txt (1999, 9, 11, 20, 11, 8) 302</w:t>
      </w:r>
    </w:p>
    <w:p>
      <w:pPr>
        <w:spacing w:before="4"/>
        <w:ind w:left="160" w:right="0" w:firstLine="0"/>
        <w:jc w:val="left"/>
        <w:rPr>
          <w:b/>
          <w:sz w:val="24"/>
        </w:rPr>
      </w:pPr>
      <w:r>
        <w:rPr>
          <w:b/>
          <w:sz w:val="24"/>
        </w:rPr>
        <w:t>sample.jpg (1999, 9, 18, 16, 9, 44) 4762</w:t>
      </w:r>
    </w:p>
    <w:p>
      <w:pPr>
        <w:pStyle w:val="7"/>
        <w:spacing w:before="12"/>
        <w:rPr>
          <w:b/>
          <w:sz w:val="32"/>
        </w:rPr>
      </w:pPr>
    </w:p>
    <w:p>
      <w:pPr>
        <w:pStyle w:val="11"/>
        <w:numPr>
          <w:ilvl w:val="2"/>
          <w:numId w:val="71"/>
        </w:numPr>
        <w:tabs>
          <w:tab w:val="left" w:pos="1248"/>
        </w:tabs>
        <w:spacing w:before="0" w:after="0" w:line="240" w:lineRule="auto"/>
        <w:ind w:left="1247" w:right="0" w:hanging="1087"/>
        <w:jc w:val="left"/>
        <w:rPr>
          <w:b/>
          <w:sz w:val="27"/>
        </w:rPr>
      </w:pPr>
      <w:r>
        <w:rPr>
          <w:b/>
          <w:spacing w:val="-1"/>
          <w:sz w:val="27"/>
        </w:rPr>
        <w:t xml:space="preserve">从 </w:t>
      </w:r>
      <w:r>
        <w:rPr>
          <w:b/>
          <w:sz w:val="27"/>
        </w:rPr>
        <w:t>ZIP 文件中读取数据</w:t>
      </w:r>
    </w:p>
    <w:p>
      <w:pPr>
        <w:pStyle w:val="7"/>
        <w:spacing w:before="11"/>
        <w:rPr>
          <w:b/>
          <w:sz w:val="32"/>
        </w:rPr>
      </w:pPr>
    </w:p>
    <w:p>
      <w:pPr>
        <w:pStyle w:val="7"/>
        <w:spacing w:line="244" w:lineRule="auto"/>
        <w:ind w:left="160" w:right="382"/>
      </w:pPr>
      <w:r>
        <w:t>调用 read 方法就可以从 ZIP 文档中读取数据. 它接受一个文件名作为参数, 返回字符串. 如 Example 5-21 所示.</w:t>
      </w:r>
    </w:p>
    <w:p>
      <w:pPr>
        <w:pStyle w:val="7"/>
        <w:spacing w:before="8"/>
        <w:rPr>
          <w:sz w:val="21"/>
        </w:rPr>
      </w:pPr>
    </w:p>
    <w:p>
      <w:pPr>
        <w:pStyle w:val="11"/>
        <w:numPr>
          <w:ilvl w:val="3"/>
          <w:numId w:val="71"/>
        </w:numPr>
        <w:tabs>
          <w:tab w:val="left" w:pos="1370"/>
        </w:tabs>
        <w:spacing w:before="0" w:after="0" w:line="460" w:lineRule="auto"/>
        <w:ind w:left="160" w:right="1057" w:firstLine="0"/>
        <w:jc w:val="left"/>
        <w:rPr>
          <w:sz w:val="24"/>
        </w:rPr>
      </w:pPr>
      <w:r>
        <w:rPr>
          <w:b/>
          <w:sz w:val="24"/>
        </w:rPr>
        <w:t>Example</w:t>
      </w:r>
      <w:r>
        <w:rPr>
          <w:b/>
          <w:spacing w:val="-6"/>
          <w:sz w:val="24"/>
        </w:rPr>
        <w:t xml:space="preserve"> </w:t>
      </w:r>
      <w:r>
        <w:rPr>
          <w:b/>
          <w:sz w:val="24"/>
        </w:rPr>
        <w:t>5-21.</w:t>
      </w:r>
      <w:r>
        <w:rPr>
          <w:b/>
          <w:spacing w:val="-3"/>
          <w:sz w:val="24"/>
        </w:rPr>
        <w:t xml:space="preserve"> 使用 </w:t>
      </w:r>
      <w:r>
        <w:rPr>
          <w:b/>
          <w:sz w:val="24"/>
        </w:rPr>
        <w:t>zipfile</w:t>
      </w:r>
      <w:r>
        <w:rPr>
          <w:b/>
          <w:spacing w:val="-3"/>
          <w:sz w:val="24"/>
        </w:rPr>
        <w:t xml:space="preserve"> 模块从 </w:t>
      </w:r>
      <w:r>
        <w:rPr>
          <w:b/>
          <w:sz w:val="24"/>
        </w:rPr>
        <w:t>ZIP</w:t>
      </w:r>
      <w:r>
        <w:rPr>
          <w:b/>
          <w:spacing w:val="-2"/>
          <w:sz w:val="24"/>
        </w:rPr>
        <w:t xml:space="preserve"> 文件中读取数据</w:t>
      </w:r>
      <w:r>
        <w:rPr>
          <w:spacing w:val="-2"/>
          <w:sz w:val="24"/>
        </w:rPr>
        <w:t>File: zipfile-example-2.py</w:t>
      </w:r>
    </w:p>
    <w:p>
      <w:pPr>
        <w:pStyle w:val="7"/>
        <w:spacing w:before="35"/>
        <w:ind w:left="159"/>
      </w:pPr>
      <w:r>
        <w:t>import zipfile</w:t>
      </w:r>
    </w:p>
    <w:p>
      <w:pPr>
        <w:pStyle w:val="7"/>
        <w:spacing w:before="4" w:line="620" w:lineRule="atLeast"/>
        <w:ind w:left="159" w:right="2651"/>
      </w:pPr>
      <w:r>
        <w:t>file = zipfile.ZipFile("samples/sample.zip", "r") for name in file.namelist():</w:t>
      </w:r>
    </w:p>
    <w:p>
      <w:pPr>
        <w:pStyle w:val="7"/>
        <w:spacing w:before="9"/>
        <w:ind w:left="640"/>
      </w:pPr>
      <w:r>
        <w:t>data = file.read(name)</w:t>
      </w:r>
    </w:p>
    <w:p>
      <w:pPr>
        <w:pStyle w:val="7"/>
        <w:spacing w:before="4"/>
        <w:ind w:left="640"/>
      </w:pPr>
      <w:r>
        <w:t>print name, len(data), repr(data[:10])</w:t>
      </w:r>
    </w:p>
    <w:p>
      <w:pPr>
        <w:pStyle w:val="7"/>
        <w:spacing w:before="9"/>
      </w:pPr>
    </w:p>
    <w:p>
      <w:pPr>
        <w:pStyle w:val="6"/>
        <w:spacing w:before="0"/>
        <w:ind w:left="159"/>
      </w:pPr>
      <w:r>
        <w:t>sample.txt 302 'We will pe'</w:t>
      </w:r>
    </w:p>
    <w:p>
      <w:pPr>
        <w:spacing w:before="5"/>
        <w:ind w:left="159" w:right="0" w:firstLine="0"/>
        <w:jc w:val="left"/>
        <w:rPr>
          <w:b/>
          <w:sz w:val="24"/>
        </w:rPr>
      </w:pPr>
      <w:r>
        <w:rPr>
          <w:b/>
          <w:sz w:val="24"/>
        </w:rPr>
        <w:t>sample.jpg 4762 '\377\330\377\340\000\020JFIF'</w:t>
      </w:r>
    </w:p>
    <w:p>
      <w:pPr>
        <w:pStyle w:val="7"/>
        <w:spacing w:before="12"/>
        <w:rPr>
          <w:b/>
          <w:sz w:val="32"/>
        </w:rPr>
      </w:pPr>
    </w:p>
    <w:p>
      <w:pPr>
        <w:pStyle w:val="11"/>
        <w:numPr>
          <w:ilvl w:val="2"/>
          <w:numId w:val="72"/>
        </w:numPr>
        <w:tabs>
          <w:tab w:val="left" w:pos="1248"/>
        </w:tabs>
        <w:spacing w:before="0" w:after="0" w:line="240" w:lineRule="auto"/>
        <w:ind w:left="1247" w:right="0" w:hanging="1087"/>
        <w:jc w:val="left"/>
        <w:rPr>
          <w:b/>
          <w:sz w:val="27"/>
        </w:rPr>
      </w:pPr>
      <w:r>
        <w:rPr>
          <w:b/>
          <w:spacing w:val="-1"/>
          <w:sz w:val="27"/>
        </w:rPr>
        <w:t xml:space="preserve">向 </w:t>
      </w:r>
      <w:r>
        <w:rPr>
          <w:b/>
          <w:sz w:val="27"/>
        </w:rPr>
        <w:t>ZIP 文件写入数据</w:t>
      </w:r>
    </w:p>
    <w:p>
      <w:pPr>
        <w:spacing w:after="0" w:line="240" w:lineRule="auto"/>
        <w:jc w:val="left"/>
        <w:rPr>
          <w:sz w:val="27"/>
        </w:rPr>
        <w:sectPr>
          <w:pgSz w:w="11910" w:h="16840"/>
          <w:pgMar w:top="1400" w:right="1560" w:bottom="280" w:left="1640" w:header="720" w:footer="720" w:gutter="0"/>
        </w:sectPr>
      </w:pPr>
    </w:p>
    <w:p>
      <w:pPr>
        <w:pStyle w:val="7"/>
        <w:spacing w:before="41" w:line="244" w:lineRule="auto"/>
        <w:ind w:left="160" w:right="502"/>
      </w:pPr>
      <w:r>
        <w:t>向压缩档加入文件很简单, 将文件名, 文件在 ZIP 档中的名称传递给 write 方法即可.</w:t>
      </w:r>
    </w:p>
    <w:p>
      <w:pPr>
        <w:pStyle w:val="7"/>
        <w:spacing w:before="8"/>
        <w:rPr>
          <w:sz w:val="21"/>
        </w:rPr>
      </w:pPr>
    </w:p>
    <w:p>
      <w:pPr>
        <w:pStyle w:val="7"/>
        <w:ind w:left="160"/>
      </w:pPr>
      <w:r>
        <w:t>Example 5-22 将 samples 目录中的所有文件打包为一个 ZIP 文件.</w:t>
      </w:r>
    </w:p>
    <w:p>
      <w:pPr>
        <w:pStyle w:val="7"/>
        <w:spacing w:before="4"/>
        <w:rPr>
          <w:sz w:val="22"/>
        </w:rPr>
      </w:pPr>
    </w:p>
    <w:p>
      <w:pPr>
        <w:pStyle w:val="11"/>
        <w:numPr>
          <w:ilvl w:val="3"/>
          <w:numId w:val="72"/>
        </w:numPr>
        <w:tabs>
          <w:tab w:val="left" w:pos="1370"/>
        </w:tabs>
        <w:spacing w:before="0" w:after="0" w:line="460" w:lineRule="auto"/>
        <w:ind w:left="160" w:right="816" w:firstLine="0"/>
        <w:jc w:val="left"/>
        <w:rPr>
          <w:sz w:val="24"/>
        </w:rPr>
      </w:pPr>
      <w:r>
        <w:rPr>
          <w:b/>
          <w:sz w:val="24"/>
        </w:rPr>
        <w:t>Example</w:t>
      </w:r>
      <w:r>
        <w:rPr>
          <w:b/>
          <w:spacing w:val="-6"/>
          <w:sz w:val="24"/>
        </w:rPr>
        <w:t xml:space="preserve"> </w:t>
      </w:r>
      <w:r>
        <w:rPr>
          <w:b/>
          <w:sz w:val="24"/>
        </w:rPr>
        <w:t>5-22.</w:t>
      </w:r>
      <w:r>
        <w:rPr>
          <w:b/>
          <w:spacing w:val="-3"/>
          <w:sz w:val="24"/>
        </w:rPr>
        <w:t xml:space="preserve"> 使用 </w:t>
      </w:r>
      <w:r>
        <w:rPr>
          <w:b/>
          <w:sz w:val="24"/>
        </w:rPr>
        <w:t>zipfile</w:t>
      </w:r>
      <w:r>
        <w:rPr>
          <w:b/>
          <w:spacing w:val="-3"/>
          <w:sz w:val="24"/>
        </w:rPr>
        <w:t xml:space="preserve"> 模块将文件储存在 </w:t>
      </w:r>
      <w:r>
        <w:rPr>
          <w:b/>
          <w:sz w:val="24"/>
        </w:rPr>
        <w:t>ZIP</w:t>
      </w:r>
      <w:r>
        <w:rPr>
          <w:b/>
          <w:spacing w:val="-2"/>
          <w:sz w:val="24"/>
        </w:rPr>
        <w:t xml:space="preserve"> 文件里</w:t>
      </w:r>
      <w:r>
        <w:rPr>
          <w:spacing w:val="-2"/>
          <w:sz w:val="24"/>
        </w:rPr>
        <w:t>File: zipfile-example-3.py</w:t>
      </w:r>
    </w:p>
    <w:p>
      <w:pPr>
        <w:pStyle w:val="7"/>
        <w:spacing w:before="33" w:line="242" w:lineRule="auto"/>
        <w:ind w:left="159" w:right="6731"/>
      </w:pPr>
      <w:r>
        <w:t>import zipfile import glob, os</w:t>
      </w:r>
    </w:p>
    <w:p>
      <w:pPr>
        <w:pStyle w:val="7"/>
        <w:spacing w:before="8"/>
      </w:pPr>
    </w:p>
    <w:p>
      <w:pPr>
        <w:pStyle w:val="7"/>
        <w:spacing w:line="487" w:lineRule="auto"/>
        <w:ind w:left="159" w:right="2051"/>
      </w:pPr>
      <w:r>
        <w:t># open the zip file for writing, and write stuff to it file = zipfile.ZipFile("test.zip", "w")</w:t>
      </w:r>
    </w:p>
    <w:p>
      <w:pPr>
        <w:pStyle w:val="7"/>
        <w:spacing w:line="307" w:lineRule="exact"/>
        <w:ind w:left="159"/>
      </w:pPr>
      <w:r>
        <w:t>for name in glob.glob("samples/*"):</w:t>
      </w:r>
    </w:p>
    <w:p>
      <w:pPr>
        <w:pStyle w:val="7"/>
        <w:spacing w:before="4" w:line="487" w:lineRule="auto"/>
        <w:ind w:left="159" w:right="611" w:firstLine="480"/>
      </w:pPr>
      <w:r>
        <w:t>file.write(name, os.path.basename(name), zipfile.ZIP_DEFLATED) file.close()</w:t>
      </w:r>
    </w:p>
    <w:p>
      <w:pPr>
        <w:pStyle w:val="7"/>
        <w:spacing w:line="307" w:lineRule="exact"/>
        <w:ind w:left="159"/>
      </w:pPr>
      <w:r>
        <w:t># open the file again, to see what's in it</w:t>
      </w:r>
    </w:p>
    <w:p>
      <w:pPr>
        <w:pStyle w:val="7"/>
        <w:spacing w:before="9"/>
      </w:pPr>
    </w:p>
    <w:p>
      <w:pPr>
        <w:pStyle w:val="7"/>
        <w:spacing w:line="242" w:lineRule="auto"/>
        <w:ind w:left="159" w:right="3851"/>
      </w:pPr>
      <w:r>
        <w:t>file = zipfile.ZipFile("test.zip", "r") for info in file.infolist():</w:t>
      </w:r>
    </w:p>
    <w:p>
      <w:pPr>
        <w:pStyle w:val="7"/>
        <w:spacing w:before="3" w:line="242" w:lineRule="auto"/>
        <w:ind w:left="159" w:right="1811" w:firstLine="480"/>
      </w:pPr>
      <w:r>
        <w:t>print info.filename, info.date_time, info.file_size, info.compress_size</w:t>
      </w:r>
    </w:p>
    <w:p>
      <w:pPr>
        <w:pStyle w:val="7"/>
        <w:spacing w:before="7"/>
      </w:pPr>
    </w:p>
    <w:p>
      <w:pPr>
        <w:pStyle w:val="6"/>
        <w:spacing w:before="0"/>
        <w:ind w:left="159"/>
      </w:pPr>
      <w:r>
        <w:t>sample.wav (1999, 8, 15, 21, 26, 46) 13260 10985</w:t>
      </w:r>
    </w:p>
    <w:p>
      <w:pPr>
        <w:spacing w:before="5"/>
        <w:ind w:left="159" w:right="0" w:firstLine="0"/>
        <w:jc w:val="left"/>
        <w:rPr>
          <w:b/>
          <w:sz w:val="24"/>
        </w:rPr>
      </w:pPr>
      <w:r>
        <w:rPr>
          <w:b/>
          <w:sz w:val="24"/>
        </w:rPr>
        <w:t>sample.jpg (1999, 9, 18, 16, 9, 44) 4762</w:t>
      </w:r>
      <w:r>
        <w:rPr>
          <w:b/>
          <w:spacing w:val="-14"/>
          <w:sz w:val="24"/>
        </w:rPr>
        <w:t xml:space="preserve"> </w:t>
      </w:r>
      <w:r>
        <w:rPr>
          <w:b/>
          <w:sz w:val="24"/>
        </w:rPr>
        <w:t>4626</w:t>
      </w:r>
    </w:p>
    <w:p>
      <w:pPr>
        <w:spacing w:before="4"/>
        <w:ind w:left="159" w:right="0" w:firstLine="0"/>
        <w:jc w:val="left"/>
        <w:rPr>
          <w:b/>
          <w:sz w:val="24"/>
        </w:rPr>
      </w:pPr>
      <w:r>
        <w:rPr>
          <w:b/>
          <w:sz w:val="24"/>
        </w:rPr>
        <w:t>sample.au (1999, 7, 18, 20, 57, 34) 1676</w:t>
      </w:r>
      <w:r>
        <w:rPr>
          <w:b/>
          <w:spacing w:val="-14"/>
          <w:sz w:val="24"/>
        </w:rPr>
        <w:t xml:space="preserve"> </w:t>
      </w:r>
      <w:r>
        <w:rPr>
          <w:b/>
          <w:sz w:val="24"/>
        </w:rPr>
        <w:t>1103</w:t>
      </w:r>
    </w:p>
    <w:p>
      <w:pPr>
        <w:spacing w:before="5"/>
        <w:ind w:left="159" w:right="0" w:firstLine="0"/>
        <w:jc w:val="left"/>
        <w:rPr>
          <w:b/>
          <w:sz w:val="24"/>
        </w:rPr>
      </w:pPr>
      <w:r>
        <w:rPr>
          <w:b/>
          <w:sz w:val="24"/>
        </w:rPr>
        <w:t>...</w:t>
      </w:r>
    </w:p>
    <w:p>
      <w:pPr>
        <w:pStyle w:val="7"/>
        <w:spacing w:before="3"/>
        <w:rPr>
          <w:b/>
          <w:sz w:val="22"/>
        </w:rPr>
      </w:pPr>
    </w:p>
    <w:p>
      <w:pPr>
        <w:pStyle w:val="7"/>
        <w:spacing w:line="242" w:lineRule="auto"/>
        <w:ind w:left="159" w:right="262"/>
      </w:pPr>
      <w:r>
        <w:t>write 方法的第三个可选参数用于控制是否使用压缩. 默认为zipfile.ZIP_STORED , 意味着只是将数据储存在档案里而不进行任何压缩. 如果安装了 zlib 模块, 那么就可以使用 zipfile.ZIP_DEFLATED 进行压缩.</w:t>
      </w:r>
    </w:p>
    <w:p>
      <w:pPr>
        <w:pStyle w:val="7"/>
        <w:spacing w:before="2"/>
        <w:rPr>
          <w:sz w:val="22"/>
        </w:rPr>
      </w:pPr>
    </w:p>
    <w:p>
      <w:pPr>
        <w:pStyle w:val="7"/>
        <w:ind w:left="159" w:right="237"/>
      </w:pPr>
      <w:r>
        <w:t>zipfile 模块也可以向档案中添加字符串. 不过, 这需要一点技巧, 你需要创</w:t>
      </w:r>
      <w:r>
        <w:rPr>
          <w:spacing w:val="-2"/>
        </w:rPr>
        <w:t xml:space="preserve">建一个 </w:t>
      </w:r>
      <w:r>
        <w:rPr>
          <w:i/>
          <w:sz w:val="25"/>
        </w:rPr>
        <w:t xml:space="preserve">ZipInfo </w:t>
      </w:r>
      <w:r>
        <w:rPr>
          <w:spacing w:val="-6"/>
        </w:rPr>
        <w:t xml:space="preserve">实例, 并正确配置它. </w:t>
      </w:r>
      <w:r>
        <w:t>Example</w:t>
      </w:r>
      <w:r>
        <w:rPr>
          <w:spacing w:val="-51"/>
        </w:rPr>
        <w:t xml:space="preserve"> </w:t>
      </w:r>
      <w:r>
        <w:t>5-23</w:t>
      </w:r>
      <w:r>
        <w:rPr>
          <w:spacing w:val="-5"/>
        </w:rPr>
        <w:t xml:space="preserve"> 提供了一种简单的解决办</w:t>
      </w:r>
      <w:r>
        <w:t>法.</w:t>
      </w:r>
    </w:p>
    <w:p>
      <w:pPr>
        <w:pStyle w:val="7"/>
        <w:rPr>
          <w:sz w:val="22"/>
        </w:rPr>
      </w:pPr>
    </w:p>
    <w:p>
      <w:pPr>
        <w:pStyle w:val="11"/>
        <w:numPr>
          <w:ilvl w:val="3"/>
          <w:numId w:val="72"/>
        </w:numPr>
        <w:tabs>
          <w:tab w:val="left" w:pos="1370"/>
        </w:tabs>
        <w:spacing w:before="0" w:after="0" w:line="460" w:lineRule="auto"/>
        <w:ind w:left="160" w:right="816" w:firstLine="0"/>
        <w:jc w:val="left"/>
        <w:rPr>
          <w:sz w:val="24"/>
        </w:rPr>
      </w:pPr>
      <w:r>
        <w:rPr>
          <w:b/>
          <w:sz w:val="24"/>
        </w:rPr>
        <w:t>Example</w:t>
      </w:r>
      <w:r>
        <w:rPr>
          <w:b/>
          <w:spacing w:val="-6"/>
          <w:sz w:val="24"/>
        </w:rPr>
        <w:t xml:space="preserve"> </w:t>
      </w:r>
      <w:r>
        <w:rPr>
          <w:b/>
          <w:sz w:val="24"/>
        </w:rPr>
        <w:t>5-23.</w:t>
      </w:r>
      <w:r>
        <w:rPr>
          <w:b/>
          <w:spacing w:val="-3"/>
          <w:sz w:val="24"/>
        </w:rPr>
        <w:t xml:space="preserve"> 使用 </w:t>
      </w:r>
      <w:r>
        <w:rPr>
          <w:b/>
          <w:sz w:val="24"/>
        </w:rPr>
        <w:t>zipfile</w:t>
      </w:r>
      <w:r>
        <w:rPr>
          <w:b/>
          <w:spacing w:val="-3"/>
          <w:sz w:val="24"/>
        </w:rPr>
        <w:t xml:space="preserve"> 模块在 </w:t>
      </w:r>
      <w:r>
        <w:rPr>
          <w:b/>
          <w:sz w:val="24"/>
        </w:rPr>
        <w:t>ZIP</w:t>
      </w:r>
      <w:r>
        <w:rPr>
          <w:b/>
          <w:spacing w:val="-3"/>
          <w:sz w:val="24"/>
        </w:rPr>
        <w:t xml:space="preserve"> 文件中储存字符串</w:t>
      </w:r>
      <w:r>
        <w:rPr>
          <w:spacing w:val="-3"/>
          <w:sz w:val="24"/>
        </w:rPr>
        <w:t>File: zipfile-example-4.py</w:t>
      </w:r>
    </w:p>
    <w:p>
      <w:pPr>
        <w:spacing w:after="0" w:line="460" w:lineRule="auto"/>
        <w:jc w:val="left"/>
        <w:rPr>
          <w:sz w:val="24"/>
        </w:rPr>
        <w:sectPr>
          <w:pgSz w:w="11910" w:h="16840"/>
          <w:pgMar w:top="1400" w:right="1560" w:bottom="280" w:left="1640" w:header="720" w:footer="720" w:gutter="0"/>
        </w:sectPr>
      </w:pPr>
    </w:p>
    <w:p>
      <w:pPr>
        <w:pStyle w:val="7"/>
        <w:spacing w:before="41"/>
        <w:ind w:left="160"/>
      </w:pPr>
      <w:r>
        <w:t>import zipfile</w:t>
      </w:r>
    </w:p>
    <w:p>
      <w:pPr>
        <w:pStyle w:val="7"/>
        <w:spacing w:before="4"/>
        <w:ind w:left="160"/>
      </w:pPr>
      <w:r>
        <w:t>import glob, os, time</w:t>
      </w:r>
    </w:p>
    <w:p>
      <w:pPr>
        <w:pStyle w:val="7"/>
        <w:spacing w:before="4" w:line="620" w:lineRule="atLeast"/>
        <w:ind w:left="160" w:right="3850"/>
      </w:pPr>
      <w:r>
        <w:t>file = zipfile.ZipFile("test.zip", "w") now = time.localtime(time.time())[:6] for name in ("life", "of", "brian"):</w:t>
      </w:r>
    </w:p>
    <w:p>
      <w:pPr>
        <w:pStyle w:val="7"/>
        <w:spacing w:before="13" w:line="242" w:lineRule="auto"/>
        <w:ind w:left="640" w:right="4690"/>
      </w:pPr>
      <w:r>
        <w:t>info = zipfile.ZipInfo(name) info.date_time = now</w:t>
      </w:r>
    </w:p>
    <w:p>
      <w:pPr>
        <w:pStyle w:val="7"/>
        <w:spacing w:before="3" w:line="242" w:lineRule="auto"/>
        <w:ind w:left="640" w:right="3130"/>
      </w:pPr>
      <w:r>
        <w:t>info.compress_type = zipfile.ZIP_DEFLATED file.writestr(info, name*1000)</w:t>
      </w:r>
    </w:p>
    <w:p>
      <w:pPr>
        <w:pStyle w:val="7"/>
        <w:spacing w:before="7"/>
      </w:pPr>
    </w:p>
    <w:p>
      <w:pPr>
        <w:pStyle w:val="7"/>
        <w:ind w:left="160"/>
      </w:pPr>
      <w:r>
        <w:t>file.close()</w:t>
      </w:r>
    </w:p>
    <w:p>
      <w:pPr>
        <w:pStyle w:val="7"/>
        <w:spacing w:before="4" w:line="620" w:lineRule="atLeast"/>
        <w:ind w:left="160" w:right="3502"/>
      </w:pPr>
      <w:r>
        <w:t xml:space="preserve"># open the file again, to see what's in </w:t>
      </w:r>
      <w:r>
        <w:rPr>
          <w:spacing w:val="-9"/>
        </w:rPr>
        <w:t xml:space="preserve">it </w:t>
      </w:r>
      <w:r>
        <w:t>file = zipfile.ZipFile("test.zip", "r") for info in file.infolist():</w:t>
      </w:r>
    </w:p>
    <w:p>
      <w:pPr>
        <w:pStyle w:val="7"/>
        <w:spacing w:before="13" w:line="242" w:lineRule="auto"/>
        <w:ind w:left="160" w:right="1810" w:firstLine="480"/>
      </w:pPr>
      <w:r>
        <w:t>print info.filename, info.date_time, info.file_size, info.compress_size</w:t>
      </w:r>
    </w:p>
    <w:p>
      <w:pPr>
        <w:pStyle w:val="7"/>
        <w:spacing w:before="7"/>
      </w:pPr>
    </w:p>
    <w:p>
      <w:pPr>
        <w:pStyle w:val="6"/>
        <w:spacing w:before="0"/>
      </w:pPr>
      <w:r>
        <w:t>life (2000, 12, 1, 0, 12, 1) 4000 26</w:t>
      </w:r>
    </w:p>
    <w:p>
      <w:pPr>
        <w:spacing w:before="4"/>
        <w:ind w:left="160" w:right="0" w:firstLine="0"/>
        <w:jc w:val="left"/>
        <w:rPr>
          <w:b/>
          <w:sz w:val="24"/>
        </w:rPr>
      </w:pPr>
      <w:r>
        <w:rPr>
          <w:b/>
          <w:sz w:val="24"/>
        </w:rPr>
        <w:t>of (2000, 12, 1, 0, 12, 1) 2000 18</w:t>
      </w:r>
    </w:p>
    <w:p>
      <w:pPr>
        <w:spacing w:before="5"/>
        <w:ind w:left="160" w:right="0" w:firstLine="0"/>
        <w:jc w:val="left"/>
        <w:rPr>
          <w:b/>
          <w:sz w:val="24"/>
        </w:rPr>
      </w:pPr>
      <w:r>
        <w:rPr>
          <w:b/>
          <w:sz w:val="24"/>
        </w:rPr>
        <w:t>brian (2000, 12, 1, 0, 12, 1) 5000 31</w:t>
      </w:r>
    </w:p>
    <w:p>
      <w:pPr>
        <w:pStyle w:val="7"/>
        <w:spacing w:before="9"/>
        <w:rPr>
          <w:b/>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6" name="直线 8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4" o:spid="_x0000_s1026" o:spt="20" style="position:absolute;left:0pt;margin-left:90pt;margin-top:7.9pt;height:0pt;width:415.3pt;mso-position-horizontal-relative:page;mso-wrap-distance-bottom:0pt;mso-wrap-distance-top:0pt;z-index:1024;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AHau9v0AEAAI4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5.12. gzip 模块</w:t>
      </w:r>
    </w:p>
    <w:p>
      <w:pPr>
        <w:pStyle w:val="7"/>
        <w:spacing w:before="5"/>
        <w:rPr>
          <w:b/>
          <w:sz w:val="28"/>
        </w:rPr>
      </w:pPr>
    </w:p>
    <w:p>
      <w:pPr>
        <w:pStyle w:val="7"/>
        <w:ind w:left="160"/>
      </w:pPr>
      <w:r>
        <w:t>gzip 模块用来读写 gzip 格式的压缩文件, 如 Example 5-24 所示.</w:t>
      </w:r>
    </w:p>
    <w:p>
      <w:pPr>
        <w:pStyle w:val="7"/>
        <w:spacing w:before="2"/>
        <w:rPr>
          <w:sz w:val="22"/>
        </w:rPr>
      </w:pPr>
    </w:p>
    <w:p>
      <w:pPr>
        <w:pStyle w:val="11"/>
        <w:numPr>
          <w:ilvl w:val="3"/>
          <w:numId w:val="73"/>
        </w:numPr>
        <w:tabs>
          <w:tab w:val="left" w:pos="1370"/>
        </w:tabs>
        <w:spacing w:before="0" w:after="0" w:line="460" w:lineRule="auto"/>
        <w:ind w:left="160" w:right="2507" w:firstLine="0"/>
        <w:jc w:val="left"/>
        <w:rPr>
          <w:sz w:val="24"/>
        </w:rPr>
      </w:pPr>
      <w:r>
        <w:rPr>
          <w:b/>
          <w:sz w:val="24"/>
        </w:rPr>
        <w:t>Example</w:t>
      </w:r>
      <w:r>
        <w:rPr>
          <w:b/>
          <w:spacing w:val="-6"/>
          <w:sz w:val="24"/>
        </w:rPr>
        <w:t xml:space="preserve"> </w:t>
      </w:r>
      <w:r>
        <w:rPr>
          <w:b/>
          <w:sz w:val="24"/>
        </w:rPr>
        <w:t>5-24.</w:t>
      </w:r>
      <w:r>
        <w:rPr>
          <w:b/>
          <w:spacing w:val="-3"/>
          <w:sz w:val="24"/>
        </w:rPr>
        <w:t xml:space="preserve"> 使用 </w:t>
      </w:r>
      <w:r>
        <w:rPr>
          <w:b/>
          <w:sz w:val="24"/>
        </w:rPr>
        <w:t>gzip</w:t>
      </w:r>
      <w:r>
        <w:rPr>
          <w:b/>
          <w:spacing w:val="-2"/>
          <w:sz w:val="24"/>
        </w:rPr>
        <w:t xml:space="preserve"> 模块读取压缩文件</w:t>
      </w:r>
      <w:r>
        <w:rPr>
          <w:spacing w:val="-2"/>
          <w:sz w:val="24"/>
        </w:rPr>
        <w:t>File: gzip-example-1.py</w:t>
      </w:r>
    </w:p>
    <w:p>
      <w:pPr>
        <w:pStyle w:val="7"/>
        <w:spacing w:before="34"/>
        <w:ind w:left="160"/>
      </w:pPr>
      <w:r>
        <w:t>import gzip</w:t>
      </w:r>
    </w:p>
    <w:p>
      <w:pPr>
        <w:pStyle w:val="7"/>
        <w:spacing w:before="8"/>
      </w:pPr>
    </w:p>
    <w:p>
      <w:pPr>
        <w:pStyle w:val="7"/>
        <w:spacing w:before="1" w:line="487" w:lineRule="auto"/>
        <w:ind w:left="160" w:right="3610"/>
      </w:pPr>
      <w:r>
        <w:t>file = gzip.GzipFile("samples/sample.gz") print file.read()</w:t>
      </w:r>
    </w:p>
    <w:p>
      <w:pPr>
        <w:pStyle w:val="6"/>
        <w:spacing w:before="0" w:line="242" w:lineRule="auto"/>
        <w:ind w:right="2966"/>
      </w:pPr>
      <w:r>
        <w:t>Well it certainly looks as though we're in for a splendid afternoon's sport in this the 127th</w:t>
      </w:r>
    </w:p>
    <w:p>
      <w:pPr>
        <w:spacing w:after="0" w:line="242" w:lineRule="auto"/>
        <w:sectPr>
          <w:pgSz w:w="11910" w:h="16840"/>
          <w:pgMar w:top="1400" w:right="1560" w:bottom="280" w:left="1640" w:header="720" w:footer="720" w:gutter="0"/>
        </w:sectPr>
      </w:pPr>
    </w:p>
    <w:p>
      <w:pPr>
        <w:spacing w:before="41"/>
        <w:ind w:left="160" w:right="0" w:firstLine="0"/>
        <w:jc w:val="left"/>
        <w:rPr>
          <w:b/>
          <w:sz w:val="24"/>
        </w:rPr>
      </w:pPr>
      <w:r>
        <w:rPr>
          <w:b/>
          <w:sz w:val="24"/>
        </w:rPr>
        <w:t>Upperclass Twit of the Year Show.</w:t>
      </w:r>
    </w:p>
    <w:p>
      <w:pPr>
        <w:pStyle w:val="7"/>
        <w:spacing w:before="3"/>
        <w:rPr>
          <w:b/>
          <w:sz w:val="22"/>
        </w:rPr>
      </w:pPr>
    </w:p>
    <w:p>
      <w:pPr>
        <w:pStyle w:val="7"/>
        <w:spacing w:line="242" w:lineRule="auto"/>
        <w:ind w:left="160" w:right="382"/>
      </w:pPr>
      <w:r>
        <w:t>标准的实现并不支持 seek 和 tell 方法. 不过 Example 5-25 可以解决这个问题.</w:t>
      </w:r>
    </w:p>
    <w:p>
      <w:pPr>
        <w:pStyle w:val="7"/>
        <w:spacing w:before="2"/>
        <w:rPr>
          <w:sz w:val="22"/>
        </w:rPr>
      </w:pPr>
    </w:p>
    <w:p>
      <w:pPr>
        <w:pStyle w:val="11"/>
        <w:numPr>
          <w:ilvl w:val="3"/>
          <w:numId w:val="73"/>
        </w:numPr>
        <w:tabs>
          <w:tab w:val="left" w:pos="1371"/>
        </w:tabs>
        <w:spacing w:before="0" w:after="0" w:line="460" w:lineRule="auto"/>
        <w:ind w:left="160" w:right="1901" w:firstLine="0"/>
        <w:jc w:val="left"/>
        <w:rPr>
          <w:sz w:val="24"/>
        </w:rPr>
      </w:pPr>
      <w:r>
        <w:rPr>
          <w:b/>
          <w:sz w:val="24"/>
        </w:rPr>
        <w:t>Example</w:t>
      </w:r>
      <w:r>
        <w:rPr>
          <w:b/>
          <w:spacing w:val="-3"/>
          <w:sz w:val="24"/>
        </w:rPr>
        <w:t xml:space="preserve"> </w:t>
      </w:r>
      <w:r>
        <w:rPr>
          <w:b/>
          <w:sz w:val="24"/>
        </w:rPr>
        <w:t>5-25</w:t>
      </w:r>
      <w:r>
        <w:rPr>
          <w:b/>
          <w:spacing w:val="-3"/>
          <w:sz w:val="24"/>
        </w:rPr>
        <w:t xml:space="preserve">. 给 </w:t>
      </w:r>
      <w:r>
        <w:rPr>
          <w:b/>
          <w:sz w:val="24"/>
        </w:rPr>
        <w:t>gzip</w:t>
      </w:r>
      <w:r>
        <w:rPr>
          <w:b/>
          <w:spacing w:val="-3"/>
          <w:sz w:val="24"/>
        </w:rPr>
        <w:t xml:space="preserve"> 模块添加 </w:t>
      </w:r>
      <w:r>
        <w:rPr>
          <w:b/>
          <w:sz w:val="24"/>
        </w:rPr>
        <w:t>seek/tell</w:t>
      </w:r>
      <w:r>
        <w:rPr>
          <w:b/>
          <w:spacing w:val="-2"/>
          <w:sz w:val="24"/>
        </w:rPr>
        <w:t xml:space="preserve"> 支持</w:t>
      </w:r>
      <w:r>
        <w:rPr>
          <w:spacing w:val="-2"/>
          <w:sz w:val="24"/>
        </w:rPr>
        <w:t>File: gzip-example-2.py</w:t>
      </w:r>
    </w:p>
    <w:p>
      <w:pPr>
        <w:pStyle w:val="7"/>
        <w:spacing w:before="34"/>
        <w:ind w:left="160"/>
      </w:pPr>
      <w:r>
        <w:t>import gzip</w:t>
      </w:r>
    </w:p>
    <w:p>
      <w:pPr>
        <w:pStyle w:val="7"/>
        <w:spacing w:before="9"/>
      </w:pPr>
    </w:p>
    <w:p>
      <w:pPr>
        <w:pStyle w:val="7"/>
        <w:ind w:left="160"/>
      </w:pPr>
      <w:r>
        <w:t>class gzipFile(gzip.GzipFile):</w:t>
      </w:r>
    </w:p>
    <w:p>
      <w:pPr>
        <w:pStyle w:val="7"/>
        <w:spacing w:before="4" w:line="487" w:lineRule="auto"/>
        <w:ind w:left="640" w:right="3730"/>
      </w:pPr>
      <w:r>
        <w:t># adds seek/tell support to GzipFile offset = 0</w:t>
      </w:r>
    </w:p>
    <w:p>
      <w:pPr>
        <w:pStyle w:val="7"/>
        <w:spacing w:line="307" w:lineRule="exact"/>
        <w:ind w:left="640"/>
      </w:pPr>
      <w:r>
        <w:t>def read(self, size=None):</w:t>
      </w:r>
    </w:p>
    <w:p>
      <w:pPr>
        <w:pStyle w:val="7"/>
        <w:spacing w:before="5" w:line="242" w:lineRule="auto"/>
        <w:ind w:left="1120" w:right="3142"/>
        <w:jc w:val="both"/>
      </w:pPr>
      <w:r>
        <w:t>data = gzip.GzipFile.read(self, size) self.offset = self.offset + len(data) return data</w:t>
      </w:r>
    </w:p>
    <w:p>
      <w:pPr>
        <w:pStyle w:val="7"/>
        <w:spacing w:before="8"/>
      </w:pPr>
    </w:p>
    <w:p>
      <w:pPr>
        <w:pStyle w:val="7"/>
        <w:ind w:left="640"/>
      </w:pPr>
      <w:r>
        <w:t>def seek(self, offset, whence=0):</w:t>
      </w:r>
    </w:p>
    <w:p>
      <w:pPr>
        <w:pStyle w:val="7"/>
        <w:spacing w:before="5" w:line="242" w:lineRule="auto"/>
        <w:ind w:left="1120" w:right="1210"/>
      </w:pPr>
      <w:r>
        <w:t># figure out new position (we can only seek forwards) if whence == 0:</w:t>
      </w:r>
    </w:p>
    <w:p>
      <w:pPr>
        <w:pStyle w:val="7"/>
        <w:spacing w:before="3" w:line="242" w:lineRule="auto"/>
        <w:ind w:left="1120" w:right="5050" w:firstLine="480"/>
      </w:pPr>
      <w:r>
        <w:t>position = offset elif whence == 1:</w:t>
      </w:r>
    </w:p>
    <w:p>
      <w:pPr>
        <w:pStyle w:val="7"/>
        <w:spacing w:before="3" w:line="242" w:lineRule="auto"/>
        <w:ind w:left="1120" w:right="3370" w:firstLine="480"/>
      </w:pPr>
      <w:r>
        <w:t>position = self.offset + offset else:</w:t>
      </w:r>
    </w:p>
    <w:p>
      <w:pPr>
        <w:pStyle w:val="7"/>
        <w:spacing w:before="3" w:line="242" w:lineRule="auto"/>
        <w:ind w:left="1120" w:right="3130" w:firstLine="480"/>
      </w:pPr>
      <w:r>
        <w:t>raise IOError, "Illegal argument" if position &lt; self.offset:</w:t>
      </w:r>
    </w:p>
    <w:p>
      <w:pPr>
        <w:pStyle w:val="7"/>
        <w:spacing w:before="2"/>
        <w:ind w:left="1600"/>
      </w:pPr>
      <w:r>
        <w:t>raise IOError, "Cannot seek backwards"</w:t>
      </w:r>
    </w:p>
    <w:p>
      <w:pPr>
        <w:pStyle w:val="7"/>
        <w:spacing w:before="9"/>
      </w:pPr>
    </w:p>
    <w:p>
      <w:pPr>
        <w:pStyle w:val="7"/>
        <w:spacing w:line="242" w:lineRule="auto"/>
        <w:ind w:left="1120" w:right="4090"/>
      </w:pPr>
      <w:r>
        <w:t># skip forward, in 16k blocks while position &gt; self.offset:</w:t>
      </w:r>
    </w:p>
    <w:p>
      <w:pPr>
        <w:pStyle w:val="7"/>
        <w:spacing w:before="3" w:line="242" w:lineRule="auto"/>
        <w:ind w:left="2080" w:right="730" w:hanging="480"/>
      </w:pPr>
      <w:r>
        <w:t>if not self.read(min(position - self.offset, 16384)): break</w:t>
      </w:r>
    </w:p>
    <w:p>
      <w:pPr>
        <w:pStyle w:val="7"/>
        <w:spacing w:before="7"/>
      </w:pPr>
    </w:p>
    <w:p>
      <w:pPr>
        <w:pStyle w:val="7"/>
        <w:spacing w:before="1"/>
        <w:ind w:left="640"/>
      </w:pPr>
      <w:r>
        <w:t>def tell(self):</w:t>
      </w:r>
    </w:p>
    <w:p>
      <w:pPr>
        <w:pStyle w:val="7"/>
        <w:spacing w:before="4"/>
        <w:ind w:left="1120"/>
        <w:jc w:val="both"/>
      </w:pPr>
      <w:r>
        <w:t>return self.offset</w:t>
      </w:r>
    </w:p>
    <w:p>
      <w:pPr>
        <w:pStyle w:val="7"/>
        <w:spacing w:before="9"/>
      </w:pPr>
    </w:p>
    <w:p>
      <w:pPr>
        <w:pStyle w:val="7"/>
        <w:ind w:left="160"/>
      </w:pPr>
      <w:r>
        <w:t>#</w:t>
      </w:r>
    </w:p>
    <w:p>
      <w:pPr>
        <w:pStyle w:val="7"/>
        <w:spacing w:before="5"/>
        <w:ind w:left="160"/>
      </w:pPr>
      <w:r>
        <w:t># try it</w:t>
      </w:r>
    </w:p>
    <w:p>
      <w:pPr>
        <w:pStyle w:val="7"/>
        <w:spacing w:before="8"/>
      </w:pPr>
    </w:p>
    <w:p>
      <w:pPr>
        <w:pStyle w:val="7"/>
        <w:spacing w:before="1" w:line="242" w:lineRule="auto"/>
        <w:ind w:left="160" w:right="4210"/>
      </w:pPr>
      <w:r>
        <w:t>file = gzipFile("samples/sample.gz") file.seek(80)</w:t>
      </w:r>
    </w:p>
    <w:p>
      <w:pPr>
        <w:spacing w:after="0" w:line="242" w:lineRule="auto"/>
        <w:sectPr>
          <w:pgSz w:w="11910" w:h="16840"/>
          <w:pgMar w:top="1400" w:right="1560" w:bottom="280" w:left="1640" w:header="720" w:footer="720" w:gutter="0"/>
        </w:sectPr>
      </w:pPr>
    </w:p>
    <w:p>
      <w:pPr>
        <w:pStyle w:val="7"/>
        <w:spacing w:before="153"/>
        <w:ind w:left="160"/>
      </w:pPr>
      <w:r>
        <w:t>print file.read()</w:t>
      </w:r>
    </w:p>
    <w:p>
      <w:pPr>
        <w:pStyle w:val="7"/>
        <w:spacing w:before="9"/>
      </w:pPr>
    </w:p>
    <w:p>
      <w:pPr>
        <w:pStyle w:val="6"/>
        <w:spacing w:before="0"/>
      </w:pPr>
      <w:r>
        <w:t>this the 127th</w:t>
      </w:r>
    </w:p>
    <w:p>
      <w:pPr>
        <w:spacing w:before="4"/>
        <w:ind w:left="160" w:right="0" w:firstLine="0"/>
        <w:jc w:val="left"/>
        <w:rPr>
          <w:b/>
          <w:sz w:val="24"/>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298450</wp:posOffset>
                </wp:positionV>
                <wp:extent cx="5274310" cy="0"/>
                <wp:effectExtent l="0" t="24130" r="2540" b="33020"/>
                <wp:wrapTopAndBottom/>
                <wp:docPr id="5" name="直线 85"/>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85" o:spid="_x0000_s1026" o:spt="20" style="position:absolute;left:0pt;margin-left:90pt;margin-top:23.5pt;height:0pt;width:415.3pt;mso-position-horizontal-relative:page;mso-wrap-distance-bottom:0pt;mso-wrap-distance-top:0pt;z-index:1024;mso-width-relative:page;mso-height-relative:page;" filled="f" stroked="t" coordsize="21600,21600" o:gfxdata="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6XAFHYAAAACgEAAA8AAAAAAAAAAQAgAAAAIgAA&#10;AGRycy9kb3ducmV2LnhtbFBLAQIUABQAAAAIAIdO4kB2o1C0zwEAAI8DAAAOAAAAAAAAAAEAIAAA&#10;ACcBAABkcnMvZTJvRG9jLnhtbFBLBQYAAAAABgAGAFkBAABoBQAAAAA=&#10;">
                <v:fill on="f" focussize="0,0"/>
                <v:stroke weight="3.78pt" color="#808080" joinstyle="round"/>
                <v:imagedata o:title=""/>
                <o:lock v:ext="edit" aspectratio="f"/>
                <w10:wrap type="topAndBottom"/>
              </v:line>
            </w:pict>
          </mc:Fallback>
        </mc:AlternateContent>
      </w:r>
      <w:r>
        <w:rPr>
          <w:b/>
          <w:sz w:val="24"/>
        </w:rPr>
        <w:t>Upperclass Twit of the Year Show.</w:t>
      </w:r>
    </w:p>
    <w:p>
      <w:pPr>
        <w:pStyle w:val="7"/>
        <w:spacing w:before="8"/>
        <w:rPr>
          <w:b/>
          <w:sz w:val="26"/>
        </w:rPr>
      </w:pPr>
    </w:p>
    <w:p>
      <w:pPr>
        <w:pStyle w:val="11"/>
        <w:numPr>
          <w:ilvl w:val="0"/>
          <w:numId w:val="5"/>
        </w:numPr>
        <w:tabs>
          <w:tab w:val="left" w:pos="885"/>
        </w:tabs>
        <w:spacing w:before="33" w:after="0" w:line="240" w:lineRule="auto"/>
        <w:ind w:left="884" w:right="0" w:hanging="724"/>
        <w:jc w:val="left"/>
        <w:rPr>
          <w:b/>
          <w:sz w:val="48"/>
        </w:rPr>
      </w:pPr>
      <w:r>
        <w:rPr>
          <w:b/>
          <w:sz w:val="48"/>
        </w:rPr>
        <w:t>邮件和新闻消息处理</w:t>
      </w:r>
    </w:p>
    <w:p>
      <w:pPr>
        <w:pStyle w:val="7"/>
        <w:spacing w:before="286" w:line="242" w:lineRule="auto"/>
        <w:ind w:left="160"/>
      </w:pPr>
      <w:r>
        <w:t>"To be removed from our list of future commercial postings by [SOME] PUBLISHING</w:t>
      </w:r>
      <w:r>
        <w:rPr>
          <w:spacing w:val="-24"/>
        </w:rPr>
        <w:t xml:space="preserve"> </w:t>
      </w:r>
      <w:r>
        <w:t>COMPANY</w:t>
      </w:r>
      <w:r>
        <w:rPr>
          <w:spacing w:val="-23"/>
        </w:rPr>
        <w:t xml:space="preserve"> </w:t>
      </w:r>
      <w:r>
        <w:t>an</w:t>
      </w:r>
      <w:r>
        <w:rPr>
          <w:spacing w:val="-23"/>
        </w:rPr>
        <w:t xml:space="preserve"> </w:t>
      </w:r>
      <w:r>
        <w:t>Annual</w:t>
      </w:r>
      <w:r>
        <w:rPr>
          <w:spacing w:val="-23"/>
        </w:rPr>
        <w:t xml:space="preserve"> </w:t>
      </w:r>
      <w:r>
        <w:t>Charge</w:t>
      </w:r>
      <w:r>
        <w:rPr>
          <w:spacing w:val="-23"/>
        </w:rPr>
        <w:t xml:space="preserve"> </w:t>
      </w:r>
      <w:r>
        <w:t>of</w:t>
      </w:r>
      <w:r>
        <w:rPr>
          <w:spacing w:val="-23"/>
        </w:rPr>
        <w:t xml:space="preserve"> </w:t>
      </w:r>
      <w:r>
        <w:t>Ninety</w:t>
      </w:r>
      <w:r>
        <w:rPr>
          <w:spacing w:val="-23"/>
        </w:rPr>
        <w:t xml:space="preserve"> </w:t>
      </w:r>
      <w:r>
        <w:t>Five</w:t>
      </w:r>
      <w:r>
        <w:rPr>
          <w:spacing w:val="-23"/>
        </w:rPr>
        <w:t xml:space="preserve"> </w:t>
      </w:r>
      <w:r>
        <w:t>dollars</w:t>
      </w:r>
      <w:r>
        <w:rPr>
          <w:spacing w:val="-23"/>
        </w:rPr>
        <w:t xml:space="preserve"> </w:t>
      </w:r>
      <w:r>
        <w:t>is</w:t>
      </w:r>
      <w:r>
        <w:rPr>
          <w:spacing w:val="-23"/>
        </w:rPr>
        <w:t xml:space="preserve"> </w:t>
      </w:r>
      <w:r>
        <w:t>required. Just</w:t>
      </w:r>
      <w:r>
        <w:rPr>
          <w:spacing w:val="-29"/>
        </w:rPr>
        <w:t xml:space="preserve"> </w:t>
      </w:r>
      <w:r>
        <w:t>send</w:t>
      </w:r>
      <w:r>
        <w:rPr>
          <w:spacing w:val="-30"/>
        </w:rPr>
        <w:t xml:space="preserve"> </w:t>
      </w:r>
      <w:r>
        <w:t>$95.00</w:t>
      </w:r>
      <w:r>
        <w:rPr>
          <w:spacing w:val="-29"/>
        </w:rPr>
        <w:t xml:space="preserve"> </w:t>
      </w:r>
      <w:r>
        <w:t>with</w:t>
      </w:r>
      <w:r>
        <w:rPr>
          <w:spacing w:val="-29"/>
        </w:rPr>
        <w:t xml:space="preserve"> </w:t>
      </w:r>
      <w:r>
        <w:t>your</w:t>
      </w:r>
      <w:r>
        <w:rPr>
          <w:spacing w:val="-29"/>
        </w:rPr>
        <w:t xml:space="preserve"> </w:t>
      </w:r>
      <w:r>
        <w:t>Name,</w:t>
      </w:r>
      <w:r>
        <w:rPr>
          <w:spacing w:val="-29"/>
        </w:rPr>
        <w:t xml:space="preserve"> </w:t>
      </w:r>
      <w:r>
        <w:t>Address</w:t>
      </w:r>
      <w:r>
        <w:rPr>
          <w:spacing w:val="-29"/>
        </w:rPr>
        <w:t xml:space="preserve"> </w:t>
      </w:r>
      <w:r>
        <w:t>and</w:t>
      </w:r>
      <w:r>
        <w:rPr>
          <w:spacing w:val="-29"/>
        </w:rPr>
        <w:t xml:space="preserve"> </w:t>
      </w:r>
      <w:r>
        <w:t>Name</w:t>
      </w:r>
      <w:r>
        <w:rPr>
          <w:spacing w:val="-30"/>
        </w:rPr>
        <w:t xml:space="preserve"> </w:t>
      </w:r>
      <w:r>
        <w:t>of</w:t>
      </w:r>
      <w:r>
        <w:rPr>
          <w:spacing w:val="-29"/>
        </w:rPr>
        <w:t xml:space="preserve"> </w:t>
      </w:r>
      <w:r>
        <w:t>the</w:t>
      </w:r>
      <w:r>
        <w:rPr>
          <w:spacing w:val="-29"/>
        </w:rPr>
        <w:t xml:space="preserve"> </w:t>
      </w:r>
      <w:r>
        <w:t>Newsgroup</w:t>
      </w:r>
      <w:r>
        <w:rPr>
          <w:spacing w:val="-29"/>
        </w:rPr>
        <w:t xml:space="preserve"> </w:t>
      </w:r>
      <w:r>
        <w:t>to</w:t>
      </w:r>
      <w:r>
        <w:rPr>
          <w:spacing w:val="-30"/>
        </w:rPr>
        <w:t xml:space="preserve"> </w:t>
      </w:r>
      <w:r>
        <w:t>be removed from our list."</w:t>
      </w:r>
    </w:p>
    <w:p>
      <w:pPr>
        <w:pStyle w:val="11"/>
        <w:numPr>
          <w:ilvl w:val="0"/>
          <w:numId w:val="27"/>
        </w:numPr>
        <w:tabs>
          <w:tab w:val="left" w:pos="400"/>
        </w:tabs>
        <w:spacing w:before="5" w:after="0" w:line="240" w:lineRule="auto"/>
        <w:ind w:left="400" w:right="0" w:hanging="240"/>
        <w:jc w:val="left"/>
        <w:rPr>
          <w:sz w:val="24"/>
        </w:rPr>
      </w:pPr>
      <w:r>
        <w:rPr>
          <w:sz w:val="24"/>
        </w:rPr>
        <w:t>Newsgroup spammer, July 1996</w:t>
      </w:r>
    </w:p>
    <w:p>
      <w:pPr>
        <w:pStyle w:val="7"/>
        <w:spacing w:before="5" w:line="242" w:lineRule="auto"/>
        <w:ind w:left="160" w:right="262"/>
        <w:jc w:val="both"/>
      </w:pPr>
      <w:r>
        <w:t>"想要退出 '某' 宣传公司的未来商业广告列表吗, 您需要付 95</w:t>
      </w:r>
      <w:r>
        <w:rPr>
          <w:spacing w:val="-3"/>
        </w:rPr>
        <w:t xml:space="preserve"> 美元. 只要您</w:t>
      </w:r>
      <w:r>
        <w:rPr>
          <w:spacing w:val="-20"/>
        </w:rPr>
        <w:t xml:space="preserve">支付 </w:t>
      </w:r>
      <w:r>
        <w:t>95</w:t>
      </w:r>
      <w:r>
        <w:rPr>
          <w:spacing w:val="-9"/>
        </w:rPr>
        <w:t xml:space="preserve"> 美元, 并且告诉我们您的姓名, 地址, 和需要退出的新闻组, 我们就会</w:t>
      </w:r>
      <w:r>
        <w:t>把您从列表中移除."</w:t>
      </w:r>
    </w:p>
    <w:p>
      <w:pPr>
        <w:pStyle w:val="11"/>
        <w:numPr>
          <w:ilvl w:val="0"/>
          <w:numId w:val="27"/>
        </w:numPr>
        <w:tabs>
          <w:tab w:val="left" w:pos="400"/>
        </w:tabs>
        <w:spacing w:before="4" w:after="0" w:line="240" w:lineRule="auto"/>
        <w:ind w:left="400" w:right="0" w:hanging="240"/>
        <w:jc w:val="left"/>
        <w:rPr>
          <w:sz w:val="24"/>
        </w:rPr>
      </w:pPr>
      <w:r>
        <w:rPr>
          <w:sz w:val="24"/>
        </w:rPr>
        <w:t>新闻组垃圾发送者, 1996 年 7 月</w:t>
      </w:r>
    </w:p>
    <w:p>
      <w:pPr>
        <w:pStyle w:val="7"/>
        <w:spacing w:before="9"/>
        <w:rPr>
          <w:sz w:val="8"/>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4" name="直线 8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6" o:spid="_x0000_s1026" o:spt="20" style="position:absolute;left:0pt;margin-left:90pt;margin-top:7.95pt;height:0pt;width:415.3pt;mso-position-horizontal-relative:page;mso-wrap-distance-bottom:0pt;mso-wrap-distance-top:0pt;z-index:1024;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C0uNsS0AEAAI4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t>概览</w:t>
      </w:r>
    </w:p>
    <w:p>
      <w:pPr>
        <w:pStyle w:val="7"/>
        <w:spacing w:before="2"/>
        <w:rPr>
          <w:b/>
          <w:sz w:val="28"/>
        </w:rPr>
      </w:pPr>
    </w:p>
    <w:p>
      <w:pPr>
        <w:pStyle w:val="7"/>
        <w:spacing w:line="244" w:lineRule="auto"/>
        <w:ind w:left="160" w:right="502"/>
      </w:pPr>
      <w:r>
        <w:t>Python 有大量用于处理邮件和新闻组的模块, 其中包括了许多常见的邮件格式.</w:t>
      </w:r>
    </w:p>
    <w:p>
      <w:pPr>
        <w:pStyle w:val="7"/>
        <w:rPr>
          <w:sz w:val="20"/>
        </w:rPr>
      </w:pPr>
    </w:p>
    <w:p>
      <w:pPr>
        <w:pStyle w:val="7"/>
        <w:spacing w:before="1"/>
        <w:rPr>
          <w:sz w:val="10"/>
        </w:rPr>
      </w:pPr>
      <w:r>
        <mc:AlternateContent>
          <mc:Choice Requires="wps">
            <w:drawing>
              <wp:anchor distT="0" distB="0" distL="0" distR="0" simplePos="0" relativeHeight="1024" behindDoc="0" locked="0" layoutInCell="1" allowOverlap="1">
                <wp:simplePos x="0" y="0"/>
                <wp:positionH relativeFrom="page">
                  <wp:posOffset>1143000</wp:posOffset>
                </wp:positionH>
                <wp:positionV relativeFrom="paragraph">
                  <wp:posOffset>111760</wp:posOffset>
                </wp:positionV>
                <wp:extent cx="5274310" cy="0"/>
                <wp:effectExtent l="0" t="0" r="0" b="0"/>
                <wp:wrapTopAndBottom/>
                <wp:docPr id="3" name="直线 8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7" o:spid="_x0000_s1026" o:spt="20" style="position:absolute;left:0pt;margin-left:90pt;margin-top:8.8pt;height:0pt;width:415.3pt;mso-position-horizontal-relative:page;mso-wrap-distance-bottom:0pt;mso-wrap-distance-top:0pt;z-index:1024;mso-width-relative:page;mso-height-relative:page;" filled="f" stroked="t" coordsize="21600,21600" o:gfxdata="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fgJS9UAAAAKAQAADwAAAAAAAAABACAAAAAiAAAA&#10;ZHJzL2Rvd25yZXYueG1sUEsBAhQAFAAAAAgAh07iQByiMwjRAQAAjgMAAA4AAAAAAAAAAQAgAAAA&#10;JA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7"/>
        </w:tabs>
        <w:spacing w:before="225" w:after="0" w:line="240" w:lineRule="auto"/>
        <w:ind w:left="1066" w:right="0" w:hanging="906"/>
        <w:jc w:val="left"/>
      </w:pPr>
      <w:r>
        <w:t>rfc822 模块</w:t>
      </w:r>
    </w:p>
    <w:p>
      <w:pPr>
        <w:pStyle w:val="7"/>
        <w:spacing w:before="2"/>
        <w:rPr>
          <w:b/>
          <w:sz w:val="28"/>
        </w:rPr>
      </w:pPr>
    </w:p>
    <w:p>
      <w:pPr>
        <w:pStyle w:val="7"/>
        <w:spacing w:line="244" w:lineRule="auto"/>
        <w:ind w:left="160" w:right="502"/>
      </w:pPr>
      <w:r>
        <w:t>rfc822 模块包括了一个邮件和新闻组的解析器 (也可用于其它符合 RFC 822 标准的消息, 比如 HTTP 头).</w:t>
      </w:r>
    </w:p>
    <w:p>
      <w:pPr>
        <w:pStyle w:val="7"/>
        <w:spacing w:before="9"/>
        <w:rPr>
          <w:sz w:val="21"/>
        </w:rPr>
      </w:pPr>
    </w:p>
    <w:p>
      <w:pPr>
        <w:pStyle w:val="7"/>
        <w:spacing w:line="244" w:lineRule="auto"/>
        <w:ind w:left="160" w:right="193"/>
      </w:pPr>
      <w:r>
        <w:rPr>
          <w:spacing w:val="-12"/>
        </w:rPr>
        <w:t xml:space="preserve">通常, </w:t>
      </w:r>
      <w:r>
        <w:t>RFC 822</w:t>
      </w:r>
      <w:r>
        <w:rPr>
          <w:spacing w:val="-1"/>
        </w:rPr>
        <w:t xml:space="preserve"> 格式的消息包含一些标头字段, 后面至少有一个空行, 然后是信</w:t>
      </w:r>
      <w:r>
        <w:t>息主体.</w:t>
      </w:r>
    </w:p>
    <w:p>
      <w:pPr>
        <w:pStyle w:val="7"/>
        <w:spacing w:before="7"/>
        <w:rPr>
          <w:sz w:val="21"/>
        </w:rPr>
      </w:pPr>
    </w:p>
    <w:p>
      <w:pPr>
        <w:pStyle w:val="7"/>
        <w:spacing w:line="244" w:lineRule="auto"/>
        <w:ind w:left="160" w:right="236"/>
        <w:jc w:val="both"/>
      </w:pPr>
      <w:r>
        <w:t>For</w:t>
      </w:r>
      <w:r>
        <w:rPr>
          <w:spacing w:val="-9"/>
        </w:rPr>
        <w:t xml:space="preserve"> </w:t>
      </w:r>
      <w:r>
        <w:t>example,</w:t>
      </w:r>
      <w:r>
        <w:rPr>
          <w:spacing w:val="-9"/>
        </w:rPr>
        <w:t xml:space="preserve"> </w:t>
      </w:r>
      <w:r>
        <w:t>here's</w:t>
      </w:r>
      <w:r>
        <w:rPr>
          <w:spacing w:val="-8"/>
        </w:rPr>
        <w:t xml:space="preserve"> </w:t>
      </w:r>
      <w:r>
        <w:t>a</w:t>
      </w:r>
      <w:r>
        <w:rPr>
          <w:spacing w:val="-9"/>
        </w:rPr>
        <w:t xml:space="preserve"> </w:t>
      </w:r>
      <w:r>
        <w:t>short</w:t>
      </w:r>
      <w:r>
        <w:rPr>
          <w:spacing w:val="-9"/>
        </w:rPr>
        <w:t xml:space="preserve"> </w:t>
      </w:r>
      <w:r>
        <w:t>mail</w:t>
      </w:r>
      <w:r>
        <w:rPr>
          <w:spacing w:val="-9"/>
        </w:rPr>
        <w:t xml:space="preserve"> </w:t>
      </w:r>
      <w:r>
        <w:t>message.</w:t>
      </w:r>
      <w:r>
        <w:rPr>
          <w:spacing w:val="-9"/>
        </w:rPr>
        <w:t xml:space="preserve"> </w:t>
      </w:r>
      <w:r>
        <w:t>The</w:t>
      </w:r>
      <w:r>
        <w:rPr>
          <w:spacing w:val="-9"/>
        </w:rPr>
        <w:t xml:space="preserve"> </w:t>
      </w:r>
      <w:r>
        <w:t>first</w:t>
      </w:r>
      <w:r>
        <w:rPr>
          <w:spacing w:val="-9"/>
        </w:rPr>
        <w:t xml:space="preserve"> </w:t>
      </w:r>
      <w:r>
        <w:t>five</w:t>
      </w:r>
      <w:r>
        <w:rPr>
          <w:spacing w:val="-9"/>
        </w:rPr>
        <w:t xml:space="preserve"> </w:t>
      </w:r>
      <w:r>
        <w:t>lines</w:t>
      </w:r>
      <w:r>
        <w:rPr>
          <w:spacing w:val="-8"/>
        </w:rPr>
        <w:t xml:space="preserve"> </w:t>
      </w:r>
      <w:r>
        <w:t>make</w:t>
      </w:r>
      <w:r>
        <w:rPr>
          <w:spacing w:val="-9"/>
        </w:rPr>
        <w:t xml:space="preserve"> </w:t>
      </w:r>
      <w:r>
        <w:t>up the</w:t>
      </w:r>
      <w:r>
        <w:rPr>
          <w:spacing w:val="-29"/>
        </w:rPr>
        <w:t xml:space="preserve"> </w:t>
      </w:r>
      <w:r>
        <w:t>message</w:t>
      </w:r>
      <w:r>
        <w:rPr>
          <w:spacing w:val="-29"/>
        </w:rPr>
        <w:t xml:space="preserve"> </w:t>
      </w:r>
      <w:r>
        <w:t>header,</w:t>
      </w:r>
      <w:r>
        <w:rPr>
          <w:spacing w:val="-28"/>
        </w:rPr>
        <w:t xml:space="preserve"> </w:t>
      </w:r>
      <w:r>
        <w:t>and</w:t>
      </w:r>
      <w:r>
        <w:rPr>
          <w:spacing w:val="-29"/>
        </w:rPr>
        <w:t xml:space="preserve"> </w:t>
      </w:r>
      <w:r>
        <w:t>the</w:t>
      </w:r>
      <w:r>
        <w:rPr>
          <w:spacing w:val="-28"/>
        </w:rPr>
        <w:t xml:space="preserve"> </w:t>
      </w:r>
      <w:r>
        <w:t>actual</w:t>
      </w:r>
      <w:r>
        <w:rPr>
          <w:spacing w:val="-29"/>
        </w:rPr>
        <w:t xml:space="preserve"> </w:t>
      </w:r>
      <w:r>
        <w:t>message</w:t>
      </w:r>
      <w:r>
        <w:rPr>
          <w:spacing w:val="-29"/>
        </w:rPr>
        <w:t xml:space="preserve"> </w:t>
      </w:r>
      <w:r>
        <w:t>(a</w:t>
      </w:r>
      <w:r>
        <w:rPr>
          <w:spacing w:val="-28"/>
        </w:rPr>
        <w:t xml:space="preserve"> </w:t>
      </w:r>
      <w:r>
        <w:t>single</w:t>
      </w:r>
      <w:r>
        <w:rPr>
          <w:spacing w:val="-29"/>
        </w:rPr>
        <w:t xml:space="preserve"> </w:t>
      </w:r>
      <w:r>
        <w:t>line,</w:t>
      </w:r>
      <w:r>
        <w:rPr>
          <w:spacing w:val="-28"/>
        </w:rPr>
        <w:t xml:space="preserve"> </w:t>
      </w:r>
      <w:r>
        <w:t>in</w:t>
      </w:r>
      <w:r>
        <w:rPr>
          <w:spacing w:val="-29"/>
        </w:rPr>
        <w:t xml:space="preserve"> </w:t>
      </w:r>
      <w:r>
        <w:t>this</w:t>
      </w:r>
      <w:r>
        <w:rPr>
          <w:spacing w:val="-28"/>
        </w:rPr>
        <w:t xml:space="preserve"> </w:t>
      </w:r>
      <w:r>
        <w:t>case) follows after an empty line:</w:t>
      </w:r>
    </w:p>
    <w:p>
      <w:pPr>
        <w:pStyle w:val="7"/>
        <w:spacing w:before="7"/>
        <w:rPr>
          <w:sz w:val="21"/>
        </w:rPr>
      </w:pPr>
    </w:p>
    <w:p>
      <w:pPr>
        <w:pStyle w:val="7"/>
        <w:spacing w:line="460" w:lineRule="auto"/>
        <w:ind w:left="160" w:right="742"/>
      </w:pPr>
      <w:r>
        <w:t xml:space="preserve">例如这里的邮件信息. 前五行组成了消息标头, 隔一个空行后是消息主体. </w:t>
      </w:r>
      <w:r>
        <w:fldChar w:fldCharType="begin"/>
      </w:r>
      <w:r>
        <w:instrText xml:space="preserve"> HYPERLINK "mailto:20001114144603.00abb310@oreilly.com" \h </w:instrText>
      </w:r>
      <w:r>
        <w:fldChar w:fldCharType="separate"/>
      </w:r>
      <w:r>
        <w:t>Message-Id: &lt;20001114144603.00abb310@oreilly.com&gt;</w:t>
      </w:r>
      <w:r>
        <w:fldChar w:fldCharType="end"/>
      </w:r>
    </w:p>
    <w:p>
      <w:pPr>
        <w:spacing w:after="0" w:line="460" w:lineRule="auto"/>
        <w:sectPr>
          <w:pgSz w:w="11910" w:h="16840"/>
          <w:pgMar w:top="1600" w:right="1560" w:bottom="280" w:left="1640" w:header="720" w:footer="720" w:gutter="0"/>
        </w:sectPr>
      </w:pPr>
    </w:p>
    <w:p>
      <w:pPr>
        <w:pStyle w:val="7"/>
        <w:spacing w:before="41"/>
        <w:ind w:left="160"/>
      </w:pPr>
      <w:r>
        <w:t>Date: Tue, 14 Nov 2000 14:55:07 -0500</w:t>
      </w:r>
    </w:p>
    <w:p>
      <w:pPr>
        <w:pStyle w:val="7"/>
        <w:spacing w:before="4" w:line="242" w:lineRule="auto"/>
        <w:ind w:left="160" w:right="3730"/>
      </w:pPr>
      <w:r>
        <w:fldChar w:fldCharType="begin"/>
      </w:r>
      <w:r>
        <w:instrText xml:space="preserve"> HYPERLINK "mailto:fredrik@effbot.org" \h </w:instrText>
      </w:r>
      <w:r>
        <w:fldChar w:fldCharType="separate"/>
      </w:r>
      <w:r>
        <w:t>To: "Fredrik Lundh" &lt;fredrik@effbot.org&gt;</w:t>
      </w:r>
      <w:r>
        <w:fldChar w:fldCharType="end"/>
      </w:r>
      <w:r>
        <w:t xml:space="preserve"> From: Frank</w:t>
      </w:r>
    </w:p>
    <w:p>
      <w:pPr>
        <w:pStyle w:val="7"/>
        <w:spacing w:before="3" w:line="487" w:lineRule="auto"/>
        <w:ind w:left="160" w:right="4582"/>
      </w:pPr>
      <w:r>
        <w:t xml:space="preserve">Subject: Re: python library </w:t>
      </w:r>
      <w:r>
        <w:rPr>
          <w:spacing w:val="-4"/>
        </w:rPr>
        <w:t xml:space="preserve">book! </w:t>
      </w:r>
      <w:r>
        <w:t>Where is it?</w:t>
      </w:r>
    </w:p>
    <w:p>
      <w:pPr>
        <w:pStyle w:val="7"/>
        <w:spacing w:line="276" w:lineRule="exact"/>
        <w:ind w:left="160"/>
      </w:pPr>
      <w:r>
        <w:t>消息解析器读取标头字段后会返回一个以消息标头为键的类字典对象, 如</w:t>
      </w:r>
    </w:p>
    <w:p>
      <w:pPr>
        <w:pStyle w:val="7"/>
        <w:spacing w:before="5"/>
        <w:ind w:left="160"/>
      </w:pPr>
      <w:r>
        <w:t>Example 6-1 所示.</w:t>
      </w:r>
    </w:p>
    <w:p>
      <w:pPr>
        <w:pStyle w:val="7"/>
        <w:spacing w:before="3"/>
        <w:rPr>
          <w:sz w:val="22"/>
        </w:rPr>
      </w:pPr>
    </w:p>
    <w:p>
      <w:pPr>
        <w:pStyle w:val="11"/>
        <w:numPr>
          <w:ilvl w:val="3"/>
          <w:numId w:val="74"/>
        </w:numPr>
        <w:tabs>
          <w:tab w:val="left" w:pos="1250"/>
        </w:tabs>
        <w:spacing w:before="0" w:after="0" w:line="460" w:lineRule="auto"/>
        <w:ind w:left="160" w:right="3951" w:firstLine="0"/>
        <w:jc w:val="left"/>
        <w:rPr>
          <w:sz w:val="24"/>
        </w:rPr>
      </w:pPr>
      <w:r>
        <w:rPr>
          <w:b/>
          <w:sz w:val="24"/>
        </w:rPr>
        <w:t>Example</w:t>
      </w:r>
      <w:r>
        <w:rPr>
          <w:b/>
          <w:spacing w:val="-2"/>
          <w:sz w:val="24"/>
        </w:rPr>
        <w:t xml:space="preserve"> </w:t>
      </w:r>
      <w:r>
        <w:rPr>
          <w:b/>
          <w:sz w:val="24"/>
        </w:rPr>
        <w:t>6-1</w:t>
      </w:r>
      <w:r>
        <w:rPr>
          <w:b/>
          <w:spacing w:val="-2"/>
          <w:sz w:val="24"/>
        </w:rPr>
        <w:t xml:space="preserve">. 使用 </w:t>
      </w:r>
      <w:r>
        <w:rPr>
          <w:b/>
          <w:sz w:val="24"/>
        </w:rPr>
        <w:t>rfc822</w:t>
      </w:r>
      <w:r>
        <w:rPr>
          <w:b/>
          <w:spacing w:val="-5"/>
          <w:sz w:val="24"/>
        </w:rPr>
        <w:t xml:space="preserve"> 模块</w:t>
      </w:r>
      <w:r>
        <w:rPr>
          <w:sz w:val="24"/>
        </w:rPr>
        <w:t>File: rfc822-example-1.py</w:t>
      </w:r>
    </w:p>
    <w:p>
      <w:pPr>
        <w:pStyle w:val="7"/>
        <w:spacing w:before="34"/>
        <w:ind w:left="160"/>
      </w:pPr>
      <w:r>
        <w:t>import rfc822</w:t>
      </w:r>
    </w:p>
    <w:p>
      <w:pPr>
        <w:pStyle w:val="7"/>
        <w:spacing w:before="4" w:line="620" w:lineRule="atLeast"/>
        <w:ind w:left="160" w:right="4582"/>
      </w:pPr>
      <w:r>
        <w:t>file = open("samples/sample.eml") message = rfc822.Message(file) for k, v in message.items():</w:t>
      </w:r>
    </w:p>
    <w:p>
      <w:pPr>
        <w:pStyle w:val="7"/>
        <w:spacing w:before="12"/>
        <w:ind w:left="640"/>
      </w:pPr>
      <w:r>
        <w:t>print k, "=", v</w:t>
      </w:r>
    </w:p>
    <w:p>
      <w:pPr>
        <w:pStyle w:val="7"/>
        <w:spacing w:before="9"/>
      </w:pPr>
    </w:p>
    <w:p>
      <w:pPr>
        <w:pStyle w:val="7"/>
        <w:ind w:left="160"/>
      </w:pPr>
      <w:r>
        <w:t>print len(file.read()), "bytes in body"</w:t>
      </w:r>
    </w:p>
    <w:p>
      <w:pPr>
        <w:pStyle w:val="7"/>
        <w:spacing w:before="9"/>
      </w:pPr>
    </w:p>
    <w:p>
      <w:pPr>
        <w:pStyle w:val="6"/>
        <w:spacing w:before="0" w:line="242" w:lineRule="auto"/>
        <w:ind w:right="4418"/>
      </w:pPr>
      <w:r>
        <w:t>subject = Re: python library book! from = "Frank" &lt;your@editor&gt;</w:t>
      </w:r>
    </w:p>
    <w:p>
      <w:pPr>
        <w:spacing w:before="3" w:line="242" w:lineRule="auto"/>
        <w:ind w:left="160" w:right="2483" w:firstLine="0"/>
        <w:jc w:val="left"/>
        <w:rPr>
          <w:b/>
          <w:sz w:val="24"/>
        </w:rPr>
      </w:pPr>
      <w:r>
        <w:rPr>
          <w:b/>
          <w:sz w:val="24"/>
        </w:rPr>
        <w:t xml:space="preserve">message-id = </w:t>
      </w:r>
      <w:r>
        <w:fldChar w:fldCharType="begin"/>
      </w:r>
      <w:r>
        <w:instrText xml:space="preserve"> HYPERLINK "mailto:20001114144603.00abb310@oreilly.com" \h </w:instrText>
      </w:r>
      <w:r>
        <w:fldChar w:fldCharType="separate"/>
      </w:r>
      <w:r>
        <w:rPr>
          <w:b/>
          <w:sz w:val="24"/>
        </w:rPr>
        <w:t>&lt;20001114144603.00abb310@oreilly.com&gt;</w:t>
      </w:r>
      <w:r>
        <w:rPr>
          <w:b/>
          <w:sz w:val="24"/>
        </w:rPr>
        <w:fldChar w:fldCharType="end"/>
      </w:r>
      <w:r>
        <w:rPr>
          <w:b/>
          <w:sz w:val="24"/>
        </w:rPr>
        <w:t xml:space="preserve"> to = "Fredrik Lundh" </w:t>
      </w:r>
      <w:r>
        <w:fldChar w:fldCharType="begin"/>
      </w:r>
      <w:r>
        <w:instrText xml:space="preserve"> HYPERLINK "mailto:fredrik@effbot.org" \h </w:instrText>
      </w:r>
      <w:r>
        <w:fldChar w:fldCharType="separate"/>
      </w:r>
      <w:r>
        <w:rPr>
          <w:b/>
          <w:sz w:val="24"/>
        </w:rPr>
        <w:t>&lt;fred</w:t>
      </w:r>
      <w:r>
        <w:rPr>
          <w:b/>
          <w:sz w:val="24"/>
        </w:rPr>
        <w:fldChar w:fldCharType="end"/>
      </w:r>
      <w:r>
        <w:fldChar w:fldCharType="begin"/>
      </w:r>
      <w:r>
        <w:instrText xml:space="preserve"> HYPERLINK "mailto:rik@effbot.org" \h </w:instrText>
      </w:r>
      <w:r>
        <w:fldChar w:fldCharType="separate"/>
      </w:r>
      <w:r>
        <w:rPr>
          <w:b/>
          <w:sz w:val="24"/>
        </w:rPr>
        <w:t>rik@effbot.org&gt;</w:t>
      </w:r>
      <w:r>
        <w:rPr>
          <w:b/>
          <w:sz w:val="24"/>
        </w:rPr>
        <w:fldChar w:fldCharType="end"/>
      </w:r>
    </w:p>
    <w:p>
      <w:pPr>
        <w:spacing w:before="3"/>
        <w:ind w:left="160" w:right="0" w:firstLine="0"/>
        <w:jc w:val="left"/>
        <w:rPr>
          <w:b/>
          <w:sz w:val="24"/>
        </w:rPr>
      </w:pPr>
      <w:r>
        <w:rPr>
          <w:b/>
          <w:sz w:val="24"/>
        </w:rPr>
        <w:t>date = Tue, 14 Nov 2000 14:55:07 -0500</w:t>
      </w:r>
    </w:p>
    <w:p>
      <w:pPr>
        <w:spacing w:before="4"/>
        <w:ind w:left="160" w:right="0" w:firstLine="0"/>
        <w:jc w:val="left"/>
        <w:rPr>
          <w:b/>
          <w:sz w:val="24"/>
        </w:rPr>
      </w:pPr>
      <w:r>
        <w:rPr>
          <w:b/>
          <w:sz w:val="24"/>
        </w:rPr>
        <w:t>25 bytes in body</w:t>
      </w:r>
    </w:p>
    <w:p>
      <w:pPr>
        <w:pStyle w:val="7"/>
        <w:spacing w:before="4"/>
        <w:rPr>
          <w:b/>
          <w:sz w:val="22"/>
        </w:rPr>
      </w:pPr>
    </w:p>
    <w:p>
      <w:pPr>
        <w:pStyle w:val="7"/>
        <w:spacing w:line="242" w:lineRule="auto"/>
        <w:ind w:left="160" w:right="622"/>
      </w:pPr>
      <w:r>
        <w:t>消息对象( message object )还提供了一些用于解析地址字段和数据的, 如Example 6-2 所示.</w:t>
      </w:r>
    </w:p>
    <w:p>
      <w:pPr>
        <w:pStyle w:val="7"/>
        <w:spacing w:before="1"/>
        <w:rPr>
          <w:sz w:val="22"/>
        </w:rPr>
      </w:pPr>
    </w:p>
    <w:p>
      <w:pPr>
        <w:pStyle w:val="11"/>
        <w:numPr>
          <w:ilvl w:val="3"/>
          <w:numId w:val="74"/>
        </w:numPr>
        <w:tabs>
          <w:tab w:val="left" w:pos="1249"/>
        </w:tabs>
        <w:spacing w:before="1" w:after="0" w:line="460" w:lineRule="auto"/>
        <w:ind w:left="160" w:right="2507" w:firstLine="0"/>
        <w:jc w:val="left"/>
        <w:rPr>
          <w:sz w:val="24"/>
        </w:rPr>
      </w:pPr>
      <w:r>
        <w:rPr>
          <w:b/>
          <w:sz w:val="24"/>
        </w:rPr>
        <w:t>Example</w:t>
      </w:r>
      <w:r>
        <w:rPr>
          <w:b/>
          <w:spacing w:val="-6"/>
          <w:sz w:val="24"/>
        </w:rPr>
        <w:t xml:space="preserve"> </w:t>
      </w:r>
      <w:r>
        <w:rPr>
          <w:b/>
          <w:sz w:val="24"/>
        </w:rPr>
        <w:t>6-2.</w:t>
      </w:r>
      <w:r>
        <w:rPr>
          <w:b/>
          <w:spacing w:val="-3"/>
          <w:sz w:val="24"/>
        </w:rPr>
        <w:t xml:space="preserve"> 使用 </w:t>
      </w:r>
      <w:r>
        <w:rPr>
          <w:b/>
          <w:sz w:val="24"/>
        </w:rPr>
        <w:t>rfc822</w:t>
      </w:r>
      <w:r>
        <w:rPr>
          <w:b/>
          <w:spacing w:val="-2"/>
          <w:sz w:val="24"/>
        </w:rPr>
        <w:t xml:space="preserve"> 模块解析标头字段</w:t>
      </w:r>
      <w:r>
        <w:rPr>
          <w:spacing w:val="-2"/>
          <w:sz w:val="24"/>
        </w:rPr>
        <w:t>File: rfc822-example-2.py</w:t>
      </w:r>
    </w:p>
    <w:p>
      <w:pPr>
        <w:pStyle w:val="7"/>
        <w:spacing w:before="33"/>
        <w:ind w:left="160"/>
      </w:pPr>
      <w:r>
        <w:t>import rfc822</w:t>
      </w:r>
    </w:p>
    <w:p>
      <w:pPr>
        <w:pStyle w:val="7"/>
        <w:spacing w:before="9"/>
      </w:pPr>
    </w:p>
    <w:p>
      <w:pPr>
        <w:pStyle w:val="7"/>
        <w:spacing w:line="487" w:lineRule="auto"/>
        <w:ind w:left="160" w:right="4570"/>
      </w:pPr>
      <w:r>
        <w:t>file = open("samples/sample.eml") message = rfc822.Message(file)</w:t>
      </w:r>
    </w:p>
    <w:p>
      <w:pPr>
        <w:spacing w:after="0" w:line="487" w:lineRule="auto"/>
        <w:sectPr>
          <w:pgSz w:w="11910" w:h="16840"/>
          <w:pgMar w:top="1400" w:right="1560" w:bottom="280" w:left="1640" w:header="720" w:footer="720" w:gutter="0"/>
        </w:sectPr>
      </w:pPr>
    </w:p>
    <w:p>
      <w:pPr>
        <w:pStyle w:val="7"/>
        <w:spacing w:before="41" w:line="242" w:lineRule="auto"/>
        <w:ind w:left="160" w:right="4810"/>
      </w:pPr>
      <w:r>
        <w:t>print message.getdate("date") print message.getaddr("from") print message.getaddrlist("to")</w:t>
      </w:r>
    </w:p>
    <w:p>
      <w:pPr>
        <w:pStyle w:val="7"/>
        <w:spacing w:before="8"/>
      </w:pPr>
    </w:p>
    <w:p>
      <w:pPr>
        <w:pStyle w:val="6"/>
        <w:spacing w:before="1"/>
      </w:pPr>
      <w:r>
        <w:t>(2000, 11, 14, 14, 55, 7, 0, 0, 0)</w:t>
      </w:r>
    </w:p>
    <w:p>
      <w:pPr>
        <w:spacing w:before="4"/>
        <w:ind w:left="160" w:right="0" w:firstLine="0"/>
        <w:jc w:val="left"/>
        <w:rPr>
          <w:b/>
          <w:sz w:val="24"/>
        </w:rPr>
      </w:pPr>
      <w:r>
        <w:rPr>
          <w:b/>
          <w:sz w:val="24"/>
        </w:rPr>
        <w:t>('Frank', 'your@editor')</w:t>
      </w:r>
    </w:p>
    <w:p>
      <w:pPr>
        <w:spacing w:before="5"/>
        <w:ind w:left="160" w:right="0" w:firstLine="0"/>
        <w:jc w:val="left"/>
        <w:rPr>
          <w:b/>
          <w:sz w:val="24"/>
        </w:rPr>
      </w:pPr>
      <w:r>
        <w:rPr>
          <w:b/>
          <w:sz w:val="24"/>
        </w:rPr>
        <w:t>[('Fredrik Lundh', 'fredrik@effbot.org')]</w:t>
      </w:r>
    </w:p>
    <w:p>
      <w:pPr>
        <w:pStyle w:val="7"/>
        <w:spacing w:before="3"/>
        <w:rPr>
          <w:b/>
          <w:sz w:val="22"/>
        </w:rPr>
      </w:pPr>
    </w:p>
    <w:p>
      <w:pPr>
        <w:pStyle w:val="7"/>
        <w:spacing w:line="242" w:lineRule="auto"/>
        <w:ind w:left="160" w:right="382"/>
      </w:pPr>
      <w:r>
        <w:t>地址字段被解析为 (实际名称, 邮件地址) 这样的元组. 数据字段被解析为 9 元时间元组, 可以使用 time 模块处理.</w:t>
      </w:r>
    </w:p>
    <w:p>
      <w:pPr>
        <w:pStyle w:val="7"/>
        <w:rPr>
          <w:sz w:val="20"/>
        </w:rPr>
      </w:pPr>
    </w:p>
    <w:p>
      <w:pPr>
        <w:pStyle w:val="7"/>
        <w:spacing w:before="5"/>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61" name="直线 8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8" o:spid="_x0000_s1026" o:spt="20" style="position:absolute;left:0pt;margin-left:90pt;margin-top:9pt;height:0pt;width:415.3pt;mso-position-horizontal-relative:page;mso-wrap-distance-bottom:0pt;mso-wrap-distance-top:0pt;z-index:2048;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n6sb/WAAAACgEAAA8AAAAAAAAAAQAgAAAAIgAA&#10;AGRycy9kb3ducmV2LnhtbFBLAQIUABQAAAAIAIdO4kCxLg7q0QEAAI8DAAAOAAAAAAAAAAEAIAAA&#10;ACU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6.3. mimetools 模块</w:t>
      </w:r>
    </w:p>
    <w:p>
      <w:pPr>
        <w:pStyle w:val="7"/>
        <w:spacing w:before="2"/>
        <w:rPr>
          <w:b/>
          <w:sz w:val="28"/>
        </w:rPr>
      </w:pPr>
    </w:p>
    <w:p>
      <w:pPr>
        <w:pStyle w:val="7"/>
        <w:spacing w:line="244" w:lineRule="auto"/>
        <w:ind w:left="160" w:right="235"/>
      </w:pPr>
      <w:r>
        <w:rPr>
          <w:spacing w:val="-3"/>
        </w:rPr>
        <w:t xml:space="preserve">多用途因特网邮件扩展 ( </w:t>
      </w:r>
      <w:r>
        <w:t>Multipurpose</w:t>
      </w:r>
      <w:r>
        <w:rPr>
          <w:spacing w:val="-36"/>
        </w:rPr>
        <w:t xml:space="preserve"> </w:t>
      </w:r>
      <w:r>
        <w:t>Internet</w:t>
      </w:r>
      <w:r>
        <w:rPr>
          <w:spacing w:val="-36"/>
        </w:rPr>
        <w:t xml:space="preserve"> </w:t>
      </w:r>
      <w:r>
        <w:t>Mail</w:t>
      </w:r>
      <w:r>
        <w:rPr>
          <w:spacing w:val="-35"/>
        </w:rPr>
        <w:t xml:space="preserve"> </w:t>
      </w:r>
      <w:r>
        <w:t>Extensions,</w:t>
      </w:r>
      <w:r>
        <w:rPr>
          <w:spacing w:val="-36"/>
        </w:rPr>
        <w:t xml:space="preserve"> </w:t>
      </w:r>
      <w:r>
        <w:t>MIME</w:t>
      </w:r>
      <w:r>
        <w:rPr>
          <w:spacing w:val="-13"/>
        </w:rPr>
        <w:t xml:space="preserve"> ) 标</w:t>
      </w:r>
      <w:r>
        <w:t>准定义了如何在 RFC 822 格式的消息中储存非 ASCII 文本, 图像以及其它数据.</w:t>
      </w:r>
    </w:p>
    <w:p>
      <w:pPr>
        <w:pStyle w:val="7"/>
        <w:spacing w:before="9"/>
        <w:rPr>
          <w:sz w:val="21"/>
        </w:rPr>
      </w:pPr>
    </w:p>
    <w:p>
      <w:pPr>
        <w:pStyle w:val="7"/>
        <w:spacing w:before="1" w:line="237" w:lineRule="auto"/>
        <w:ind w:left="160" w:right="262"/>
      </w:pPr>
      <w:r>
        <w:t xml:space="preserve">mimetools 模块包含一些读写 MIME 信息的工具. 它还提供了一个类似 rfc822 模块中 </w:t>
      </w:r>
      <w:r>
        <w:rPr>
          <w:i/>
          <w:sz w:val="25"/>
        </w:rPr>
        <w:t xml:space="preserve">Message </w:t>
      </w:r>
      <w:r>
        <w:t>的类, 用于处理 MIME 编码的信息. 如 Example 6-3 所示.</w:t>
      </w:r>
    </w:p>
    <w:p>
      <w:pPr>
        <w:pStyle w:val="7"/>
        <w:spacing w:before="11"/>
        <w:rPr>
          <w:sz w:val="21"/>
        </w:rPr>
      </w:pPr>
    </w:p>
    <w:p>
      <w:pPr>
        <w:spacing w:before="0" w:line="460" w:lineRule="auto"/>
        <w:ind w:left="160" w:right="3589" w:firstLine="0"/>
        <w:jc w:val="left"/>
        <w:rPr>
          <w:sz w:val="24"/>
        </w:rPr>
      </w:pPr>
      <w:r>
        <w:rPr>
          <w:b/>
          <w:sz w:val="24"/>
        </w:rPr>
        <w:t>6.3.0.1. Example 6-3. 使用 mimetools 模块</w:t>
      </w:r>
      <w:r>
        <w:rPr>
          <w:sz w:val="24"/>
        </w:rPr>
        <w:t>File: mimetools-example-1.py</w:t>
      </w:r>
    </w:p>
    <w:p>
      <w:pPr>
        <w:pStyle w:val="7"/>
        <w:spacing w:before="34"/>
        <w:ind w:left="160"/>
      </w:pPr>
      <w:r>
        <w:t>import mimetools</w:t>
      </w:r>
    </w:p>
    <w:p>
      <w:pPr>
        <w:pStyle w:val="7"/>
        <w:spacing w:before="4" w:line="620" w:lineRule="atLeast"/>
        <w:ind w:left="160" w:right="4570"/>
      </w:pPr>
      <w:r>
        <w:t>file = open("samples/sample.msg") msg = mimetools.Message(file) print "type", "=&gt;", msg.gettype()</w:t>
      </w:r>
    </w:p>
    <w:p>
      <w:pPr>
        <w:pStyle w:val="7"/>
        <w:spacing w:before="13" w:line="242" w:lineRule="auto"/>
        <w:ind w:left="160" w:right="3610"/>
      </w:pPr>
      <w:r>
        <w:t>print "encoding", "=&gt;", msg.getencoding() print "plist", "=&gt;", msg.getplist()</w:t>
      </w:r>
    </w:p>
    <w:p>
      <w:pPr>
        <w:pStyle w:val="7"/>
        <w:spacing w:before="7"/>
      </w:pPr>
    </w:p>
    <w:p>
      <w:pPr>
        <w:pStyle w:val="7"/>
        <w:ind w:left="160"/>
      </w:pPr>
      <w:r>
        <w:t>print "header", "=&gt;"</w:t>
      </w:r>
    </w:p>
    <w:p>
      <w:pPr>
        <w:pStyle w:val="7"/>
        <w:tabs>
          <w:tab w:val="left" w:pos="1719"/>
        </w:tabs>
        <w:spacing w:before="4" w:line="242" w:lineRule="auto"/>
        <w:ind w:left="640" w:right="5542" w:hanging="480"/>
      </w:pPr>
      <w:r>
        <w:t>for k, v in msg.items(): print "</w:t>
      </w:r>
      <w:r>
        <w:tab/>
      </w:r>
      <w:r>
        <w:t xml:space="preserve">", k, "=", </w:t>
      </w:r>
      <w:r>
        <w:rPr>
          <w:spacing w:val="-17"/>
        </w:rPr>
        <w:t>v</w:t>
      </w:r>
    </w:p>
    <w:p>
      <w:pPr>
        <w:pStyle w:val="7"/>
        <w:spacing w:before="8"/>
      </w:pPr>
    </w:p>
    <w:p>
      <w:pPr>
        <w:pStyle w:val="6"/>
        <w:spacing w:before="0" w:line="242" w:lineRule="auto"/>
        <w:ind w:right="6353"/>
      </w:pPr>
      <w:r>
        <w:t>type =&gt; text/plain encoding =&gt; 7bit</w:t>
      </w:r>
    </w:p>
    <w:p>
      <w:pPr>
        <w:spacing w:before="3" w:line="242" w:lineRule="auto"/>
        <w:ind w:left="160" w:right="4539" w:firstLine="0"/>
        <w:jc w:val="left"/>
        <w:rPr>
          <w:b/>
          <w:sz w:val="24"/>
        </w:rPr>
      </w:pPr>
      <w:r>
        <w:rPr>
          <w:b/>
          <w:sz w:val="24"/>
        </w:rPr>
        <w:t>plist =&gt; ['charset="iso-8859-1"'] header =&gt;</w:t>
      </w:r>
    </w:p>
    <w:p>
      <w:pPr>
        <w:spacing w:after="0" w:line="242" w:lineRule="auto"/>
        <w:jc w:val="left"/>
        <w:rPr>
          <w:sz w:val="24"/>
        </w:rPr>
        <w:sectPr>
          <w:pgSz w:w="11910" w:h="16840"/>
          <w:pgMar w:top="1400" w:right="1560" w:bottom="280" w:left="1640" w:header="720" w:footer="720" w:gutter="0"/>
        </w:sectPr>
      </w:pPr>
    </w:p>
    <w:p>
      <w:pPr>
        <w:spacing w:before="41" w:line="242" w:lineRule="auto"/>
        <w:ind w:left="522" w:right="5036" w:hanging="1"/>
        <w:jc w:val="left"/>
        <w:rPr>
          <w:b/>
          <w:sz w:val="24"/>
        </w:rPr>
      </w:pPr>
      <w:r>
        <w:rPr>
          <w:b/>
          <w:sz w:val="24"/>
        </w:rPr>
        <w:t>mime-version = 1.0 content-type = text/plain;</w:t>
      </w:r>
    </w:p>
    <w:p>
      <w:pPr>
        <w:spacing w:before="3" w:line="242" w:lineRule="auto"/>
        <w:ind w:left="522" w:right="5761" w:hanging="243"/>
        <w:jc w:val="left"/>
        <w:rPr>
          <w:b/>
          <w:sz w:val="24"/>
        </w:rPr>
      </w:pPr>
      <w:r>
        <w:rPr>
          <w:b/>
          <w:sz w:val="24"/>
        </w:rPr>
        <w:t>charset="iso-8859-1" to =</w:t>
      </w:r>
      <w:r>
        <w:rPr>
          <w:b/>
          <w:spacing w:val="-15"/>
          <w:sz w:val="24"/>
        </w:rPr>
        <w:t xml:space="preserve"> </w:t>
      </w:r>
      <w:r>
        <w:fldChar w:fldCharType="begin"/>
      </w:r>
      <w:r>
        <w:instrText xml:space="preserve"> HYPERLINK "mailto:effbot@spam.egg" \h </w:instrText>
      </w:r>
      <w:r>
        <w:fldChar w:fldCharType="separate"/>
      </w:r>
      <w:r>
        <w:rPr>
          <w:b/>
          <w:sz w:val="24"/>
        </w:rPr>
        <w:t>effbot@spam.egg</w:t>
      </w:r>
      <w:r>
        <w:rPr>
          <w:b/>
          <w:sz w:val="24"/>
        </w:rPr>
        <w:fldChar w:fldCharType="end"/>
      </w:r>
    </w:p>
    <w:p>
      <w:pPr>
        <w:spacing w:before="3"/>
        <w:ind w:left="522" w:right="0" w:firstLine="0"/>
        <w:jc w:val="left"/>
        <w:rPr>
          <w:b/>
          <w:sz w:val="24"/>
        </w:rPr>
      </w:pPr>
      <w:r>
        <w:rPr>
          <w:b/>
          <w:sz w:val="24"/>
        </w:rPr>
        <w:t>date = Fri, 15 Oct 1999 03:21:15 -0400</w:t>
      </w:r>
    </w:p>
    <w:p>
      <w:pPr>
        <w:spacing w:before="4"/>
        <w:ind w:left="522" w:right="0" w:firstLine="0"/>
        <w:jc w:val="left"/>
        <w:rPr>
          <w:b/>
          <w:sz w:val="24"/>
        </w:rPr>
      </w:pPr>
      <w:r>
        <w:rPr>
          <w:b/>
          <w:sz w:val="24"/>
        </w:rPr>
        <w:t>content-transfer-encoding = 7bit</w:t>
      </w:r>
    </w:p>
    <w:p>
      <w:pPr>
        <w:spacing w:before="5" w:line="242" w:lineRule="auto"/>
        <w:ind w:left="522" w:right="2483" w:firstLine="0"/>
        <w:jc w:val="left"/>
        <w:rPr>
          <w:b/>
          <w:sz w:val="24"/>
        </w:rPr>
      </w:pPr>
      <w:r>
        <w:rPr>
          <w:b/>
          <w:sz w:val="24"/>
        </w:rPr>
        <w:t xml:space="preserve">from = "Fredrik Lundh" </w:t>
      </w:r>
      <w:r>
        <w:fldChar w:fldCharType="begin"/>
      </w:r>
      <w:r>
        <w:instrText xml:space="preserve"> HYPERLINK "mailto:fredrik@pythonware.com" \h </w:instrText>
      </w:r>
      <w:r>
        <w:fldChar w:fldCharType="separate"/>
      </w:r>
      <w:r>
        <w:rPr>
          <w:b/>
          <w:sz w:val="24"/>
        </w:rPr>
        <w:t>&lt;fredrik@pythonware.com&gt;</w:t>
      </w:r>
      <w:r>
        <w:rPr>
          <w:b/>
          <w:sz w:val="24"/>
        </w:rPr>
        <w:fldChar w:fldCharType="end"/>
      </w:r>
      <w:r>
        <w:rPr>
          <w:b/>
          <w:sz w:val="24"/>
        </w:rPr>
        <w:t xml:space="preserve"> subject = By the way...</w:t>
      </w:r>
    </w:p>
    <w:p>
      <w:pPr>
        <w:spacing w:before="2"/>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62" name="直线 8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89"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IeUan7SAQAAjw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6.4. MimeWriter 模块</w:t>
      </w:r>
    </w:p>
    <w:p>
      <w:pPr>
        <w:pStyle w:val="7"/>
        <w:spacing w:before="3"/>
        <w:rPr>
          <w:b/>
          <w:sz w:val="28"/>
        </w:rPr>
      </w:pPr>
    </w:p>
    <w:p>
      <w:pPr>
        <w:pStyle w:val="7"/>
        <w:spacing w:before="1" w:line="244" w:lineRule="auto"/>
        <w:ind w:left="160" w:right="982"/>
      </w:pPr>
      <w:r>
        <w:t>MimeWriter 模块用于生成符合 MIME 邮件标准的 "多部分" 的信息, 如Example 6-4 所示.</w:t>
      </w:r>
    </w:p>
    <w:p>
      <w:pPr>
        <w:pStyle w:val="7"/>
        <w:spacing w:before="8"/>
        <w:rPr>
          <w:sz w:val="21"/>
        </w:rPr>
      </w:pPr>
    </w:p>
    <w:p>
      <w:pPr>
        <w:pStyle w:val="11"/>
        <w:numPr>
          <w:ilvl w:val="3"/>
          <w:numId w:val="75"/>
        </w:numPr>
        <w:tabs>
          <w:tab w:val="left" w:pos="1249"/>
        </w:tabs>
        <w:spacing w:before="0" w:after="0" w:line="460" w:lineRule="auto"/>
        <w:ind w:left="160" w:right="3468" w:firstLine="0"/>
        <w:jc w:val="left"/>
        <w:rPr>
          <w:sz w:val="24"/>
        </w:rPr>
      </w:pPr>
      <w:r>
        <w:rPr>
          <w:b/>
          <w:sz w:val="24"/>
        </w:rPr>
        <w:t>Example</w:t>
      </w:r>
      <w:r>
        <w:rPr>
          <w:b/>
          <w:spacing w:val="-6"/>
          <w:sz w:val="24"/>
        </w:rPr>
        <w:t xml:space="preserve"> </w:t>
      </w:r>
      <w:r>
        <w:rPr>
          <w:b/>
          <w:sz w:val="24"/>
        </w:rPr>
        <w:t>6-4.</w:t>
      </w:r>
      <w:r>
        <w:rPr>
          <w:b/>
          <w:spacing w:val="-3"/>
          <w:sz w:val="24"/>
        </w:rPr>
        <w:t xml:space="preserve"> 使用 </w:t>
      </w:r>
      <w:r>
        <w:rPr>
          <w:b/>
          <w:sz w:val="24"/>
        </w:rPr>
        <w:t>MimeWriter</w:t>
      </w:r>
      <w:r>
        <w:rPr>
          <w:b/>
          <w:spacing w:val="-2"/>
          <w:sz w:val="24"/>
        </w:rPr>
        <w:t xml:space="preserve"> 模块</w:t>
      </w:r>
      <w:r>
        <w:rPr>
          <w:spacing w:val="-2"/>
          <w:sz w:val="24"/>
        </w:rPr>
        <w:t>File: mimewriter-example-1.py</w:t>
      </w:r>
    </w:p>
    <w:p>
      <w:pPr>
        <w:pStyle w:val="7"/>
        <w:spacing w:before="34"/>
        <w:ind w:left="160"/>
      </w:pPr>
      <w:r>
        <w:t>import MimeWriter</w:t>
      </w:r>
    </w:p>
    <w:p>
      <w:pPr>
        <w:pStyle w:val="7"/>
        <w:spacing w:before="8"/>
      </w:pPr>
    </w:p>
    <w:p>
      <w:pPr>
        <w:pStyle w:val="7"/>
        <w:spacing w:before="1"/>
        <w:ind w:left="160"/>
      </w:pPr>
      <w:r>
        <w:t># data encoders</w:t>
      </w:r>
    </w:p>
    <w:p>
      <w:pPr>
        <w:pStyle w:val="7"/>
        <w:spacing w:before="4" w:line="242" w:lineRule="auto"/>
        <w:ind w:left="160" w:right="6742"/>
      </w:pPr>
      <w:r>
        <w:t># 数据编码import quopri import base64 import</w:t>
      </w:r>
      <w:r>
        <w:rPr>
          <w:spacing w:val="6"/>
        </w:rPr>
        <w:t xml:space="preserve"> </w:t>
      </w:r>
      <w:r>
        <w:rPr>
          <w:spacing w:val="-3"/>
        </w:rPr>
        <w:t>StringIO</w:t>
      </w:r>
    </w:p>
    <w:p>
      <w:pPr>
        <w:pStyle w:val="7"/>
        <w:spacing w:before="5" w:line="620" w:lineRule="atLeast"/>
        <w:ind w:left="160" w:right="7330"/>
      </w:pPr>
      <w:r>
        <w:t>import sys TEXT = """</w:t>
      </w:r>
    </w:p>
    <w:p>
      <w:pPr>
        <w:pStyle w:val="7"/>
        <w:tabs>
          <w:tab w:val="left" w:pos="4599"/>
        </w:tabs>
        <w:spacing w:before="9" w:line="242" w:lineRule="auto"/>
        <w:ind w:left="160" w:right="3622"/>
      </w:pPr>
      <w:r>
        <w:t>here comes the image you asked for.</w:t>
      </w:r>
      <w:r>
        <w:tab/>
      </w:r>
      <w:r>
        <w:rPr>
          <w:spacing w:val="-5"/>
        </w:rPr>
        <w:t xml:space="preserve">hope </w:t>
      </w:r>
      <w:r>
        <w:t>it's what you expected.</w:t>
      </w:r>
    </w:p>
    <w:p>
      <w:pPr>
        <w:pStyle w:val="7"/>
        <w:spacing w:before="7"/>
      </w:pPr>
    </w:p>
    <w:p>
      <w:pPr>
        <w:pStyle w:val="7"/>
        <w:ind w:left="160"/>
      </w:pPr>
      <w:r>
        <w:t>&lt;/F&gt;"""</w:t>
      </w:r>
    </w:p>
    <w:p>
      <w:pPr>
        <w:pStyle w:val="7"/>
        <w:spacing w:before="9"/>
      </w:pPr>
    </w:p>
    <w:p>
      <w:pPr>
        <w:pStyle w:val="7"/>
        <w:spacing w:line="487" w:lineRule="auto"/>
        <w:ind w:left="160" w:right="5290"/>
      </w:pPr>
      <w:r>
        <w:t>FILE = "samples/sample.jpg" file = sys.stdout</w:t>
      </w:r>
    </w:p>
    <w:p>
      <w:pPr>
        <w:pStyle w:val="7"/>
        <w:spacing w:line="307" w:lineRule="exact"/>
        <w:ind w:left="160"/>
      </w:pPr>
      <w:r>
        <w:t>#</w:t>
      </w:r>
    </w:p>
    <w:p>
      <w:pPr>
        <w:pStyle w:val="7"/>
        <w:spacing w:before="5" w:line="487" w:lineRule="auto"/>
        <w:ind w:left="160" w:right="3610"/>
      </w:pPr>
      <w:r>
        <w:t># create a mime multipart writer instance mime = MimeWriter.MimeWriter(file)</w:t>
      </w:r>
    </w:p>
    <w:p>
      <w:pPr>
        <w:spacing w:after="0" w:line="487" w:lineRule="auto"/>
        <w:sectPr>
          <w:pgSz w:w="11910" w:h="16840"/>
          <w:pgMar w:top="1400" w:right="1560" w:bottom="280" w:left="1640" w:header="720" w:footer="720" w:gutter="0"/>
        </w:sectPr>
      </w:pPr>
    </w:p>
    <w:p>
      <w:pPr>
        <w:pStyle w:val="7"/>
        <w:spacing w:before="41" w:line="487" w:lineRule="auto"/>
        <w:ind w:left="160" w:right="4090"/>
      </w:pPr>
      <w:r>
        <w:t>mime.addheader("Mime-Version", "1.0") mime.startmultipartbody("mixed")</w:t>
      </w:r>
    </w:p>
    <w:p>
      <w:pPr>
        <w:pStyle w:val="7"/>
        <w:spacing w:line="307" w:lineRule="exact"/>
        <w:ind w:left="160"/>
      </w:pPr>
      <w:r>
        <w:t># add a text message</w:t>
      </w:r>
    </w:p>
    <w:p>
      <w:pPr>
        <w:pStyle w:val="7"/>
        <w:spacing w:before="4"/>
        <w:ind w:left="160"/>
      </w:pPr>
      <w:r>
        <w:t># 加入文字信息</w:t>
      </w:r>
    </w:p>
    <w:p>
      <w:pPr>
        <w:pStyle w:val="7"/>
        <w:spacing w:before="9"/>
      </w:pPr>
    </w:p>
    <w:p>
      <w:pPr>
        <w:pStyle w:val="7"/>
        <w:ind w:left="160"/>
      </w:pPr>
      <w:r>
        <w:t>part = mime.nextpart()</w:t>
      </w:r>
    </w:p>
    <w:p>
      <w:pPr>
        <w:pStyle w:val="7"/>
        <w:spacing w:before="5" w:line="242" w:lineRule="auto"/>
        <w:ind w:left="160" w:right="970"/>
      </w:pPr>
      <w:r>
        <w:t>part.addheader("Content-Transfer-Encoding", "quoted-printable") part.startbody("text/plain")</w:t>
      </w:r>
    </w:p>
    <w:p>
      <w:pPr>
        <w:pStyle w:val="7"/>
        <w:spacing w:before="56" w:line="624" w:lineRule="exact"/>
        <w:ind w:left="160" w:right="2890"/>
      </w:pPr>
      <w:r>
        <w:t>quopri.encode(StringIO.StringIO(TEXT), file, 0) # add an image</w:t>
      </w:r>
    </w:p>
    <w:p>
      <w:pPr>
        <w:pStyle w:val="7"/>
        <w:spacing w:line="255" w:lineRule="exact"/>
        <w:ind w:left="160"/>
      </w:pPr>
      <w:r>
        <w:t># 加入图片</w:t>
      </w:r>
    </w:p>
    <w:p>
      <w:pPr>
        <w:pStyle w:val="7"/>
        <w:spacing w:before="8"/>
      </w:pPr>
    </w:p>
    <w:p>
      <w:pPr>
        <w:pStyle w:val="7"/>
        <w:spacing w:before="1"/>
        <w:ind w:left="160"/>
      </w:pPr>
      <w:r>
        <w:t>part = mime.nextpart()</w:t>
      </w:r>
    </w:p>
    <w:p>
      <w:pPr>
        <w:pStyle w:val="7"/>
        <w:spacing w:before="4" w:line="242" w:lineRule="auto"/>
        <w:ind w:left="160" w:right="2170"/>
      </w:pPr>
      <w:r>
        <w:t>part.addheader("Content-Transfer-Encoding", "base64") part.startbody("image/jpeg")</w:t>
      </w:r>
    </w:p>
    <w:p>
      <w:pPr>
        <w:pStyle w:val="7"/>
        <w:spacing w:before="7"/>
      </w:pPr>
    </w:p>
    <w:p>
      <w:pPr>
        <w:pStyle w:val="7"/>
        <w:spacing w:line="487" w:lineRule="auto"/>
        <w:ind w:left="160" w:right="4090"/>
      </w:pPr>
      <w:r>
        <w:t>base64.encode(open(FILE, "rb"), file) mime.lastpart()</w:t>
      </w:r>
    </w:p>
    <w:p>
      <w:pPr>
        <w:pStyle w:val="7"/>
        <w:spacing w:line="276" w:lineRule="exact"/>
        <w:ind w:left="160"/>
      </w:pPr>
      <w:r>
        <w:t>输出结果如下:</w:t>
      </w:r>
    </w:p>
    <w:p>
      <w:pPr>
        <w:pStyle w:val="7"/>
        <w:spacing w:before="2"/>
        <w:rPr>
          <w:sz w:val="22"/>
        </w:rPr>
      </w:pPr>
    </w:p>
    <w:p>
      <w:pPr>
        <w:pStyle w:val="7"/>
        <w:spacing w:before="1"/>
        <w:ind w:left="160"/>
      </w:pPr>
      <w:r>
        <w:t>Content-Type: multipart/mixed;</w:t>
      </w:r>
    </w:p>
    <w:p>
      <w:pPr>
        <w:pStyle w:val="7"/>
        <w:spacing w:before="4"/>
        <w:ind w:left="640"/>
      </w:pPr>
      <w:r>
        <w:t>boundary='host.1.-852461.936831373.130.24813'</w:t>
      </w:r>
    </w:p>
    <w:p>
      <w:pPr>
        <w:pStyle w:val="7"/>
        <w:spacing w:before="9"/>
      </w:pPr>
    </w:p>
    <w:p>
      <w:pPr>
        <w:pStyle w:val="7"/>
        <w:ind w:left="160"/>
      </w:pPr>
      <w:r>
        <w:t>--host.1.-852461.936831373.130.24813</w:t>
      </w:r>
    </w:p>
    <w:p>
      <w:pPr>
        <w:pStyle w:val="7"/>
        <w:spacing w:before="5"/>
        <w:ind w:left="160"/>
      </w:pPr>
      <w:r>
        <w:t>Content-Type: text/plain</w:t>
      </w:r>
    </w:p>
    <w:p>
      <w:pPr>
        <w:pStyle w:val="7"/>
        <w:spacing w:before="4"/>
        <w:ind w:left="160"/>
      </w:pPr>
      <w:r>
        <w:t>Context-Transfer-Encoding: quoted-printable</w:t>
      </w:r>
    </w:p>
    <w:p>
      <w:pPr>
        <w:pStyle w:val="7"/>
        <w:spacing w:before="9"/>
      </w:pPr>
    </w:p>
    <w:p>
      <w:pPr>
        <w:pStyle w:val="7"/>
        <w:tabs>
          <w:tab w:val="left" w:pos="4599"/>
        </w:tabs>
        <w:spacing w:line="242" w:lineRule="auto"/>
        <w:ind w:left="160" w:right="3622"/>
      </w:pPr>
      <w:r>
        <w:t>here comes the image you asked for.</w:t>
      </w:r>
      <w:r>
        <w:tab/>
      </w:r>
      <w:r>
        <w:rPr>
          <w:spacing w:val="-5"/>
        </w:rPr>
        <w:t xml:space="preserve">hope </w:t>
      </w:r>
      <w:r>
        <w:t>it's what you expected.</w:t>
      </w:r>
    </w:p>
    <w:p>
      <w:pPr>
        <w:pStyle w:val="7"/>
        <w:spacing w:before="7"/>
      </w:pPr>
    </w:p>
    <w:p>
      <w:pPr>
        <w:pStyle w:val="7"/>
        <w:ind w:left="160"/>
      </w:pPr>
      <w:r>
        <w:t>&lt;/F&gt;</w:t>
      </w:r>
    </w:p>
    <w:p>
      <w:pPr>
        <w:pStyle w:val="7"/>
        <w:spacing w:before="9"/>
      </w:pPr>
    </w:p>
    <w:p>
      <w:pPr>
        <w:pStyle w:val="7"/>
        <w:ind w:left="160"/>
      </w:pPr>
      <w:r>
        <w:t>--host.1.-852461.936831373.130.24813</w:t>
      </w:r>
    </w:p>
    <w:p>
      <w:pPr>
        <w:pStyle w:val="7"/>
        <w:spacing w:before="5"/>
        <w:ind w:left="160"/>
      </w:pPr>
      <w:r>
        <w:t>Content-Type: image/jpeg</w:t>
      </w:r>
    </w:p>
    <w:p>
      <w:pPr>
        <w:pStyle w:val="7"/>
        <w:spacing w:before="4"/>
        <w:ind w:left="160"/>
      </w:pPr>
      <w:r>
        <w:t>Context-Transfer-Encoding: base64</w:t>
      </w:r>
    </w:p>
    <w:p>
      <w:pPr>
        <w:pStyle w:val="7"/>
        <w:spacing w:before="9"/>
      </w:pPr>
    </w:p>
    <w:p>
      <w:pPr>
        <w:pStyle w:val="7"/>
        <w:ind w:left="160"/>
      </w:pPr>
      <w:r>
        <w:t>/9j/4AAQSkZJRgABAQAAAQABAAD/2wBDAAgGBgcGBQgHBwcJCQgKDBQNDAsLDBkSEw8UH</w:t>
      </w:r>
    </w:p>
    <w:p>
      <w:pPr>
        <w:pStyle w:val="7"/>
        <w:spacing w:before="5"/>
        <w:ind w:left="160"/>
      </w:pPr>
      <w:r>
        <w:t>Rof</w:t>
      </w:r>
    </w:p>
    <w:p>
      <w:pPr>
        <w:spacing w:after="0"/>
        <w:sectPr>
          <w:pgSz w:w="11910" w:h="16840"/>
          <w:pgMar w:top="1400" w:right="1560" w:bottom="280" w:left="1640" w:header="720" w:footer="720" w:gutter="0"/>
        </w:sectPr>
      </w:pPr>
    </w:p>
    <w:p>
      <w:pPr>
        <w:pStyle w:val="7"/>
        <w:spacing w:before="41" w:line="242" w:lineRule="auto"/>
        <w:ind w:left="160" w:right="250"/>
      </w:pPr>
      <w:r>
        <w:t>HBwgJC4nICIsIxwcKDcpLDAxNDQ0Hyc5PTgyPC4zNDL/2wBDAQkJCQwLDBgNDRgyIRwhM jIy</w:t>
      </w:r>
    </w:p>
    <w:p>
      <w:pPr>
        <w:pStyle w:val="7"/>
        <w:spacing w:before="3"/>
        <w:ind w:left="160"/>
      </w:pPr>
      <w:r>
        <w:t>...</w:t>
      </w:r>
    </w:p>
    <w:p>
      <w:pPr>
        <w:pStyle w:val="7"/>
        <w:spacing w:before="4" w:line="242" w:lineRule="auto"/>
        <w:ind w:left="160" w:right="250"/>
      </w:pPr>
      <w:r>
        <w:t>1e5vLrSYbJnEVpEgjCLx5mPU0qsVK0UaxjdNlS+1U6pfzTR8IzEhj2HrVG6m8m18xc8cI KSC</w:t>
      </w:r>
    </w:p>
    <w:p>
      <w:pPr>
        <w:pStyle w:val="7"/>
        <w:spacing w:before="3"/>
        <w:ind w:left="160"/>
      </w:pPr>
      <w:r>
        <w:t>tCuFyC746j/Cq2pTia4WztfmKjGBXTCmo6IUpt==</w:t>
      </w:r>
    </w:p>
    <w:p>
      <w:pPr>
        <w:pStyle w:val="7"/>
        <w:spacing w:before="9"/>
      </w:pPr>
    </w:p>
    <w:p>
      <w:pPr>
        <w:pStyle w:val="7"/>
        <w:ind w:left="160"/>
      </w:pPr>
      <w:r>
        <w:t>--host.1.-852461.936831373.130.24813--</w:t>
      </w:r>
    </w:p>
    <w:p>
      <w:pPr>
        <w:pStyle w:val="7"/>
        <w:spacing w:before="3"/>
        <w:rPr>
          <w:sz w:val="22"/>
        </w:rPr>
      </w:pPr>
    </w:p>
    <w:p>
      <w:pPr>
        <w:pStyle w:val="7"/>
        <w:spacing w:before="1"/>
        <w:ind w:left="160"/>
      </w:pPr>
      <w:r>
        <w:t>[Example 6-5 #eg-6-5 ] 使用辅助类储存每个子部分.</w:t>
      </w:r>
    </w:p>
    <w:p>
      <w:pPr>
        <w:pStyle w:val="7"/>
        <w:spacing w:before="3"/>
        <w:rPr>
          <w:sz w:val="22"/>
        </w:rPr>
      </w:pPr>
    </w:p>
    <w:p>
      <w:pPr>
        <w:pStyle w:val="11"/>
        <w:numPr>
          <w:ilvl w:val="3"/>
          <w:numId w:val="75"/>
        </w:numPr>
        <w:tabs>
          <w:tab w:val="left" w:pos="1250"/>
        </w:tabs>
        <w:spacing w:before="0" w:after="0" w:line="460" w:lineRule="auto"/>
        <w:ind w:left="160" w:right="3105" w:firstLine="0"/>
        <w:jc w:val="left"/>
        <w:rPr>
          <w:sz w:val="24"/>
        </w:rPr>
      </w:pPr>
      <w:r>
        <w:rPr>
          <w:b/>
          <w:sz w:val="24"/>
        </w:rPr>
        <w:t>Example</w:t>
      </w:r>
      <w:r>
        <w:rPr>
          <w:b/>
          <w:spacing w:val="-4"/>
          <w:sz w:val="24"/>
        </w:rPr>
        <w:t xml:space="preserve"> </w:t>
      </w:r>
      <w:r>
        <w:rPr>
          <w:b/>
          <w:sz w:val="24"/>
        </w:rPr>
        <w:t>6-5</w:t>
      </w:r>
      <w:r>
        <w:rPr>
          <w:b/>
          <w:spacing w:val="-2"/>
          <w:sz w:val="24"/>
        </w:rPr>
        <w:t xml:space="preserve">. </w:t>
      </w:r>
      <w:r>
        <w:rPr>
          <w:b/>
          <w:sz w:val="24"/>
        </w:rPr>
        <w:t>MimeWriter</w:t>
      </w:r>
      <w:r>
        <w:rPr>
          <w:b/>
          <w:spacing w:val="-2"/>
          <w:sz w:val="24"/>
        </w:rPr>
        <w:t xml:space="preserve"> 模块的辅助类</w:t>
      </w:r>
      <w:r>
        <w:rPr>
          <w:spacing w:val="-2"/>
          <w:sz w:val="24"/>
        </w:rPr>
        <w:t>File: mimewriter-example-2.py</w:t>
      </w:r>
    </w:p>
    <w:p>
      <w:pPr>
        <w:pStyle w:val="7"/>
        <w:spacing w:before="34"/>
        <w:ind w:left="160"/>
      </w:pPr>
      <w:r>
        <w:t>import MimeWriter</w:t>
      </w:r>
    </w:p>
    <w:p>
      <w:pPr>
        <w:pStyle w:val="7"/>
        <w:spacing w:before="4" w:line="242" w:lineRule="auto"/>
        <w:ind w:left="160" w:right="5170"/>
      </w:pPr>
      <w:r>
        <w:t>import string, StringIO, sys import re, quopri, base64</w:t>
      </w:r>
    </w:p>
    <w:p>
      <w:pPr>
        <w:pStyle w:val="7"/>
        <w:spacing w:before="7"/>
      </w:pPr>
    </w:p>
    <w:p>
      <w:pPr>
        <w:pStyle w:val="7"/>
        <w:spacing w:line="242" w:lineRule="auto"/>
        <w:ind w:left="160" w:right="2890"/>
      </w:pPr>
      <w:r>
        <w:t># check if string contains non-ascii characters must_quote = re.compile("[\177-\377]").search</w:t>
      </w:r>
    </w:p>
    <w:p>
      <w:pPr>
        <w:pStyle w:val="7"/>
      </w:pPr>
    </w:p>
    <w:p>
      <w:pPr>
        <w:pStyle w:val="7"/>
        <w:spacing w:before="12"/>
      </w:pPr>
    </w:p>
    <w:p>
      <w:pPr>
        <w:pStyle w:val="7"/>
        <w:ind w:left="160"/>
      </w:pPr>
      <w:r>
        <w:t>#</w:t>
      </w:r>
    </w:p>
    <w:p>
      <w:pPr>
        <w:pStyle w:val="7"/>
        <w:spacing w:before="5"/>
        <w:ind w:left="160"/>
      </w:pPr>
      <w:r>
        <w:t># encoders</w:t>
      </w:r>
    </w:p>
    <w:p>
      <w:pPr>
        <w:pStyle w:val="7"/>
        <w:spacing w:before="9"/>
      </w:pPr>
    </w:p>
    <w:p>
      <w:pPr>
        <w:pStyle w:val="7"/>
        <w:spacing w:line="242" w:lineRule="auto"/>
        <w:ind w:left="640" w:right="3130" w:hanging="480"/>
      </w:pPr>
      <w:r>
        <w:t>def encode_quoted_printable(infile, outfile): quopri.encode(infile, outfile, 0)</w:t>
      </w:r>
    </w:p>
    <w:p>
      <w:pPr>
        <w:pStyle w:val="7"/>
        <w:spacing w:before="7"/>
      </w:pPr>
    </w:p>
    <w:p>
      <w:pPr>
        <w:pStyle w:val="7"/>
        <w:ind w:left="160"/>
      </w:pPr>
      <w:r>
        <w:t>class Writer:</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file=None, blurb=None):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if file is None:</w:t>
      </w:r>
    </w:p>
    <w:p>
      <w:pPr>
        <w:pStyle w:val="7"/>
        <w:spacing w:before="4" w:line="242" w:lineRule="auto"/>
        <w:ind w:left="1120" w:right="5050" w:firstLine="480"/>
      </w:pPr>
      <w:r>
        <w:t>file = sys.stdout self.file = file</w:t>
      </w:r>
    </w:p>
    <w:p>
      <w:pPr>
        <w:pStyle w:val="7"/>
        <w:spacing w:before="3" w:line="242" w:lineRule="auto"/>
        <w:ind w:left="1120" w:right="2542"/>
      </w:pPr>
      <w:r>
        <w:t>self.mime = MimeWriter.MimeWriter(file) self.mime.addheader("Mime-Version", "1.0")</w:t>
      </w:r>
    </w:p>
    <w:p>
      <w:pPr>
        <w:pStyle w:val="7"/>
        <w:spacing w:before="7"/>
      </w:pPr>
    </w:p>
    <w:p>
      <w:pPr>
        <w:pStyle w:val="7"/>
        <w:spacing w:line="242" w:lineRule="auto"/>
        <w:ind w:left="1120" w:right="2290"/>
      </w:pPr>
      <w:r>
        <w:t>file = self.mime.startmultipartbody("mixed") if blurb:</w:t>
      </w:r>
    </w:p>
    <w:p>
      <w:pPr>
        <w:pStyle w:val="7"/>
        <w:spacing w:before="3"/>
        <w:ind w:left="1600"/>
      </w:pPr>
      <w:r>
        <w:t>file.write(blurb)</w:t>
      </w:r>
    </w:p>
    <w:p>
      <w:pPr>
        <w:pStyle w:val="7"/>
        <w:spacing w:before="9"/>
      </w:pPr>
    </w:p>
    <w:p>
      <w:pPr>
        <w:pStyle w:val="7"/>
        <w:spacing w:line="242" w:lineRule="auto"/>
        <w:ind w:left="1120" w:right="5662" w:hanging="480"/>
      </w:pPr>
      <w:r>
        <w:t>def close(self): "End of</w:t>
      </w:r>
      <w:r>
        <w:rPr>
          <w:spacing w:val="5"/>
        </w:rPr>
        <w:t xml:space="preserve"> </w:t>
      </w:r>
      <w:r>
        <w:rPr>
          <w:spacing w:val="-3"/>
        </w:rPr>
        <w:t>message"</w:t>
      </w:r>
    </w:p>
    <w:p>
      <w:pPr>
        <w:pStyle w:val="7"/>
        <w:spacing w:before="3"/>
        <w:ind w:left="1120"/>
      </w:pPr>
      <w:r>
        <w:t>self.mime.lastpart()</w:t>
      </w:r>
    </w:p>
    <w:p>
      <w:pPr>
        <w:spacing w:after="0"/>
        <w:sectPr>
          <w:type w:val="continuous"/>
          <w:pgSz w:w="11910" w:h="16840"/>
          <w:pgMar w:top="1440" w:right="1560" w:bottom="280" w:left="1640" w:header="720" w:footer="720" w:gutter="0"/>
        </w:sectPr>
      </w:pPr>
    </w:p>
    <w:p>
      <w:pPr>
        <w:pStyle w:val="7"/>
        <w:spacing w:before="41"/>
        <w:ind w:left="1120"/>
      </w:pPr>
      <w:r>
        <w:t>self.mime = self.file = None</w:t>
      </w:r>
    </w:p>
    <w:p>
      <w:pPr>
        <w:pStyle w:val="7"/>
        <w:spacing w:before="9"/>
      </w:pPr>
    </w:p>
    <w:p>
      <w:pPr>
        <w:pStyle w:val="7"/>
        <w:spacing w:line="242" w:lineRule="auto"/>
        <w:ind w:left="1120" w:right="2410" w:hanging="480"/>
      </w:pPr>
      <w:r>
        <w:t>def write(self, data, mimetype="text/plain"): "Write data from string or file to message"</w:t>
      </w:r>
    </w:p>
    <w:p>
      <w:pPr>
        <w:pStyle w:val="7"/>
        <w:spacing w:before="7"/>
      </w:pPr>
    </w:p>
    <w:p>
      <w:pPr>
        <w:pStyle w:val="7"/>
        <w:spacing w:line="242" w:lineRule="auto"/>
        <w:ind w:left="1120" w:right="2410"/>
      </w:pPr>
      <w:r>
        <w:t># data is either an opened file or a string if type(data) is type(""):</w:t>
      </w:r>
    </w:p>
    <w:p>
      <w:pPr>
        <w:pStyle w:val="7"/>
        <w:spacing w:before="3" w:line="242" w:lineRule="auto"/>
        <w:ind w:left="1120" w:right="3490" w:firstLine="480"/>
      </w:pPr>
      <w:r>
        <w:t>file = StringIO.StringIO(data) else:</w:t>
      </w:r>
    </w:p>
    <w:p>
      <w:pPr>
        <w:pStyle w:val="7"/>
        <w:spacing w:before="3" w:line="242" w:lineRule="auto"/>
        <w:ind w:left="1600" w:right="5770"/>
      </w:pPr>
      <w:r>
        <w:t>file = data data = None</w:t>
      </w:r>
    </w:p>
    <w:p>
      <w:pPr>
        <w:pStyle w:val="7"/>
        <w:spacing w:before="7"/>
      </w:pPr>
    </w:p>
    <w:p>
      <w:pPr>
        <w:pStyle w:val="7"/>
        <w:ind w:left="1120"/>
      </w:pPr>
      <w:r>
        <w:t>part = self.mime.nextpart()</w:t>
      </w:r>
    </w:p>
    <w:p>
      <w:pPr>
        <w:pStyle w:val="7"/>
        <w:spacing w:before="9"/>
      </w:pPr>
    </w:p>
    <w:p>
      <w:pPr>
        <w:pStyle w:val="7"/>
        <w:spacing w:line="487" w:lineRule="auto"/>
        <w:ind w:left="1120" w:right="2290"/>
      </w:pPr>
      <w:r>
        <w:t>typ, subtyp = string.split(mimetype, "/", 1) if typ == "text":</w:t>
      </w:r>
    </w:p>
    <w:p>
      <w:pPr>
        <w:pStyle w:val="7"/>
        <w:spacing w:line="307" w:lineRule="exact"/>
        <w:ind w:left="1600"/>
      </w:pPr>
      <w:r>
        <w:t># text data</w:t>
      </w:r>
    </w:p>
    <w:p>
      <w:pPr>
        <w:pStyle w:val="7"/>
        <w:spacing w:before="5"/>
        <w:ind w:left="1600"/>
      </w:pPr>
      <w:r>
        <w:t>encoding = "quoted-printable"</w:t>
      </w:r>
    </w:p>
    <w:p>
      <w:pPr>
        <w:pStyle w:val="7"/>
        <w:spacing w:before="4"/>
        <w:ind w:left="1600"/>
      </w:pPr>
      <w:r>
        <w:t>encoder = lambda i, o: quopri.encode(i, o, 0)</w:t>
      </w:r>
    </w:p>
    <w:p>
      <w:pPr>
        <w:pStyle w:val="7"/>
        <w:spacing w:before="9"/>
      </w:pPr>
    </w:p>
    <w:p>
      <w:pPr>
        <w:pStyle w:val="7"/>
        <w:spacing w:line="242" w:lineRule="auto"/>
        <w:ind w:left="2080" w:right="3130" w:hanging="480"/>
      </w:pPr>
      <w:r>
        <w:t>if data and not must_quote(data): # copy, don't encode</w:t>
      </w:r>
    </w:p>
    <w:p>
      <w:pPr>
        <w:pStyle w:val="7"/>
        <w:spacing w:before="3" w:line="242" w:lineRule="auto"/>
        <w:ind w:left="2080" w:right="4570"/>
      </w:pPr>
      <w:r>
        <w:t>encoding = "7bit" encoder = None</w:t>
      </w:r>
    </w:p>
    <w:p>
      <w:pPr>
        <w:pStyle w:val="7"/>
        <w:spacing w:before="7"/>
      </w:pPr>
    </w:p>
    <w:p>
      <w:pPr>
        <w:pStyle w:val="7"/>
        <w:ind w:left="1120"/>
      </w:pPr>
      <w:r>
        <w:t>else:</w:t>
      </w:r>
    </w:p>
    <w:p>
      <w:pPr>
        <w:pStyle w:val="7"/>
        <w:spacing w:before="9"/>
      </w:pPr>
    </w:p>
    <w:p>
      <w:pPr>
        <w:pStyle w:val="7"/>
        <w:spacing w:line="242" w:lineRule="auto"/>
        <w:ind w:left="1600" w:right="1570"/>
      </w:pPr>
      <w:r>
        <w:t># binary data (image, audio, application, ...) encoding = "base64"</w:t>
      </w:r>
    </w:p>
    <w:p>
      <w:pPr>
        <w:pStyle w:val="7"/>
        <w:spacing w:before="3"/>
        <w:ind w:left="1600"/>
      </w:pPr>
      <w:r>
        <w:t>encoder = base64.encode</w:t>
      </w:r>
    </w:p>
    <w:p>
      <w:pPr>
        <w:pStyle w:val="7"/>
        <w:spacing w:before="9"/>
      </w:pPr>
    </w:p>
    <w:p>
      <w:pPr>
        <w:pStyle w:val="7"/>
        <w:ind w:left="1120"/>
      </w:pPr>
      <w:r>
        <w:t>#</w:t>
      </w:r>
    </w:p>
    <w:p>
      <w:pPr>
        <w:pStyle w:val="7"/>
        <w:spacing w:before="5"/>
        <w:ind w:left="1120"/>
      </w:pPr>
      <w:r>
        <w:t># write part headers</w:t>
      </w:r>
    </w:p>
    <w:p>
      <w:pPr>
        <w:pStyle w:val="7"/>
        <w:spacing w:before="9"/>
      </w:pPr>
    </w:p>
    <w:p>
      <w:pPr>
        <w:pStyle w:val="7"/>
        <w:ind w:left="1120"/>
      </w:pPr>
      <w:r>
        <w:t>if encoding:</w:t>
      </w:r>
    </w:p>
    <w:p>
      <w:pPr>
        <w:pStyle w:val="7"/>
        <w:spacing w:before="4" w:line="487" w:lineRule="auto"/>
        <w:ind w:left="1120" w:right="730" w:firstLine="480"/>
      </w:pPr>
      <w:r>
        <w:t>part.addheader("Content-Transfer-Encoding", encoding) part.startbody(mimetype)</w:t>
      </w:r>
    </w:p>
    <w:p>
      <w:pPr>
        <w:pStyle w:val="7"/>
        <w:spacing w:line="307" w:lineRule="exact"/>
        <w:ind w:left="1120"/>
      </w:pPr>
      <w:r>
        <w:t>#</w:t>
      </w:r>
    </w:p>
    <w:p>
      <w:pPr>
        <w:pStyle w:val="7"/>
        <w:spacing w:before="5"/>
        <w:ind w:left="1120"/>
      </w:pPr>
      <w:r>
        <w:t># write part body</w:t>
      </w:r>
    </w:p>
    <w:p>
      <w:pPr>
        <w:spacing w:after="0"/>
        <w:sectPr>
          <w:pgSz w:w="11910" w:h="16840"/>
          <w:pgMar w:top="1400" w:right="1560" w:bottom="280" w:left="1640" w:header="720" w:footer="720" w:gutter="0"/>
        </w:sectPr>
      </w:pPr>
    </w:p>
    <w:p>
      <w:pPr>
        <w:pStyle w:val="7"/>
        <w:spacing w:before="41"/>
        <w:ind w:left="1120"/>
      </w:pPr>
      <w:r>
        <w:t>if encoder:</w:t>
      </w:r>
    </w:p>
    <w:p>
      <w:pPr>
        <w:pStyle w:val="7"/>
        <w:spacing w:before="4" w:line="242" w:lineRule="auto"/>
        <w:ind w:left="1120" w:right="4210" w:firstLine="480"/>
      </w:pPr>
      <w:r>
        <w:t>encoder(file, self.file) elif data:</w:t>
      </w:r>
    </w:p>
    <w:p>
      <w:pPr>
        <w:pStyle w:val="7"/>
        <w:spacing w:before="3" w:line="242" w:lineRule="auto"/>
        <w:ind w:left="1120" w:right="4570" w:firstLine="480"/>
      </w:pPr>
      <w:r>
        <w:t>self.file.write(data) else:</w:t>
      </w:r>
    </w:p>
    <w:p>
      <w:pPr>
        <w:pStyle w:val="7"/>
        <w:spacing w:before="3"/>
        <w:ind w:left="1600"/>
      </w:pPr>
      <w:r>
        <w:t>while 1:</w:t>
      </w:r>
    </w:p>
    <w:p>
      <w:pPr>
        <w:pStyle w:val="7"/>
        <w:spacing w:before="5" w:line="242" w:lineRule="auto"/>
        <w:ind w:left="2080" w:right="3610"/>
      </w:pPr>
      <w:r>
        <w:t>data = infile.read(16384) if not data:</w:t>
      </w:r>
    </w:p>
    <w:p>
      <w:pPr>
        <w:pStyle w:val="7"/>
        <w:spacing w:before="2" w:line="242" w:lineRule="auto"/>
        <w:ind w:left="2080" w:right="4330" w:firstLine="480"/>
      </w:pPr>
      <w:r>
        <w:t>break outfile.write(data)</w:t>
      </w:r>
    </w:p>
    <w:p>
      <w:pPr>
        <w:pStyle w:val="7"/>
        <w:spacing w:before="8"/>
      </w:pPr>
    </w:p>
    <w:p>
      <w:pPr>
        <w:pStyle w:val="7"/>
        <w:ind w:left="160"/>
      </w:pPr>
      <w:r>
        <w:t>#</w:t>
      </w:r>
    </w:p>
    <w:p>
      <w:pPr>
        <w:pStyle w:val="7"/>
        <w:spacing w:before="4"/>
        <w:ind w:left="160"/>
      </w:pPr>
      <w:r>
        <w:t># try it out</w:t>
      </w:r>
    </w:p>
    <w:p>
      <w:pPr>
        <w:pStyle w:val="7"/>
        <w:spacing w:before="9"/>
      </w:pPr>
    </w:p>
    <w:p>
      <w:pPr>
        <w:pStyle w:val="7"/>
        <w:spacing w:line="487" w:lineRule="auto"/>
        <w:ind w:left="160" w:right="970"/>
      </w:pPr>
      <w:r>
        <w:t>BLURB = "if you can read this, your mailer is not MIME-aware\n" mime = Writer(sys.stdout, BLURB)</w:t>
      </w:r>
    </w:p>
    <w:p>
      <w:pPr>
        <w:pStyle w:val="7"/>
        <w:spacing w:line="242" w:lineRule="auto"/>
        <w:ind w:left="160" w:right="6130"/>
      </w:pPr>
      <w:r>
        <w:t># add a text message mime.write("""\</w:t>
      </w:r>
    </w:p>
    <w:p>
      <w:pPr>
        <w:pStyle w:val="7"/>
        <w:tabs>
          <w:tab w:val="left" w:pos="4599"/>
        </w:tabs>
        <w:spacing w:before="3" w:line="242" w:lineRule="auto"/>
        <w:ind w:left="160" w:right="3622"/>
      </w:pPr>
      <w:r>
        <w:t>here comes the image you asked for.</w:t>
      </w:r>
      <w:r>
        <w:tab/>
      </w:r>
      <w:r>
        <w:rPr>
          <w:spacing w:val="-5"/>
        </w:rPr>
        <w:t xml:space="preserve">hope </w:t>
      </w:r>
      <w:r>
        <w:t>it's what you expected.</w:t>
      </w:r>
    </w:p>
    <w:p>
      <w:pPr>
        <w:pStyle w:val="7"/>
        <w:spacing w:before="3"/>
        <w:ind w:left="160"/>
      </w:pPr>
      <w:r>
        <w:t>""", "text/plain")</w:t>
      </w:r>
    </w:p>
    <w:p>
      <w:pPr>
        <w:pStyle w:val="7"/>
        <w:spacing w:before="8"/>
      </w:pPr>
    </w:p>
    <w:p>
      <w:pPr>
        <w:pStyle w:val="7"/>
        <w:spacing w:before="1"/>
        <w:ind w:left="160"/>
      </w:pPr>
      <w:r>
        <w:t># add an image</w:t>
      </w:r>
    </w:p>
    <w:p>
      <w:pPr>
        <w:pStyle w:val="7"/>
        <w:spacing w:before="4" w:line="487" w:lineRule="auto"/>
        <w:ind w:left="160" w:right="1570"/>
      </w:pPr>
      <w:r>
        <mc:AlternateContent>
          <mc:Choice Requires="wps">
            <w:drawing>
              <wp:anchor distT="0" distB="0" distL="114300" distR="114300" simplePos="0" relativeHeight="502956032" behindDoc="1" locked="0" layoutInCell="1" allowOverlap="1">
                <wp:simplePos x="0" y="0"/>
                <wp:positionH relativeFrom="page">
                  <wp:posOffset>1143000</wp:posOffset>
                </wp:positionH>
                <wp:positionV relativeFrom="paragraph">
                  <wp:posOffset>694690</wp:posOffset>
                </wp:positionV>
                <wp:extent cx="5274310" cy="0"/>
                <wp:effectExtent l="0" t="0" r="0" b="0"/>
                <wp:wrapNone/>
                <wp:docPr id="171" name="直线 9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0" o:spid="_x0000_s1026" o:spt="20" style="position:absolute;left:0pt;margin-left:90pt;margin-top:54.7pt;height:0pt;width:415.3pt;mso-position-horizontal-relative:page;z-index:-360448;mso-width-relative:page;mso-height-relative:page;" filled="f" stroked="t" coordsize="21600,21600" o:gfxdata="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pUB1L2AAAAAwBAAAPAAAAAAAAAAEAIAAAACIA&#10;AABkcnMvZG93bnJldi54bWxQSwECFAAUAAAACACHTuJAfNVjQtABAACQAwAADgAAAAAAAAABACAA&#10;AAAnAQAAZHJzL2Uyb0RvYy54bWxQSwUGAAAAAAYABgBZAQAAaQUAAAAA&#10;">
                <v:fill on="f" focussize="0,0"/>
                <v:stroke weight="0.78pt" color="#808080" joinstyle="round"/>
                <v:imagedata o:title=""/>
                <o:lock v:ext="edit" aspectratio="f"/>
              </v:line>
            </w:pict>
          </mc:Fallback>
        </mc:AlternateContent>
      </w:r>
      <w:r>
        <w:t>mime.write(open("samples/sample.jpg", "rb"), "image/jpeg") mime.close()</w:t>
      </w:r>
    </w:p>
    <w:p>
      <w:pPr>
        <w:pStyle w:val="7"/>
        <w:spacing w:before="4"/>
      </w:pPr>
    </w:p>
    <w:p>
      <w:pPr>
        <w:pStyle w:val="3"/>
        <w:spacing w:before="49"/>
      </w:pPr>
      <w:r>
        <w:t>6.5. mailbox 模块</w:t>
      </w:r>
    </w:p>
    <w:p>
      <w:pPr>
        <w:pStyle w:val="7"/>
        <w:spacing w:before="3"/>
        <w:rPr>
          <w:b/>
          <w:sz w:val="28"/>
        </w:rPr>
      </w:pPr>
    </w:p>
    <w:p>
      <w:pPr>
        <w:pStyle w:val="7"/>
        <w:spacing w:line="244" w:lineRule="auto"/>
        <w:ind w:left="160" w:right="262"/>
      </w:pPr>
      <w:r>
        <w:t>mailbox 模块用来处理各种不同类型的邮箱格式, 如 Example 6-6 所示. 大部分邮箱格式使用文本文件储存纯 RFC 822 信息, 用分割行区别不同的信息.</w:t>
      </w:r>
    </w:p>
    <w:p>
      <w:pPr>
        <w:pStyle w:val="7"/>
        <w:spacing w:before="9"/>
        <w:rPr>
          <w:sz w:val="21"/>
        </w:rPr>
      </w:pPr>
    </w:p>
    <w:p>
      <w:pPr>
        <w:spacing w:before="0" w:line="460" w:lineRule="auto"/>
        <w:ind w:left="160" w:right="3832" w:firstLine="0"/>
        <w:jc w:val="left"/>
        <w:rPr>
          <w:sz w:val="24"/>
        </w:rPr>
      </w:pPr>
      <w:r>
        <w:rPr>
          <w:b/>
          <w:sz w:val="24"/>
        </w:rPr>
        <w:t>6.5.0.1. Example 6-6. 使用 mailbox 模块</w:t>
      </w:r>
      <w:r>
        <w:rPr>
          <w:sz w:val="24"/>
        </w:rPr>
        <w:t>File: mailbox-example-1.py</w:t>
      </w:r>
    </w:p>
    <w:p>
      <w:pPr>
        <w:pStyle w:val="7"/>
        <w:spacing w:before="34"/>
        <w:ind w:left="160"/>
      </w:pPr>
      <w:r>
        <w:t>import mailbox</w:t>
      </w:r>
    </w:p>
    <w:p>
      <w:pPr>
        <w:pStyle w:val="7"/>
        <w:spacing w:before="8"/>
      </w:pPr>
    </w:p>
    <w:p>
      <w:pPr>
        <w:pStyle w:val="7"/>
        <w:spacing w:before="1" w:line="487" w:lineRule="auto"/>
        <w:ind w:left="160" w:right="1810"/>
      </w:pPr>
      <w:r>
        <w:t>mb = mailbox.UnixMailbox(open("/var/spool/mail/effbot")) while 1:</w:t>
      </w:r>
    </w:p>
    <w:p>
      <w:pPr>
        <w:spacing w:after="0" w:line="487" w:lineRule="auto"/>
        <w:sectPr>
          <w:pgSz w:w="11910" w:h="16840"/>
          <w:pgMar w:top="1400" w:right="1560" w:bottom="280" w:left="1640" w:header="720" w:footer="720" w:gutter="0"/>
        </w:sectPr>
      </w:pPr>
    </w:p>
    <w:p>
      <w:pPr>
        <w:pStyle w:val="7"/>
        <w:spacing w:before="41" w:line="242" w:lineRule="auto"/>
        <w:ind w:left="640" w:right="6250"/>
      </w:pPr>
      <w:r>
        <w:t>msg = mb.next() if not msg:</w:t>
      </w:r>
    </w:p>
    <w:p>
      <w:pPr>
        <w:pStyle w:val="7"/>
        <w:spacing w:before="3"/>
        <w:ind w:left="1120"/>
      </w:pPr>
      <w:r>
        <w:t>break</w:t>
      </w:r>
    </w:p>
    <w:p>
      <w:pPr>
        <w:pStyle w:val="7"/>
        <w:spacing w:before="4" w:line="242" w:lineRule="auto"/>
        <w:ind w:left="1120" w:right="4930" w:hanging="480"/>
      </w:pPr>
      <w:r>
        <w:t xml:space="preserve">for k, v in </w:t>
      </w:r>
      <w:r>
        <w:rPr>
          <w:spacing w:val="-2"/>
        </w:rPr>
        <w:t xml:space="preserve">msg.items(): </w:t>
      </w:r>
      <w:r>
        <w:t>print k, "=", v</w:t>
      </w:r>
    </w:p>
    <w:p>
      <w:pPr>
        <w:pStyle w:val="7"/>
        <w:spacing w:before="3"/>
        <w:ind w:left="640"/>
      </w:pPr>
      <w:r>
        <w:t>body = msg.fp.read()</w:t>
      </w:r>
    </w:p>
    <w:p>
      <w:pPr>
        <w:pStyle w:val="7"/>
        <w:spacing w:before="5"/>
        <w:ind w:left="640"/>
      </w:pPr>
      <w:r>
        <w:t>print len(body), "bytes in body"</w:t>
      </w:r>
    </w:p>
    <w:p>
      <w:pPr>
        <w:pStyle w:val="7"/>
        <w:spacing w:before="8"/>
      </w:pPr>
    </w:p>
    <w:p>
      <w:pPr>
        <w:pStyle w:val="6"/>
        <w:spacing w:before="1"/>
      </w:pPr>
      <w:r>
        <w:t>subject = for he's a ...</w:t>
      </w:r>
    </w:p>
    <w:p>
      <w:pPr>
        <w:spacing w:before="4" w:line="242" w:lineRule="auto"/>
        <w:ind w:left="160" w:right="3087" w:firstLine="0"/>
        <w:jc w:val="left"/>
        <w:rPr>
          <w:b/>
          <w:sz w:val="24"/>
        </w:rPr>
      </w:pPr>
      <w:r>
        <w:rPr>
          <w:b/>
          <w:sz w:val="24"/>
        </w:rPr>
        <w:t xml:space="preserve">message-id = </w:t>
      </w:r>
      <w:r>
        <w:fldChar w:fldCharType="begin"/>
      </w:r>
      <w:r>
        <w:instrText xml:space="preserve"> HYPERLINK "mailto:199910150027.CAA03202@spam.egg" \h </w:instrText>
      </w:r>
      <w:r>
        <w:fldChar w:fldCharType="separate"/>
      </w:r>
      <w:r>
        <w:rPr>
          <w:b/>
          <w:sz w:val="24"/>
        </w:rPr>
        <w:t>&lt;199910150027</w:t>
      </w:r>
      <w:r>
        <w:rPr>
          <w:b/>
          <w:sz w:val="24"/>
        </w:rPr>
        <w:fldChar w:fldCharType="end"/>
      </w:r>
      <w:r>
        <w:fldChar w:fldCharType="begin"/>
      </w:r>
      <w:r>
        <w:instrText xml:space="preserve"> HYPERLINK "mailto:.CAA03202@spam.egg" \h </w:instrText>
      </w:r>
      <w:r>
        <w:fldChar w:fldCharType="separate"/>
      </w:r>
      <w:r>
        <w:rPr>
          <w:b/>
          <w:sz w:val="24"/>
        </w:rPr>
        <w:t>.CAA03202@spam.egg&gt;</w:t>
      </w:r>
      <w:r>
        <w:rPr>
          <w:b/>
          <w:sz w:val="24"/>
        </w:rPr>
        <w:fldChar w:fldCharType="end"/>
      </w:r>
      <w:r>
        <w:rPr>
          <w:b/>
          <w:sz w:val="24"/>
        </w:rPr>
        <w:t xml:space="preserve"> received = (from fredrik@pythonware.com)</w:t>
      </w:r>
    </w:p>
    <w:p>
      <w:pPr>
        <w:spacing w:before="3"/>
        <w:ind w:left="280" w:right="0" w:firstLine="0"/>
        <w:jc w:val="left"/>
        <w:rPr>
          <w:b/>
          <w:sz w:val="24"/>
        </w:rPr>
      </w:pPr>
      <w:r>
        <w:rPr>
          <w:b/>
          <w:sz w:val="24"/>
        </w:rPr>
        <w:t>by spam.egg (8.8.7/8.8.5) id</w:t>
      </w:r>
      <w:r>
        <w:rPr>
          <w:b/>
          <w:spacing w:val="-32"/>
          <w:sz w:val="24"/>
        </w:rPr>
        <w:t xml:space="preserve"> </w:t>
      </w:r>
      <w:r>
        <w:rPr>
          <w:b/>
          <w:sz w:val="24"/>
        </w:rPr>
        <w:t>CAA03202</w:t>
      </w:r>
    </w:p>
    <w:p>
      <w:pPr>
        <w:spacing w:before="4" w:line="242" w:lineRule="auto"/>
        <w:ind w:left="160" w:right="3087" w:firstLine="120"/>
        <w:jc w:val="left"/>
        <w:rPr>
          <w:b/>
          <w:sz w:val="24"/>
        </w:rPr>
      </w:pPr>
      <w:r>
        <w:rPr>
          <w:b/>
          <w:sz w:val="24"/>
        </w:rPr>
        <w:t xml:space="preserve">for effbot; Fri, 15 Oct 1999 02:27:36 +0200 from = Fredrik Lundh </w:t>
      </w:r>
      <w:r>
        <w:fldChar w:fldCharType="begin"/>
      </w:r>
      <w:r>
        <w:instrText xml:space="preserve"> HYPERLINK "mailto:fredrik@pythonware.com" \h </w:instrText>
      </w:r>
      <w:r>
        <w:fldChar w:fldCharType="separate"/>
      </w:r>
      <w:r>
        <w:rPr>
          <w:b/>
          <w:sz w:val="24"/>
        </w:rPr>
        <w:t>&lt;fred</w:t>
      </w:r>
      <w:r>
        <w:rPr>
          <w:b/>
          <w:sz w:val="24"/>
        </w:rPr>
        <w:fldChar w:fldCharType="end"/>
      </w:r>
      <w:r>
        <w:fldChar w:fldCharType="begin"/>
      </w:r>
      <w:r>
        <w:instrText xml:space="preserve"> HYPERLINK "mailto:rik@pythonware.com" \h </w:instrText>
      </w:r>
      <w:r>
        <w:fldChar w:fldCharType="separate"/>
      </w:r>
      <w:r>
        <w:rPr>
          <w:b/>
          <w:sz w:val="24"/>
        </w:rPr>
        <w:t>rik@pythonware.com&gt;</w:t>
      </w:r>
      <w:r>
        <w:rPr>
          <w:b/>
          <w:sz w:val="24"/>
        </w:rPr>
        <w:fldChar w:fldCharType="end"/>
      </w:r>
      <w:r>
        <w:rPr>
          <w:b/>
          <w:sz w:val="24"/>
        </w:rPr>
        <w:t xml:space="preserve"> date = Fri, 15 Oct 1999 12:35:36</w:t>
      </w:r>
      <w:r>
        <w:rPr>
          <w:b/>
          <w:spacing w:val="-2"/>
          <w:sz w:val="24"/>
        </w:rPr>
        <w:t xml:space="preserve"> </w:t>
      </w:r>
      <w:r>
        <w:rPr>
          <w:b/>
          <w:sz w:val="24"/>
        </w:rPr>
        <w:t>+0200</w:t>
      </w:r>
    </w:p>
    <w:p>
      <w:pPr>
        <w:spacing w:before="5" w:line="242" w:lineRule="auto"/>
        <w:ind w:left="160" w:right="6111" w:firstLine="0"/>
        <w:jc w:val="left"/>
        <w:rPr>
          <w:b/>
          <w:sz w:val="24"/>
        </w:rPr>
      </w:pPr>
      <w:r>
        <w:rPr>
          <w:b/>
          <w:sz w:val="24"/>
        </w:rPr>
        <w:t xml:space="preserve">to = </w:t>
      </w:r>
      <w:r>
        <w:fldChar w:fldCharType="begin"/>
      </w:r>
      <w:r>
        <w:instrText xml:space="preserve"> HYPERLINK "mailto:effbot@spam.egg" \h </w:instrText>
      </w:r>
      <w:r>
        <w:fldChar w:fldCharType="separate"/>
      </w:r>
      <w:r>
        <w:rPr>
          <w:b/>
          <w:sz w:val="24"/>
        </w:rPr>
        <w:t>effbot@spam.egg</w:t>
      </w:r>
      <w:r>
        <w:rPr>
          <w:b/>
          <w:sz w:val="24"/>
        </w:rPr>
        <w:fldChar w:fldCharType="end"/>
      </w:r>
      <w:r>
        <w:rPr>
          <w:b/>
          <w:sz w:val="24"/>
        </w:rPr>
        <w:t xml:space="preserve"> 1295 bytes in body</w:t>
      </w:r>
    </w:p>
    <w:p>
      <w:pPr>
        <w:pStyle w:val="7"/>
        <w:spacing w:before="7"/>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64" name="直线 9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1" o:spid="_x0000_s1026" o:spt="20" style="position:absolute;left:0pt;margin-left:90pt;margin-top:7.85pt;height:0pt;width:415.3pt;mso-position-horizontal-relative:page;mso-wrap-distance-bottom:0pt;mso-wrap-distance-top:0pt;z-index:2048;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ktRbXAAAACgEAAA8AAAAAAAAAAQAgAAAAIgAA&#10;AGRycy9kb3ducmV2LnhtbFBLAQIUABQAAAAIAIdO4kDcCsrp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6.6. mailcap 模块</w:t>
      </w:r>
    </w:p>
    <w:p>
      <w:pPr>
        <w:pStyle w:val="7"/>
        <w:spacing w:before="6"/>
        <w:rPr>
          <w:b/>
          <w:sz w:val="27"/>
        </w:rPr>
      </w:pPr>
    </w:p>
    <w:p>
      <w:pPr>
        <w:pStyle w:val="7"/>
        <w:spacing w:line="242" w:lineRule="auto"/>
        <w:ind w:left="160" w:right="206"/>
      </w:pPr>
      <w:r>
        <w:t xml:space="preserve">mailcap 模块用于处理 </w:t>
      </w:r>
      <w:r>
        <w:rPr>
          <w:i/>
          <w:sz w:val="25"/>
        </w:rPr>
        <w:t xml:space="preserve">mailcap </w:t>
      </w:r>
      <w:r>
        <w:t>文件, 该文件指定了不同的文档格式的处理方法( Unix 系统下). 如 Example 6-7 所示.</w:t>
      </w:r>
    </w:p>
    <w:p>
      <w:pPr>
        <w:pStyle w:val="7"/>
        <w:spacing w:before="12"/>
        <w:rPr>
          <w:sz w:val="21"/>
        </w:rPr>
      </w:pPr>
    </w:p>
    <w:p>
      <w:pPr>
        <w:pStyle w:val="11"/>
        <w:numPr>
          <w:ilvl w:val="3"/>
          <w:numId w:val="76"/>
        </w:numPr>
        <w:tabs>
          <w:tab w:val="left" w:pos="1249"/>
        </w:tabs>
        <w:spacing w:before="0" w:after="0" w:line="460" w:lineRule="auto"/>
        <w:ind w:left="160" w:right="1418" w:firstLine="0"/>
        <w:jc w:val="left"/>
        <w:rPr>
          <w:sz w:val="24"/>
        </w:rPr>
      </w:pPr>
      <w:r>
        <w:rPr>
          <w:b/>
          <w:sz w:val="24"/>
        </w:rPr>
        <w:t>Example</w:t>
      </w:r>
      <w:r>
        <w:rPr>
          <w:b/>
          <w:spacing w:val="-6"/>
          <w:sz w:val="24"/>
        </w:rPr>
        <w:t xml:space="preserve"> </w:t>
      </w:r>
      <w:r>
        <w:rPr>
          <w:b/>
          <w:sz w:val="24"/>
        </w:rPr>
        <w:t>6-7.</w:t>
      </w:r>
      <w:r>
        <w:rPr>
          <w:b/>
          <w:spacing w:val="-3"/>
          <w:sz w:val="24"/>
        </w:rPr>
        <w:t xml:space="preserve"> 使用 </w:t>
      </w:r>
      <w:r>
        <w:rPr>
          <w:b/>
          <w:sz w:val="24"/>
        </w:rPr>
        <w:t>mailcap</w:t>
      </w:r>
      <w:r>
        <w:rPr>
          <w:b/>
          <w:spacing w:val="-3"/>
          <w:sz w:val="24"/>
        </w:rPr>
        <w:t xml:space="preserve"> 模块获得 </w:t>
      </w:r>
      <w:r>
        <w:rPr>
          <w:b/>
          <w:sz w:val="24"/>
        </w:rPr>
        <w:t>Capability</w:t>
      </w:r>
      <w:r>
        <w:rPr>
          <w:b/>
          <w:spacing w:val="-2"/>
          <w:sz w:val="24"/>
        </w:rPr>
        <w:t xml:space="preserve"> 字典</w:t>
      </w:r>
      <w:r>
        <w:rPr>
          <w:spacing w:val="-2"/>
          <w:sz w:val="24"/>
        </w:rPr>
        <w:t>File: mailcap-example-1.py</w:t>
      </w:r>
    </w:p>
    <w:p>
      <w:pPr>
        <w:pStyle w:val="7"/>
        <w:spacing w:before="34"/>
        <w:ind w:left="160"/>
      </w:pPr>
      <w:r>
        <w:t>import mailcap</w:t>
      </w:r>
    </w:p>
    <w:p>
      <w:pPr>
        <w:pStyle w:val="7"/>
        <w:spacing w:before="4" w:line="620" w:lineRule="atLeast"/>
        <w:ind w:left="160" w:right="5530"/>
      </w:pPr>
      <w:r>
        <w:t>caps = mailcap.getcaps() for k, v in caps.items():</w:t>
      </w:r>
    </w:p>
    <w:p>
      <w:pPr>
        <w:pStyle w:val="7"/>
        <w:spacing w:before="8"/>
        <w:ind w:left="640"/>
      </w:pPr>
      <w:r>
        <w:t>print k, "=", v</w:t>
      </w:r>
    </w:p>
    <w:p>
      <w:pPr>
        <w:pStyle w:val="7"/>
        <w:spacing w:before="9"/>
      </w:pPr>
    </w:p>
    <w:p>
      <w:pPr>
        <w:pStyle w:val="6"/>
        <w:spacing w:before="0" w:line="242" w:lineRule="auto"/>
        <w:ind w:right="2725"/>
      </w:pPr>
      <w:r>
        <w:t>image/* = [{'view': 'pilview'}] application/postscript = [{'view': 'ghostview'}]</w:t>
      </w:r>
    </w:p>
    <w:p>
      <w:pPr>
        <w:pStyle w:val="7"/>
        <w:spacing w:before="2"/>
        <w:rPr>
          <w:b/>
          <w:sz w:val="22"/>
        </w:rPr>
      </w:pPr>
    </w:p>
    <w:p>
      <w:pPr>
        <w:pStyle w:val="7"/>
        <w:spacing w:line="242" w:lineRule="auto"/>
        <w:ind w:left="159" w:right="502"/>
      </w:pPr>
      <w:r>
        <w:t>Example 6-7 中, 系统使用 pilview 来预览( view )所有类型的图片, 使用ghostscript viewer 预览 PostScript 文档. Example 6-8 展示了如何使用</w:t>
      </w:r>
    </w:p>
    <w:p>
      <w:pPr>
        <w:pStyle w:val="7"/>
        <w:spacing w:before="4"/>
        <w:ind w:left="159"/>
      </w:pPr>
      <w:r>
        <w:t>mailcap 获得特定操作的命令.</w:t>
      </w:r>
    </w:p>
    <w:p>
      <w:pPr>
        <w:pStyle w:val="7"/>
        <w:spacing w:before="2"/>
        <w:rPr>
          <w:sz w:val="22"/>
        </w:rPr>
      </w:pPr>
    </w:p>
    <w:p>
      <w:pPr>
        <w:pStyle w:val="6"/>
        <w:numPr>
          <w:ilvl w:val="3"/>
          <w:numId w:val="76"/>
        </w:numPr>
        <w:tabs>
          <w:tab w:val="left" w:pos="1249"/>
        </w:tabs>
        <w:spacing w:before="0" w:after="0" w:line="240" w:lineRule="auto"/>
        <w:ind w:left="1248" w:right="0" w:hanging="1088"/>
        <w:jc w:val="left"/>
      </w:pPr>
      <w:r>
        <w:t>Example</w:t>
      </w:r>
      <w:r>
        <w:rPr>
          <w:spacing w:val="-1"/>
        </w:rPr>
        <w:t xml:space="preserve"> </w:t>
      </w:r>
      <w:r>
        <w:t>6-8.</w:t>
      </w:r>
      <w:r>
        <w:rPr>
          <w:spacing w:val="-1"/>
        </w:rPr>
        <w:t xml:space="preserve"> 使用 </w:t>
      </w:r>
      <w:r>
        <w:t>mailcap</w:t>
      </w:r>
      <w:r>
        <w:rPr>
          <w:spacing w:val="-1"/>
        </w:rPr>
        <w:t xml:space="preserve"> 模块获得打开</w:t>
      </w:r>
    </w:p>
    <w:p>
      <w:pPr>
        <w:spacing w:after="0" w:line="240" w:lineRule="auto"/>
        <w:jc w:val="left"/>
        <w:sectPr>
          <w:pgSz w:w="11910" w:h="16840"/>
          <w:pgMar w:top="1400" w:right="1560" w:bottom="280" w:left="1640" w:header="720" w:footer="720" w:gutter="0"/>
        </w:sectPr>
      </w:pPr>
    </w:p>
    <w:p>
      <w:pPr>
        <w:pStyle w:val="7"/>
        <w:spacing w:before="41" w:line="487" w:lineRule="auto"/>
        <w:ind w:left="160" w:right="5410"/>
      </w:pPr>
      <w:r>
        <w:t>File: mailcap-example-2.py import mailcap</w:t>
      </w:r>
    </w:p>
    <w:p>
      <w:pPr>
        <w:pStyle w:val="7"/>
        <w:spacing w:line="307" w:lineRule="exact"/>
        <w:ind w:left="160"/>
      </w:pPr>
      <w:r>
        <w:t>caps = mailcap.getcaps()</w:t>
      </w:r>
    </w:p>
    <w:p>
      <w:pPr>
        <w:pStyle w:val="7"/>
        <w:spacing w:before="9"/>
      </w:pPr>
    </w:p>
    <w:p>
      <w:pPr>
        <w:pStyle w:val="7"/>
        <w:ind w:left="160"/>
      </w:pPr>
      <w:r>
        <w:t>command, info = mailcap.findmatch(</w:t>
      </w:r>
    </w:p>
    <w:p>
      <w:pPr>
        <w:pStyle w:val="7"/>
        <w:spacing w:before="4"/>
        <w:ind w:left="640"/>
      </w:pPr>
      <w:r>
        <w:t>caps, "image/jpeg", "view", "samples/sample.jpg"</w:t>
      </w:r>
    </w:p>
    <w:p>
      <w:pPr>
        <w:pStyle w:val="7"/>
        <w:spacing w:before="5"/>
        <w:ind w:left="640"/>
      </w:pPr>
      <w:r>
        <w:t>)</w:t>
      </w:r>
    </w:p>
    <w:p>
      <w:pPr>
        <w:pStyle w:val="7"/>
        <w:spacing w:before="9"/>
      </w:pPr>
    </w:p>
    <w:p>
      <w:pPr>
        <w:pStyle w:val="7"/>
        <w:ind w:left="160"/>
      </w:pPr>
      <w:r>
        <w:t>print command</w:t>
      </w:r>
    </w:p>
    <w:p>
      <w:pPr>
        <w:pStyle w:val="7"/>
        <w:spacing w:before="9"/>
      </w:pPr>
    </w:p>
    <w:p>
      <w:pPr>
        <w:pStyle w:val="7"/>
        <w:ind w:left="160"/>
      </w:pPr>
      <w:r>
        <w:t>pilview samples/sample.jpg</w:t>
      </w:r>
    </w:p>
    <w:p>
      <w:pPr>
        <w:pStyle w:val="7"/>
        <w:spacing w:before="9"/>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65" name="直线 9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2"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WWKaAN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6.7. mimetypes 模块</w:t>
      </w:r>
    </w:p>
    <w:p>
      <w:pPr>
        <w:pStyle w:val="7"/>
        <w:spacing w:before="3"/>
        <w:rPr>
          <w:b/>
          <w:sz w:val="28"/>
        </w:rPr>
      </w:pPr>
    </w:p>
    <w:p>
      <w:pPr>
        <w:pStyle w:val="7"/>
        <w:spacing w:before="1" w:line="244" w:lineRule="auto"/>
        <w:ind w:left="160" w:right="235"/>
        <w:jc w:val="both"/>
      </w:pPr>
      <w:r>
        <w:t>mimetypes 模块可以判断给定 url</w:t>
      </w:r>
      <w:r>
        <w:rPr>
          <w:spacing w:val="-14"/>
        </w:rPr>
        <w:t xml:space="preserve"> ( </w:t>
      </w:r>
      <w:r>
        <w:t>uniform resource locator</w:t>
      </w:r>
      <w:r>
        <w:rPr>
          <w:spacing w:val="-6"/>
        </w:rPr>
        <w:t xml:space="preserve"> , 统一资源定</w:t>
      </w:r>
      <w:r>
        <w:t>位符) 的 MIME 类型. 它基于一个内建的表, 还可能搜索 Apache 和 Netscape 的配置文件. 如 Example 6-9 所示.</w:t>
      </w:r>
    </w:p>
    <w:p>
      <w:pPr>
        <w:pStyle w:val="7"/>
        <w:spacing w:before="6"/>
        <w:rPr>
          <w:sz w:val="21"/>
        </w:rPr>
      </w:pPr>
    </w:p>
    <w:p>
      <w:pPr>
        <w:spacing w:before="0" w:line="460" w:lineRule="auto"/>
        <w:ind w:left="160" w:right="3589" w:firstLine="0"/>
        <w:jc w:val="left"/>
        <w:rPr>
          <w:sz w:val="24"/>
        </w:rPr>
      </w:pPr>
      <w:r>
        <w:rPr>
          <w:b/>
          <w:sz w:val="24"/>
        </w:rPr>
        <w:t>6.7.0.1. Example 6-9. 使用 mimetypes 模块</w:t>
      </w:r>
      <w:r>
        <w:rPr>
          <w:sz w:val="24"/>
        </w:rPr>
        <w:t>File: mimetypes-example-1.py</w:t>
      </w:r>
    </w:p>
    <w:p>
      <w:pPr>
        <w:pStyle w:val="7"/>
        <w:spacing w:before="34" w:line="242" w:lineRule="auto"/>
        <w:ind w:left="160" w:right="6250"/>
      </w:pPr>
      <w:r>
        <w:t>import mimetypes import glob, urllib</w:t>
      </w:r>
    </w:p>
    <w:p>
      <w:pPr>
        <w:pStyle w:val="7"/>
        <w:spacing w:before="7"/>
      </w:pPr>
    </w:p>
    <w:p>
      <w:pPr>
        <w:pStyle w:val="7"/>
        <w:spacing w:line="242" w:lineRule="auto"/>
        <w:ind w:left="640" w:right="4330" w:hanging="480"/>
      </w:pPr>
      <w:r>
        <w:t>for file in glob.glob("samples/*"): url = urllib.pathname2url(file)</w:t>
      </w:r>
    </w:p>
    <w:p>
      <w:pPr>
        <w:pStyle w:val="7"/>
        <w:spacing w:before="3"/>
        <w:ind w:left="640"/>
      </w:pPr>
      <w:r>
        <w:t>print file, mimetypes.guess_type(url)</w:t>
      </w:r>
    </w:p>
    <w:p>
      <w:pPr>
        <w:pStyle w:val="7"/>
        <w:spacing w:before="9"/>
      </w:pPr>
    </w:p>
    <w:p>
      <w:pPr>
        <w:pStyle w:val="6"/>
        <w:spacing w:before="0" w:line="242" w:lineRule="auto"/>
        <w:ind w:right="2725"/>
      </w:pPr>
      <w:r>
        <w:t>samples\sample.au ('audio/basic', None) samples\sample.ini (None, None) samples\sample.jpg ('image/jpeg', None) samples\sample.msg (None, None) samples\sample.tar ('application/x-tar', None) samples\sample.tgz ('application/x-tar', 'gzip') samples\sample.txt ('text/plain', None) samples\sample.wav ('audio/x-wav', None) samples\sample.zip ('application/zip', None)</w:t>
      </w:r>
    </w:p>
    <w:p>
      <w:pPr>
        <w:pStyle w:val="7"/>
        <w:spacing w:before="5"/>
        <w:rPr>
          <w:b/>
          <w:sz w:val="9"/>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106045</wp:posOffset>
                </wp:positionV>
                <wp:extent cx="5274310" cy="0"/>
                <wp:effectExtent l="0" t="0" r="0" b="0"/>
                <wp:wrapTopAndBottom/>
                <wp:docPr id="66" name="直线 9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3" o:spid="_x0000_s1026" o:spt="20" style="position:absolute;left:0pt;margin-left:90pt;margin-top:8.35pt;height:0pt;width:415.3pt;mso-position-horizontal-relative:page;mso-wrap-distance-bottom:0pt;mso-wrap-distance-top:0pt;z-index:2048;mso-width-relative:page;mso-height-relative:page;" filled="f" stroked="t" coordsize="21600,21600" o:gfxdata="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qfT01wAAAAoBAAAPAAAAAAAAAAEAIAAAACIA&#10;AABkcnMvZG93bnJldi54bWxQSwECFAAUAAAACACHTuJAb9j+lNEBAACPAwAADgAAAAAAAAABACAA&#10;AAAmAQAAZHJzL2Uyb0RvYy54bWxQSwUGAAAAAAYABgBZAQAAaQUAAAAA&#10;">
                <v:fill on="f" focussize="0,0"/>
                <v:stroke weight="0.78pt" color="#808080" joinstyle="round"/>
                <v:imagedata o:title=""/>
                <o:lock v:ext="edit" aspectratio="f"/>
                <w10:wrap type="topAndBottom"/>
              </v:line>
            </w:pict>
          </mc:Fallback>
        </mc:AlternateContent>
      </w:r>
    </w:p>
    <w:p>
      <w:pPr>
        <w:spacing w:after="0"/>
        <w:rPr>
          <w:sz w:val="9"/>
        </w:rPr>
        <w:sectPr>
          <w:pgSz w:w="11910" w:h="16840"/>
          <w:pgMar w:top="1400" w:right="1560" w:bottom="280" w:left="1640" w:header="720" w:footer="720" w:gutter="0"/>
        </w:sectPr>
      </w:pPr>
    </w:p>
    <w:p>
      <w:pPr>
        <w:spacing w:before="22"/>
        <w:ind w:left="160" w:right="0" w:firstLine="0"/>
        <w:jc w:val="left"/>
        <w:rPr>
          <w:b/>
          <w:sz w:val="36"/>
        </w:rPr>
      </w:pPr>
      <w:r>
        <w:rPr>
          <w:b/>
          <w:sz w:val="36"/>
        </w:rPr>
        <w:t>6.8. packmail 模块</w:t>
      </w:r>
    </w:p>
    <w:p>
      <w:pPr>
        <w:pStyle w:val="7"/>
        <w:spacing w:before="2"/>
        <w:rPr>
          <w:b/>
          <w:sz w:val="28"/>
        </w:rPr>
      </w:pPr>
    </w:p>
    <w:p>
      <w:pPr>
        <w:pStyle w:val="7"/>
        <w:spacing w:line="244" w:lineRule="auto"/>
        <w:ind w:left="160" w:right="237"/>
        <w:jc w:val="both"/>
      </w:pPr>
      <w:r>
        <w:rPr>
          <w:spacing w:val="-8"/>
        </w:rPr>
        <w:t xml:space="preserve">(已废弃) </w:t>
      </w:r>
      <w:r>
        <w:t>packmail 模块可以用来创建 Unix</w:t>
      </w:r>
      <w:r>
        <w:rPr>
          <w:spacing w:val="-47"/>
        </w:rPr>
        <w:t xml:space="preserve"> </w:t>
      </w:r>
      <w:r>
        <w:t>shell</w:t>
      </w:r>
      <w:r>
        <w:rPr>
          <w:spacing w:val="-2"/>
        </w:rPr>
        <w:t xml:space="preserve"> 档案. 如果安装了合适的工</w:t>
      </w:r>
      <w:r>
        <w:t>具, 那么你就可以直接通过运行来解开这样的档案. Example 6-10 展示了如何打包单个文件, Example 6-11 则打包了整个目录树.</w:t>
      </w:r>
    </w:p>
    <w:p>
      <w:pPr>
        <w:pStyle w:val="7"/>
        <w:spacing w:before="8"/>
        <w:rPr>
          <w:sz w:val="21"/>
        </w:rPr>
      </w:pPr>
    </w:p>
    <w:p>
      <w:pPr>
        <w:spacing w:before="0" w:line="460" w:lineRule="auto"/>
        <w:ind w:left="160" w:right="2626" w:firstLine="0"/>
        <w:jc w:val="left"/>
        <w:rPr>
          <w:sz w:val="24"/>
        </w:rPr>
      </w:pPr>
      <w:r>
        <w:rPr>
          <w:b/>
          <w:sz w:val="24"/>
        </w:rPr>
        <w:t>6.8.0.1. Example 6-10. 使用 packmail 打包单个文件</w:t>
      </w:r>
      <w:r>
        <w:rPr>
          <w:sz w:val="24"/>
        </w:rPr>
        <w:t>File: packmail-example-1.py</w:t>
      </w:r>
    </w:p>
    <w:p>
      <w:pPr>
        <w:pStyle w:val="7"/>
        <w:spacing w:before="34" w:line="242" w:lineRule="auto"/>
        <w:ind w:left="160" w:right="6730"/>
      </w:pPr>
      <w:r>
        <w:t>import packmail import sys</w:t>
      </w:r>
    </w:p>
    <w:p>
      <w:pPr>
        <w:pStyle w:val="7"/>
        <w:spacing w:before="56" w:line="624" w:lineRule="exact"/>
        <w:ind w:left="160" w:right="1210"/>
        <w:rPr>
          <w:b/>
        </w:rPr>
      </w:pPr>
      <w:r>
        <w:t xml:space="preserve">packmail.pack(sys.stdout, "samples/sample.txt", "sample.txt") </w:t>
      </w:r>
      <w:r>
        <w:rPr>
          <w:b/>
        </w:rPr>
        <w:t>echo sample.txt</w:t>
      </w:r>
    </w:p>
    <w:p>
      <w:pPr>
        <w:pStyle w:val="6"/>
        <w:spacing w:before="0" w:line="255" w:lineRule="exact"/>
      </w:pPr>
      <w:r>
        <w:t>sed "s/^X//" &gt;sample.txt &lt;&lt;"!"</w:t>
      </w:r>
    </w:p>
    <w:p>
      <w:pPr>
        <w:spacing w:before="4" w:line="242" w:lineRule="auto"/>
        <w:ind w:left="160" w:right="2483" w:firstLine="0"/>
        <w:jc w:val="left"/>
        <w:rPr>
          <w:b/>
          <w:sz w:val="24"/>
        </w:rPr>
      </w:pPr>
      <w:r>
        <w:rPr>
          <w:b/>
          <w:sz w:val="24"/>
        </w:rPr>
        <w:t>XWe will perhaps eventually be writing only small Xmodules, which are identified by name as they are Xused to build larger ones, so that devices like Xindentation, rather than delimiters, might become Xfeasible for expressing local structure in the Xsource language.</w:t>
      </w:r>
    </w:p>
    <w:p>
      <w:pPr>
        <w:tabs>
          <w:tab w:val="left" w:pos="764"/>
        </w:tabs>
        <w:spacing w:before="9"/>
        <w:ind w:left="160" w:right="0" w:firstLine="0"/>
        <w:jc w:val="left"/>
        <w:rPr>
          <w:b/>
          <w:sz w:val="24"/>
        </w:rPr>
      </w:pPr>
      <w:r>
        <w:rPr>
          <w:b/>
          <w:sz w:val="24"/>
        </w:rPr>
        <w:t>X</w:t>
      </w:r>
      <w:r>
        <w:rPr>
          <w:b/>
          <w:sz w:val="24"/>
        </w:rPr>
        <w:tab/>
      </w:r>
      <w:r>
        <w:rPr>
          <w:b/>
          <w:sz w:val="24"/>
        </w:rPr>
        <w:t>-- Donald E. Knuth, December</w:t>
      </w:r>
      <w:r>
        <w:rPr>
          <w:b/>
          <w:spacing w:val="-4"/>
          <w:sz w:val="24"/>
        </w:rPr>
        <w:t xml:space="preserve"> </w:t>
      </w:r>
      <w:r>
        <w:rPr>
          <w:b/>
          <w:sz w:val="24"/>
        </w:rPr>
        <w:t>1974</w:t>
      </w:r>
    </w:p>
    <w:p>
      <w:pPr>
        <w:spacing w:before="4"/>
        <w:ind w:left="160" w:right="0" w:firstLine="0"/>
        <w:jc w:val="left"/>
        <w:rPr>
          <w:b/>
          <w:sz w:val="24"/>
        </w:rPr>
      </w:pPr>
      <w:r>
        <w:rPr>
          <w:b/>
          <w:w w:val="99"/>
          <w:sz w:val="24"/>
        </w:rPr>
        <w:t>!</w:t>
      </w:r>
    </w:p>
    <w:p>
      <w:pPr>
        <w:pStyle w:val="7"/>
        <w:spacing w:before="4"/>
        <w:rPr>
          <w:b/>
          <w:sz w:val="22"/>
        </w:rPr>
      </w:pPr>
    </w:p>
    <w:p>
      <w:pPr>
        <w:pStyle w:val="7"/>
        <w:ind w:left="160"/>
      </w:pPr>
      <w:r>
        <w:t>====Example 6-11. 使用 packmail 打包整个目录树===[eg-6-11]</w:t>
      </w:r>
    </w:p>
    <w:p>
      <w:pPr>
        <w:pStyle w:val="7"/>
        <w:spacing w:before="25" w:line="624" w:lineRule="exact"/>
        <w:ind w:left="160" w:right="5290"/>
      </w:pPr>
      <w:r>
        <w:t>File: packmail-example-2.py import packmail</w:t>
      </w:r>
    </w:p>
    <w:p>
      <w:pPr>
        <w:pStyle w:val="7"/>
        <w:spacing w:line="255" w:lineRule="exact"/>
        <w:ind w:left="160"/>
      </w:pPr>
      <w:r>
        <w:t>import sys</w:t>
      </w:r>
    </w:p>
    <w:p>
      <w:pPr>
        <w:pStyle w:val="7"/>
        <w:spacing w:before="8"/>
      </w:pPr>
    </w:p>
    <w:p>
      <w:pPr>
        <w:pStyle w:val="7"/>
        <w:spacing w:before="1"/>
        <w:ind w:left="160"/>
      </w:pPr>
      <w:r>
        <w:t>packmail.packtree(sys.stdout, "samples")</w:t>
      </w:r>
    </w:p>
    <w:p>
      <w:pPr>
        <w:pStyle w:val="7"/>
        <w:spacing w:before="3"/>
        <w:rPr>
          <w:sz w:val="22"/>
        </w:rPr>
      </w:pPr>
    </w:p>
    <w:p>
      <w:pPr>
        <w:pStyle w:val="7"/>
        <w:ind w:left="160"/>
      </w:pPr>
      <w:r>
        <w:t>注意, 这个模块不能处理二进制文件, 例如声音或者图像文件.</w:t>
      </w:r>
    </w:p>
    <w:p>
      <w:pPr>
        <w:pStyle w:val="7"/>
        <w:rPr>
          <w:sz w:val="20"/>
        </w:rPr>
      </w:pPr>
    </w:p>
    <w:p>
      <w:pPr>
        <w:pStyle w:val="7"/>
        <w:spacing w:before="6"/>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67" name="直线 9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4" o:spid="_x0000_s1026" o:spt="20" style="position:absolute;left:0pt;margin-left:90pt;margin-top:9.05pt;height:0pt;width:415.3pt;mso-position-horizontal-relative:page;mso-wrap-distance-bottom:0pt;mso-wrap-distance-top:0pt;z-index:2048;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5to+jVAAAACgEAAA8AAAAAAAAAAQAgAAAAIgAA&#10;AGRycy9kb3ducmV2LnhtbFBLAQIUABQAAAAIAIdO4kAStUsJ0gEAAI8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6.9. mimify 模块</w:t>
      </w:r>
    </w:p>
    <w:p>
      <w:pPr>
        <w:pStyle w:val="7"/>
        <w:spacing w:before="3"/>
        <w:rPr>
          <w:b/>
          <w:sz w:val="28"/>
        </w:rPr>
      </w:pPr>
    </w:p>
    <w:p>
      <w:pPr>
        <w:pStyle w:val="7"/>
        <w:spacing w:before="1" w:line="244" w:lineRule="auto"/>
        <w:ind w:left="160" w:right="382"/>
      </w:pPr>
      <w:r>
        <w:t>mimify 模块用于在 MIME 编码的文本信息和普通文本信息(例如 ISO Latin 1 文本)间相互转换. 它可以用作命令行工具, 或是特定邮件代理的转换过滤器:</w:t>
      </w:r>
    </w:p>
    <w:p>
      <w:pPr>
        <w:spacing w:after="0" w:line="244" w:lineRule="auto"/>
        <w:sectPr>
          <w:pgSz w:w="11910" w:h="16840"/>
          <w:pgMar w:top="1500" w:right="1560" w:bottom="280" w:left="1640" w:header="720" w:footer="720" w:gutter="0"/>
        </w:sectPr>
      </w:pPr>
    </w:p>
    <w:p>
      <w:pPr>
        <w:pStyle w:val="7"/>
        <w:spacing w:before="41"/>
        <w:ind w:left="160"/>
      </w:pPr>
      <w:r>
        <w:t>$ mimify.py -e raw-message mime-message</w:t>
      </w:r>
    </w:p>
    <w:p>
      <w:pPr>
        <w:pStyle w:val="7"/>
        <w:spacing w:before="4" w:line="463" w:lineRule="auto"/>
        <w:ind w:left="160" w:right="3862"/>
      </w:pPr>
      <w:r>
        <w:t>$ mimify.py -d mime-message raw-message 作为模块使用, 如 Example 6-12 所示.</w:t>
      </w:r>
    </w:p>
    <w:p>
      <w:pPr>
        <w:pStyle w:val="11"/>
        <w:numPr>
          <w:ilvl w:val="3"/>
          <w:numId w:val="77"/>
        </w:numPr>
        <w:tabs>
          <w:tab w:val="left" w:pos="1249"/>
        </w:tabs>
        <w:spacing w:before="0" w:after="0" w:line="460" w:lineRule="auto"/>
        <w:ind w:left="160" w:right="2868" w:firstLine="0"/>
        <w:jc w:val="left"/>
        <w:rPr>
          <w:sz w:val="24"/>
        </w:rPr>
      </w:pPr>
      <w:r>
        <w:rPr>
          <w:b/>
          <w:sz w:val="24"/>
        </w:rPr>
        <w:t>Example</w:t>
      </w:r>
      <w:r>
        <w:rPr>
          <w:b/>
          <w:spacing w:val="-6"/>
          <w:sz w:val="24"/>
        </w:rPr>
        <w:t xml:space="preserve"> </w:t>
      </w:r>
      <w:r>
        <w:rPr>
          <w:b/>
          <w:sz w:val="24"/>
        </w:rPr>
        <w:t>6-12.</w:t>
      </w:r>
      <w:r>
        <w:rPr>
          <w:b/>
          <w:spacing w:val="-3"/>
          <w:sz w:val="24"/>
        </w:rPr>
        <w:t xml:space="preserve"> 使用 </w:t>
      </w:r>
      <w:r>
        <w:rPr>
          <w:b/>
          <w:sz w:val="24"/>
        </w:rPr>
        <w:t>mimify</w:t>
      </w:r>
      <w:r>
        <w:rPr>
          <w:b/>
          <w:spacing w:val="-2"/>
          <w:sz w:val="24"/>
        </w:rPr>
        <w:t xml:space="preserve"> 模块解码信息</w:t>
      </w:r>
      <w:r>
        <w:rPr>
          <w:spacing w:val="-2"/>
          <w:sz w:val="24"/>
        </w:rPr>
        <w:t>File: mimify-example-1.py</w:t>
      </w:r>
    </w:p>
    <w:p>
      <w:pPr>
        <w:pStyle w:val="7"/>
        <w:spacing w:before="33" w:line="242" w:lineRule="auto"/>
        <w:ind w:left="160" w:right="6970"/>
      </w:pPr>
      <w:r>
        <w:t>import mimify import sys</w:t>
      </w:r>
    </w:p>
    <w:p>
      <w:pPr>
        <w:pStyle w:val="7"/>
        <w:spacing w:before="7"/>
      </w:pPr>
    </w:p>
    <w:p>
      <w:pPr>
        <w:pStyle w:val="7"/>
        <w:ind w:left="160"/>
      </w:pPr>
      <w:r>
        <w:t>mimify.unmimify("samples/sample.msg", sys.stdout, 1)</w:t>
      </w:r>
    </w:p>
    <w:p>
      <w:pPr>
        <w:pStyle w:val="7"/>
        <w:spacing w:before="3"/>
        <w:rPr>
          <w:sz w:val="22"/>
        </w:rPr>
      </w:pPr>
    </w:p>
    <w:p>
      <w:pPr>
        <w:pStyle w:val="7"/>
        <w:ind w:left="160"/>
      </w:pPr>
      <w:r>
        <w:t>这里是一个包含两部分的 MIME 信息, 一个是引用的可打印信息, 另个是</w:t>
      </w:r>
    </w:p>
    <w:p>
      <w:pPr>
        <w:pStyle w:val="7"/>
        <w:spacing w:before="4" w:line="244" w:lineRule="auto"/>
        <w:ind w:left="160" w:right="382"/>
      </w:pPr>
      <w:r>
        <w:t>base64 编码信息. unmimify 的第三个参数决定是否自动解码 base64 编码的部分:</w:t>
      </w:r>
    </w:p>
    <w:p>
      <w:pPr>
        <w:pStyle w:val="7"/>
        <w:spacing w:before="8"/>
        <w:rPr>
          <w:sz w:val="21"/>
        </w:rPr>
      </w:pPr>
    </w:p>
    <w:p>
      <w:pPr>
        <w:pStyle w:val="7"/>
        <w:ind w:left="160"/>
      </w:pPr>
      <w:r>
        <w:t>MIME-Version: 1.0</w:t>
      </w:r>
    </w:p>
    <w:p>
      <w:pPr>
        <w:pStyle w:val="7"/>
        <w:spacing w:before="5"/>
        <w:ind w:left="160"/>
      </w:pPr>
      <w:r>
        <w:t>Content-Type: multipart/mixed; boundary='boundary'</w:t>
      </w:r>
    </w:p>
    <w:p>
      <w:pPr>
        <w:pStyle w:val="7"/>
        <w:spacing w:before="8"/>
      </w:pPr>
    </w:p>
    <w:p>
      <w:pPr>
        <w:pStyle w:val="7"/>
        <w:spacing w:before="1" w:line="242" w:lineRule="auto"/>
        <w:ind w:left="160" w:right="3622"/>
        <w:jc w:val="both"/>
      </w:pPr>
      <w:r>
        <w:t>this is a multipart sample file. the two parts both contain ISO Latin 1 text, with different encoding techniques.</w:t>
      </w:r>
    </w:p>
    <w:p>
      <w:pPr>
        <w:pStyle w:val="7"/>
        <w:spacing w:before="8"/>
      </w:pPr>
    </w:p>
    <w:p>
      <w:pPr>
        <w:pStyle w:val="7"/>
        <w:ind w:left="160"/>
      </w:pPr>
      <w:r>
        <w:t>--boundary</w:t>
      </w:r>
    </w:p>
    <w:p>
      <w:pPr>
        <w:pStyle w:val="7"/>
        <w:spacing w:before="5"/>
        <w:ind w:left="160"/>
      </w:pPr>
      <w:r>
        <w:t>Content-Type: text/plain</w:t>
      </w:r>
    </w:p>
    <w:p>
      <w:pPr>
        <w:pStyle w:val="7"/>
        <w:spacing w:before="4" w:line="487" w:lineRule="auto"/>
        <w:ind w:left="160" w:right="3370"/>
      </w:pPr>
      <w:r>
        <w:t>Content-Transfer-Encoding: quoted-printable sillmj=F6lke! blindstyre! medisterkorv!</w:t>
      </w:r>
    </w:p>
    <w:p>
      <w:pPr>
        <w:pStyle w:val="7"/>
        <w:spacing w:line="307" w:lineRule="exact"/>
        <w:ind w:left="160"/>
      </w:pPr>
      <w:r>
        <w:t>--boundary</w:t>
      </w:r>
    </w:p>
    <w:p>
      <w:pPr>
        <w:pStyle w:val="7"/>
        <w:spacing w:before="5"/>
        <w:ind w:left="160"/>
      </w:pPr>
      <w:r>
        <w:t>Content-Type: text/plain</w:t>
      </w:r>
    </w:p>
    <w:p>
      <w:pPr>
        <w:pStyle w:val="7"/>
        <w:spacing w:before="4" w:line="487" w:lineRule="auto"/>
        <w:ind w:left="160" w:right="4210"/>
      </w:pPr>
      <w:r>
        <w:t>Content-Transfer-Encoding: base64 a29tIG5lciBiYXJhLCBvbSBkdSB09nJzIQ==</w:t>
      </w:r>
    </w:p>
    <w:p>
      <w:pPr>
        <w:pStyle w:val="7"/>
        <w:spacing w:line="307" w:lineRule="exact"/>
        <w:ind w:left="160"/>
      </w:pPr>
      <w:r>
        <w:t>--boundary--</w:t>
      </w:r>
    </w:p>
    <w:p>
      <w:pPr>
        <w:pStyle w:val="7"/>
        <w:spacing w:before="3" w:line="590" w:lineRule="atLeast"/>
        <w:ind w:left="160" w:right="4222"/>
      </w:pPr>
      <w:r>
        <w:t>解码结果如下 (可读性相对来说更好些): MIME-Version: 1.0</w:t>
      </w:r>
    </w:p>
    <w:p>
      <w:pPr>
        <w:pStyle w:val="7"/>
        <w:tabs>
          <w:tab w:val="left" w:pos="4239"/>
        </w:tabs>
        <w:spacing w:before="5" w:line="487" w:lineRule="auto"/>
        <w:ind w:left="160" w:right="2422"/>
      </w:pPr>
      <w:r>
        <w:t>Content-Type: multipart/mixed; boundary= 'boundary' this is a multipart sample file.</w:t>
      </w:r>
      <w:r>
        <w:tab/>
      </w:r>
      <w:r>
        <w:t>the two</w:t>
      </w:r>
    </w:p>
    <w:p>
      <w:pPr>
        <w:spacing w:after="0" w:line="487" w:lineRule="auto"/>
        <w:sectPr>
          <w:pgSz w:w="11910" w:h="16840"/>
          <w:pgMar w:top="1400" w:right="1560" w:bottom="280" w:left="1640" w:header="720" w:footer="720" w:gutter="0"/>
        </w:sectPr>
      </w:pPr>
    </w:p>
    <w:p>
      <w:pPr>
        <w:pStyle w:val="7"/>
        <w:spacing w:before="41" w:line="242" w:lineRule="auto"/>
        <w:ind w:left="160" w:right="3610"/>
      </w:pPr>
      <w:r>
        <w:t>parts both contain ISO Latin 1 text, with different encoding techniques.</w:t>
      </w:r>
    </w:p>
    <w:p>
      <w:pPr>
        <w:pStyle w:val="7"/>
        <w:spacing w:before="7"/>
      </w:pPr>
    </w:p>
    <w:p>
      <w:pPr>
        <w:pStyle w:val="7"/>
        <w:ind w:left="160"/>
      </w:pPr>
      <w:r>
        <w:t>--boundary</w:t>
      </w:r>
    </w:p>
    <w:p>
      <w:pPr>
        <w:pStyle w:val="7"/>
        <w:spacing w:before="5"/>
        <w:ind w:left="160"/>
      </w:pPr>
      <w:r>
        <w:t>Content-Type: text/plain</w:t>
      </w:r>
    </w:p>
    <w:p>
      <w:pPr>
        <w:pStyle w:val="7"/>
        <w:spacing w:before="9"/>
      </w:pPr>
    </w:p>
    <w:p>
      <w:pPr>
        <w:pStyle w:val="7"/>
        <w:ind w:left="160"/>
      </w:pPr>
      <w:r>
        <w:t>sillmj?lke! blindstyre! medisterkorv!</w:t>
      </w:r>
    </w:p>
    <w:p>
      <w:pPr>
        <w:pStyle w:val="7"/>
        <w:spacing w:before="9"/>
      </w:pPr>
    </w:p>
    <w:p>
      <w:pPr>
        <w:pStyle w:val="7"/>
        <w:ind w:left="160"/>
      </w:pPr>
      <w:r>
        <w:t>--boundary</w:t>
      </w:r>
    </w:p>
    <w:p>
      <w:pPr>
        <w:pStyle w:val="7"/>
        <w:spacing w:before="4" w:line="487" w:lineRule="auto"/>
        <w:ind w:left="160" w:right="5530"/>
      </w:pPr>
      <w:r>
        <w:t>Content-Type: text/plain kom ner bara, om du t?rs!</w:t>
      </w:r>
    </w:p>
    <w:p>
      <w:pPr>
        <w:pStyle w:val="7"/>
        <w:spacing w:line="276" w:lineRule="exact"/>
        <w:ind w:left="160"/>
      </w:pPr>
      <w:r>
        <w:t>Example 6-13 展示了如何编码信息.</w:t>
      </w:r>
    </w:p>
    <w:p>
      <w:pPr>
        <w:pStyle w:val="7"/>
        <w:spacing w:before="3"/>
        <w:rPr>
          <w:sz w:val="22"/>
        </w:rPr>
      </w:pPr>
    </w:p>
    <w:p>
      <w:pPr>
        <w:pStyle w:val="11"/>
        <w:numPr>
          <w:ilvl w:val="3"/>
          <w:numId w:val="77"/>
        </w:numPr>
        <w:tabs>
          <w:tab w:val="left" w:pos="1249"/>
        </w:tabs>
        <w:spacing w:before="1" w:after="0" w:line="460" w:lineRule="auto"/>
        <w:ind w:left="160" w:right="2868" w:firstLine="0"/>
        <w:jc w:val="left"/>
        <w:rPr>
          <w:sz w:val="24"/>
        </w:rPr>
      </w:pPr>
      <w:r>
        <w:rPr>
          <w:b/>
          <w:sz w:val="24"/>
        </w:rPr>
        <w:t>Example</w:t>
      </w:r>
      <w:r>
        <w:rPr>
          <w:b/>
          <w:spacing w:val="-6"/>
          <w:sz w:val="24"/>
        </w:rPr>
        <w:t xml:space="preserve"> </w:t>
      </w:r>
      <w:r>
        <w:rPr>
          <w:b/>
          <w:sz w:val="24"/>
        </w:rPr>
        <w:t>6-13.</w:t>
      </w:r>
      <w:r>
        <w:rPr>
          <w:b/>
          <w:spacing w:val="-3"/>
          <w:sz w:val="24"/>
        </w:rPr>
        <w:t xml:space="preserve"> 使用 </w:t>
      </w:r>
      <w:r>
        <w:rPr>
          <w:b/>
          <w:sz w:val="24"/>
        </w:rPr>
        <w:t>mimify</w:t>
      </w:r>
      <w:r>
        <w:rPr>
          <w:b/>
          <w:spacing w:val="-2"/>
          <w:sz w:val="24"/>
        </w:rPr>
        <w:t xml:space="preserve"> 模块编码信息</w:t>
      </w:r>
      <w:r>
        <w:rPr>
          <w:spacing w:val="-2"/>
          <w:sz w:val="24"/>
        </w:rPr>
        <w:t>File: mimify-example-2.py</w:t>
      </w:r>
    </w:p>
    <w:p>
      <w:pPr>
        <w:pStyle w:val="7"/>
        <w:spacing w:before="33"/>
        <w:ind w:left="160"/>
      </w:pPr>
      <w:r>
        <w:t>import mimify</w:t>
      </w:r>
    </w:p>
    <w:p>
      <w:pPr>
        <w:pStyle w:val="7"/>
        <w:spacing w:before="5"/>
        <w:ind w:left="160"/>
      </w:pPr>
      <w:r>
        <w:t>import StringIO, sys</w:t>
      </w:r>
    </w:p>
    <w:p>
      <w:pPr>
        <w:pStyle w:val="7"/>
        <w:spacing w:before="9"/>
      </w:pPr>
    </w:p>
    <w:p>
      <w:pPr>
        <w:pStyle w:val="7"/>
        <w:ind w:left="160"/>
      </w:pPr>
      <w:r>
        <w:t>#</w:t>
      </w:r>
    </w:p>
    <w:p>
      <w:pPr>
        <w:pStyle w:val="7"/>
        <w:spacing w:before="4" w:line="487" w:lineRule="auto"/>
        <w:ind w:left="160" w:right="4090"/>
      </w:pPr>
      <w:r>
        <w:t># decode message into a string buffer file = StringIO.StringIO()</w:t>
      </w:r>
    </w:p>
    <w:p>
      <w:pPr>
        <w:pStyle w:val="7"/>
        <w:spacing w:line="307" w:lineRule="exact"/>
        <w:ind w:left="160"/>
      </w:pPr>
      <w:r>
        <w:t>mimify.unmimify("samples/sample.msg", file, 1)</w:t>
      </w:r>
    </w:p>
    <w:p>
      <w:pPr>
        <w:pStyle w:val="7"/>
        <w:spacing w:before="9"/>
      </w:pPr>
    </w:p>
    <w:p>
      <w:pPr>
        <w:pStyle w:val="7"/>
        <w:ind w:left="160"/>
      </w:pPr>
      <w:r>
        <w:t>#</w:t>
      </w:r>
    </w:p>
    <w:p>
      <w:pPr>
        <w:pStyle w:val="7"/>
        <w:spacing w:before="5" w:line="487" w:lineRule="auto"/>
        <w:ind w:left="160" w:right="3850"/>
      </w:pPr>
      <w:r>
        <mc:AlternateContent>
          <mc:Choice Requires="wps">
            <w:drawing>
              <wp:anchor distT="0" distB="0" distL="114300" distR="114300" simplePos="0" relativeHeight="502956032" behindDoc="1" locked="0" layoutInCell="1" allowOverlap="1">
                <wp:simplePos x="0" y="0"/>
                <wp:positionH relativeFrom="page">
                  <wp:posOffset>1143000</wp:posOffset>
                </wp:positionH>
                <wp:positionV relativeFrom="paragraph">
                  <wp:posOffset>1091565</wp:posOffset>
                </wp:positionV>
                <wp:extent cx="5274310" cy="0"/>
                <wp:effectExtent l="0" t="0" r="0" b="0"/>
                <wp:wrapNone/>
                <wp:docPr id="172" name="直线 9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5" o:spid="_x0000_s1026" o:spt="20" style="position:absolute;left:0pt;margin-left:90pt;margin-top:85.95pt;height:0pt;width:415.3pt;mso-position-horizontal-relative:page;z-index:-360448;mso-width-relative:page;mso-height-relative:page;" filled="f" stroked="t" coordsize="21600,21600" o:gfxdata="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861CtcAAAAMAQAADwAAAAAAAAABACAAAAAi&#10;AAAAZHJzL2Rvd25yZXYueG1sUEsBAhQAFAAAAAgAh07iQLJq4qLSAQAAkAMAAA4AAAAAAAAAAQAg&#10;AAAAJgEAAGRycy9lMm9Eb2MueG1sUEsFBgAAAAAGAAYAWQEAAGoFAAAAAA==&#10;">
                <v:fill on="f" focussize="0,0"/>
                <v:stroke weight="0.78pt" color="#808080" joinstyle="round"/>
                <v:imagedata o:title=""/>
                <o:lock v:ext="edit" aspectratio="f"/>
              </v:line>
            </w:pict>
          </mc:Fallback>
        </mc:AlternateContent>
      </w:r>
      <w:r>
        <w:t xml:space="preserve"># encode message from string </w:t>
      </w:r>
      <w:r>
        <w:rPr>
          <w:spacing w:val="-3"/>
        </w:rPr>
        <w:t xml:space="preserve">buffer </w:t>
      </w:r>
      <w:r>
        <w:t>file.seek(0) # rewind mimify.mimify(file, sys.stdout)</w:t>
      </w:r>
    </w:p>
    <w:p>
      <w:pPr>
        <w:pStyle w:val="7"/>
        <w:spacing w:before="3"/>
      </w:pPr>
    </w:p>
    <w:p>
      <w:pPr>
        <w:pStyle w:val="3"/>
        <w:spacing w:before="50"/>
      </w:pPr>
      <w:r>
        <w:t>6.10</w:t>
      </w:r>
      <w:r>
        <w:rPr>
          <w:spacing w:val="-2"/>
        </w:rPr>
        <w:t xml:space="preserve">. </w:t>
      </w:r>
      <w:r>
        <w:t>multifile</w:t>
      </w:r>
      <w:r>
        <w:rPr>
          <w:spacing w:val="-2"/>
        </w:rPr>
        <w:t xml:space="preserve"> 模块</w:t>
      </w:r>
    </w:p>
    <w:p>
      <w:pPr>
        <w:pStyle w:val="7"/>
        <w:spacing w:before="3"/>
        <w:rPr>
          <w:b/>
          <w:sz w:val="28"/>
        </w:rPr>
      </w:pPr>
    </w:p>
    <w:p>
      <w:pPr>
        <w:pStyle w:val="7"/>
        <w:spacing w:line="244" w:lineRule="auto"/>
        <w:ind w:left="160" w:right="382"/>
      </w:pPr>
      <w:r>
        <w:t>multifile 模块允许你将一个多部分的 MIME 信息的每部分作为单独的文件处理. 如 Example 6-14 所示.</w:t>
      </w:r>
    </w:p>
    <w:p>
      <w:pPr>
        <w:pStyle w:val="7"/>
        <w:spacing w:before="8"/>
        <w:rPr>
          <w:sz w:val="21"/>
        </w:rPr>
      </w:pPr>
    </w:p>
    <w:p>
      <w:pPr>
        <w:pStyle w:val="6"/>
        <w:spacing w:before="0"/>
      </w:pPr>
      <w:r>
        <w:t>6.10.0.1. Example 6-14. 使用 multifile 模块</w:t>
      </w:r>
    </w:p>
    <w:p>
      <w:pPr>
        <w:spacing w:after="0"/>
        <w:sectPr>
          <w:pgSz w:w="11910" w:h="16840"/>
          <w:pgMar w:top="1400" w:right="1560" w:bottom="280" w:left="1640" w:header="720" w:footer="720" w:gutter="0"/>
        </w:sectPr>
      </w:pPr>
    </w:p>
    <w:p>
      <w:pPr>
        <w:pStyle w:val="7"/>
        <w:spacing w:before="41"/>
        <w:ind w:left="160"/>
      </w:pPr>
      <w:r>
        <w:t>File: multifile-example-1.py</w:t>
      </w:r>
    </w:p>
    <w:p>
      <w:pPr>
        <w:pStyle w:val="7"/>
        <w:spacing w:before="9"/>
      </w:pPr>
    </w:p>
    <w:p>
      <w:pPr>
        <w:pStyle w:val="7"/>
        <w:spacing w:line="242" w:lineRule="auto"/>
        <w:ind w:left="160" w:right="6370"/>
      </w:pPr>
      <w:r>
        <w:t>import multifile import cgi, rfc822</w:t>
      </w:r>
    </w:p>
    <w:p>
      <w:pPr>
        <w:pStyle w:val="7"/>
        <w:spacing w:before="7"/>
      </w:pPr>
    </w:p>
    <w:p>
      <w:pPr>
        <w:pStyle w:val="7"/>
        <w:spacing w:line="487" w:lineRule="auto"/>
        <w:ind w:left="160" w:right="4330"/>
      </w:pPr>
      <w:r>
        <w:t>infile = open("samples/sample.msg") message = rfc822.Message(infile)</w:t>
      </w:r>
    </w:p>
    <w:p>
      <w:pPr>
        <w:pStyle w:val="7"/>
        <w:spacing w:line="307" w:lineRule="exact"/>
        <w:ind w:left="160"/>
      </w:pPr>
      <w:r>
        <w:t># print parsed header</w:t>
      </w:r>
    </w:p>
    <w:p>
      <w:pPr>
        <w:pStyle w:val="7"/>
        <w:spacing w:before="5" w:line="242" w:lineRule="auto"/>
        <w:ind w:left="640" w:right="5170" w:hanging="480"/>
      </w:pPr>
      <w:r>
        <w:t>for k, v in message.items(): print k, "=", v</w:t>
      </w:r>
    </w:p>
    <w:p>
      <w:pPr>
        <w:pStyle w:val="7"/>
        <w:spacing w:before="7"/>
      </w:pPr>
    </w:p>
    <w:p>
      <w:pPr>
        <w:pStyle w:val="7"/>
        <w:spacing w:line="242" w:lineRule="auto"/>
        <w:ind w:left="160" w:right="1810"/>
      </w:pPr>
      <w:r>
        <w:t># use cgi support function to parse content-type header type, params = cgi.parse_header(message["content-type"])</w:t>
      </w:r>
    </w:p>
    <w:p>
      <w:pPr>
        <w:pStyle w:val="7"/>
        <w:spacing w:before="56" w:line="624" w:lineRule="exact"/>
        <w:ind w:left="640" w:right="5050" w:hanging="480"/>
      </w:pPr>
      <w:r>
        <w:t>if type[:10] == "multipart/": # multipart message</w:t>
      </w:r>
    </w:p>
    <w:p>
      <w:pPr>
        <w:pStyle w:val="7"/>
        <w:spacing w:line="255" w:lineRule="exact"/>
        <w:ind w:left="640"/>
      </w:pPr>
      <w:r>
        <w:t>boundary = params["boundary"]</w:t>
      </w:r>
    </w:p>
    <w:p>
      <w:pPr>
        <w:pStyle w:val="7"/>
        <w:spacing w:before="9"/>
      </w:pPr>
    </w:p>
    <w:p>
      <w:pPr>
        <w:pStyle w:val="7"/>
        <w:spacing w:line="487" w:lineRule="auto"/>
        <w:ind w:left="640" w:right="3970"/>
      </w:pPr>
      <w:r>
        <w:t>file = multifile.MultiFile(infile) file.push(boundary)</w:t>
      </w:r>
    </w:p>
    <w:p>
      <w:pPr>
        <w:pStyle w:val="7"/>
        <w:spacing w:line="307" w:lineRule="exact"/>
        <w:ind w:left="640"/>
      </w:pPr>
      <w:r>
        <w:t>while file.next():</w:t>
      </w:r>
    </w:p>
    <w:p>
      <w:pPr>
        <w:pStyle w:val="7"/>
        <w:spacing w:before="4" w:line="620" w:lineRule="atLeast"/>
        <w:ind w:left="1120" w:right="3610"/>
      </w:pPr>
      <w:r>
        <w:t>submessage = rfc822.Message(file) # print submessage</w:t>
      </w:r>
    </w:p>
    <w:p>
      <w:pPr>
        <w:pStyle w:val="7"/>
        <w:spacing w:before="8"/>
        <w:ind w:left="1120"/>
      </w:pPr>
      <w:r>
        <w:t>print "-" * 68</w:t>
      </w:r>
    </w:p>
    <w:p>
      <w:pPr>
        <w:pStyle w:val="7"/>
        <w:spacing w:before="5" w:line="242" w:lineRule="auto"/>
        <w:ind w:left="1600" w:right="3850" w:hanging="480"/>
      </w:pPr>
      <w:r>
        <w:t>for k, v in submessage.items(): print k, "=", v</w:t>
      </w:r>
    </w:p>
    <w:p>
      <w:pPr>
        <w:pStyle w:val="7"/>
        <w:spacing w:before="3"/>
        <w:ind w:left="1120"/>
      </w:pPr>
      <w:r>
        <w:t>print</w:t>
      </w:r>
    </w:p>
    <w:p>
      <w:pPr>
        <w:pStyle w:val="7"/>
        <w:spacing w:before="4" w:line="487" w:lineRule="auto"/>
        <w:ind w:left="640" w:right="5530" w:firstLine="480"/>
      </w:pPr>
      <w:r>
        <w:t>print file.read() file.pop()</w:t>
      </w:r>
    </w:p>
    <w:p>
      <w:pPr>
        <w:pStyle w:val="7"/>
        <w:spacing w:line="307" w:lineRule="exact"/>
        <w:ind w:left="160"/>
      </w:pPr>
      <w:r>
        <w:t>else:</w:t>
      </w:r>
    </w:p>
    <w:p>
      <w:pPr>
        <w:pStyle w:val="7"/>
        <w:spacing w:before="9"/>
      </w:pPr>
    </w:p>
    <w:p>
      <w:pPr>
        <w:pStyle w:val="7"/>
        <w:spacing w:line="242" w:lineRule="auto"/>
        <w:ind w:left="640" w:right="5770"/>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494030</wp:posOffset>
                </wp:positionV>
                <wp:extent cx="5274310" cy="0"/>
                <wp:effectExtent l="0" t="24130" r="2540" b="33020"/>
                <wp:wrapTopAndBottom/>
                <wp:docPr id="69" name="直线 96"/>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96" o:spid="_x0000_s1026" o:spt="20" style="position:absolute;left:0pt;margin-left:90pt;margin-top:38.9pt;height:0pt;width:415.3pt;mso-position-horizontal-relative:page;mso-wrap-distance-bottom:0pt;mso-wrap-distance-top:0pt;z-index:2048;mso-width-relative:page;mso-height-relative:page;" filled="f" stroked="t" coordsize="21600,21600" o:gfxdata="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duYIs1wAAAAoBAAAPAAAAAAAAAAEAIAAAACIA&#10;AABkcnMvZG93bnJldi54bWxQSwECFAAUAAAACACHTuJAoJObfdEBAACQAwAADgAAAAAAAAABACAA&#10;AAAmAQAAZHJzL2Uyb0RvYy54bWxQSwUGAAAAAAYABgBZAQAAaQUAAAAA&#10;">
                <v:fill on="f" focussize="0,0"/>
                <v:stroke weight="3.78pt" color="#808080" joinstyle="round"/>
                <v:imagedata o:title=""/>
                <o:lock v:ext="edit" aspectratio="f"/>
                <w10:wrap type="topAndBottom"/>
              </v:line>
            </w:pict>
          </mc:Fallback>
        </mc:AlternateContent>
      </w:r>
      <w:r>
        <w:t># plain message print infile.read()</w:t>
      </w:r>
    </w:p>
    <w:p>
      <w:pPr>
        <w:spacing w:after="0" w:line="242" w:lineRule="auto"/>
        <w:sectPr>
          <w:pgSz w:w="11910" w:h="16840"/>
          <w:pgMar w:top="1400" w:right="1560" w:bottom="280" w:left="1640" w:header="720" w:footer="720" w:gutter="0"/>
        </w:sectPr>
      </w:pPr>
    </w:p>
    <w:p>
      <w:pPr>
        <w:pStyle w:val="2"/>
        <w:numPr>
          <w:ilvl w:val="0"/>
          <w:numId w:val="5"/>
        </w:numPr>
        <w:tabs>
          <w:tab w:val="left" w:pos="885"/>
        </w:tabs>
        <w:spacing w:before="4" w:after="0" w:line="240" w:lineRule="auto"/>
        <w:ind w:left="884" w:right="0" w:hanging="724"/>
        <w:jc w:val="left"/>
      </w:pPr>
      <w:r>
        <w:t>网络协议</w:t>
      </w:r>
    </w:p>
    <w:p>
      <w:pPr>
        <w:pStyle w:val="7"/>
        <w:spacing w:before="285" w:line="242" w:lineRule="auto"/>
        <w:ind w:left="160" w:right="235"/>
        <w:jc w:val="both"/>
      </w:pPr>
      <w:r>
        <w:t>"Increasingly,</w:t>
      </w:r>
      <w:r>
        <w:rPr>
          <w:spacing w:val="-50"/>
        </w:rPr>
        <w:t xml:space="preserve"> </w:t>
      </w:r>
      <w:r>
        <w:t>people</w:t>
      </w:r>
      <w:r>
        <w:rPr>
          <w:spacing w:val="-50"/>
        </w:rPr>
        <w:t xml:space="preserve"> </w:t>
      </w:r>
      <w:r>
        <w:t>seem</w:t>
      </w:r>
      <w:r>
        <w:rPr>
          <w:spacing w:val="-50"/>
        </w:rPr>
        <w:t xml:space="preserve"> </w:t>
      </w:r>
      <w:r>
        <w:t>to</w:t>
      </w:r>
      <w:r>
        <w:rPr>
          <w:spacing w:val="-50"/>
        </w:rPr>
        <w:t xml:space="preserve"> </w:t>
      </w:r>
      <w:r>
        <w:t>misinterpret</w:t>
      </w:r>
      <w:r>
        <w:rPr>
          <w:spacing w:val="-50"/>
        </w:rPr>
        <w:t xml:space="preserve"> </w:t>
      </w:r>
      <w:r>
        <w:t>complexity</w:t>
      </w:r>
      <w:r>
        <w:rPr>
          <w:spacing w:val="-50"/>
        </w:rPr>
        <w:t xml:space="preserve"> </w:t>
      </w:r>
      <w:r>
        <w:t>as</w:t>
      </w:r>
      <w:r>
        <w:rPr>
          <w:spacing w:val="-50"/>
        </w:rPr>
        <w:t xml:space="preserve"> </w:t>
      </w:r>
      <w:r>
        <w:t>sophistication, which</w:t>
      </w:r>
      <w:r>
        <w:rPr>
          <w:spacing w:val="-11"/>
        </w:rPr>
        <w:t xml:space="preserve"> </w:t>
      </w:r>
      <w:r>
        <w:t>is</w:t>
      </w:r>
      <w:r>
        <w:rPr>
          <w:spacing w:val="-10"/>
        </w:rPr>
        <w:t xml:space="preserve"> </w:t>
      </w:r>
      <w:r>
        <w:t>baffling</w:t>
      </w:r>
      <w:r>
        <w:rPr>
          <w:spacing w:val="-11"/>
        </w:rPr>
        <w:t xml:space="preserve"> </w:t>
      </w:r>
      <w:r>
        <w:t>-</w:t>
      </w:r>
      <w:r>
        <w:rPr>
          <w:spacing w:val="-9"/>
        </w:rPr>
        <w:t xml:space="preserve"> </w:t>
      </w:r>
      <w:r>
        <w:t>the</w:t>
      </w:r>
      <w:r>
        <w:rPr>
          <w:spacing w:val="-11"/>
        </w:rPr>
        <w:t xml:space="preserve"> </w:t>
      </w:r>
      <w:r>
        <w:t>incomprehensible</w:t>
      </w:r>
      <w:r>
        <w:rPr>
          <w:spacing w:val="-10"/>
        </w:rPr>
        <w:t xml:space="preserve"> </w:t>
      </w:r>
      <w:r>
        <w:t>should</w:t>
      </w:r>
      <w:r>
        <w:rPr>
          <w:spacing w:val="-10"/>
        </w:rPr>
        <w:t xml:space="preserve"> </w:t>
      </w:r>
      <w:r>
        <w:t>cause</w:t>
      </w:r>
      <w:r>
        <w:rPr>
          <w:spacing w:val="-11"/>
        </w:rPr>
        <w:t xml:space="preserve"> </w:t>
      </w:r>
      <w:r>
        <w:t>suspicion</w:t>
      </w:r>
      <w:r>
        <w:rPr>
          <w:spacing w:val="-10"/>
        </w:rPr>
        <w:t xml:space="preserve"> </w:t>
      </w:r>
      <w:r>
        <w:rPr>
          <w:spacing w:val="-3"/>
        </w:rPr>
        <w:t xml:space="preserve">rather </w:t>
      </w:r>
      <w:r>
        <w:t>than</w:t>
      </w:r>
      <w:r>
        <w:rPr>
          <w:spacing w:val="-34"/>
        </w:rPr>
        <w:t xml:space="preserve"> </w:t>
      </w:r>
      <w:r>
        <w:t>admiration.</w:t>
      </w:r>
      <w:r>
        <w:rPr>
          <w:spacing w:val="-34"/>
        </w:rPr>
        <w:t xml:space="preserve"> </w:t>
      </w:r>
      <w:r>
        <w:t>Possibly</w:t>
      </w:r>
      <w:r>
        <w:rPr>
          <w:spacing w:val="-34"/>
        </w:rPr>
        <w:t xml:space="preserve"> </w:t>
      </w:r>
      <w:r>
        <w:t>this</w:t>
      </w:r>
      <w:r>
        <w:rPr>
          <w:spacing w:val="-34"/>
        </w:rPr>
        <w:t xml:space="preserve"> </w:t>
      </w:r>
      <w:r>
        <w:t>trend</w:t>
      </w:r>
      <w:r>
        <w:rPr>
          <w:spacing w:val="-34"/>
        </w:rPr>
        <w:t xml:space="preserve"> </w:t>
      </w:r>
      <w:r>
        <w:t>results</w:t>
      </w:r>
      <w:r>
        <w:rPr>
          <w:spacing w:val="-34"/>
        </w:rPr>
        <w:t xml:space="preserve"> </w:t>
      </w:r>
      <w:r>
        <w:t>from</w:t>
      </w:r>
      <w:r>
        <w:rPr>
          <w:spacing w:val="-34"/>
        </w:rPr>
        <w:t xml:space="preserve"> </w:t>
      </w:r>
      <w:r>
        <w:t>a</w:t>
      </w:r>
      <w:r>
        <w:rPr>
          <w:spacing w:val="-33"/>
        </w:rPr>
        <w:t xml:space="preserve"> </w:t>
      </w:r>
      <w:r>
        <w:t>mistaken</w:t>
      </w:r>
      <w:r>
        <w:rPr>
          <w:spacing w:val="-34"/>
        </w:rPr>
        <w:t xml:space="preserve"> </w:t>
      </w:r>
      <w:r>
        <w:t>belief</w:t>
      </w:r>
      <w:r>
        <w:rPr>
          <w:spacing w:val="-34"/>
        </w:rPr>
        <w:t xml:space="preserve"> </w:t>
      </w:r>
      <w:r>
        <w:rPr>
          <w:spacing w:val="-3"/>
        </w:rPr>
        <w:t xml:space="preserve">that </w:t>
      </w:r>
      <w:r>
        <w:t>using</w:t>
      </w:r>
      <w:r>
        <w:rPr>
          <w:spacing w:val="-39"/>
        </w:rPr>
        <w:t xml:space="preserve"> </w:t>
      </w:r>
      <w:r>
        <w:t>a</w:t>
      </w:r>
      <w:r>
        <w:rPr>
          <w:spacing w:val="-39"/>
        </w:rPr>
        <w:t xml:space="preserve"> </w:t>
      </w:r>
      <w:r>
        <w:t>somewhat</w:t>
      </w:r>
      <w:r>
        <w:rPr>
          <w:spacing w:val="-39"/>
        </w:rPr>
        <w:t xml:space="preserve"> </w:t>
      </w:r>
      <w:r>
        <w:t>mysterious</w:t>
      </w:r>
      <w:r>
        <w:rPr>
          <w:spacing w:val="-39"/>
        </w:rPr>
        <w:t xml:space="preserve"> </w:t>
      </w:r>
      <w:r>
        <w:t>device</w:t>
      </w:r>
      <w:r>
        <w:rPr>
          <w:spacing w:val="-39"/>
        </w:rPr>
        <w:t xml:space="preserve"> </w:t>
      </w:r>
      <w:r>
        <w:t>confers</w:t>
      </w:r>
      <w:r>
        <w:rPr>
          <w:spacing w:val="-39"/>
        </w:rPr>
        <w:t xml:space="preserve"> </w:t>
      </w:r>
      <w:r>
        <w:t>an</w:t>
      </w:r>
      <w:r>
        <w:rPr>
          <w:spacing w:val="-39"/>
        </w:rPr>
        <w:t xml:space="preserve"> </w:t>
      </w:r>
      <w:r>
        <w:t>aura</w:t>
      </w:r>
      <w:r>
        <w:rPr>
          <w:spacing w:val="-38"/>
        </w:rPr>
        <w:t xml:space="preserve"> </w:t>
      </w:r>
      <w:r>
        <w:t>of</w:t>
      </w:r>
      <w:r>
        <w:rPr>
          <w:spacing w:val="-39"/>
        </w:rPr>
        <w:t xml:space="preserve"> </w:t>
      </w:r>
      <w:r>
        <w:t>power</w:t>
      </w:r>
      <w:r>
        <w:rPr>
          <w:spacing w:val="-39"/>
        </w:rPr>
        <w:t xml:space="preserve"> </w:t>
      </w:r>
      <w:r>
        <w:t>on</w:t>
      </w:r>
      <w:r>
        <w:rPr>
          <w:spacing w:val="-39"/>
        </w:rPr>
        <w:t xml:space="preserve"> </w:t>
      </w:r>
      <w:r>
        <w:t>the</w:t>
      </w:r>
      <w:r>
        <w:rPr>
          <w:spacing w:val="-39"/>
        </w:rPr>
        <w:t xml:space="preserve"> </w:t>
      </w:r>
      <w:r>
        <w:t>user."</w:t>
      </w:r>
    </w:p>
    <w:p>
      <w:pPr>
        <w:pStyle w:val="11"/>
        <w:numPr>
          <w:ilvl w:val="0"/>
          <w:numId w:val="27"/>
        </w:numPr>
        <w:tabs>
          <w:tab w:val="left" w:pos="400"/>
        </w:tabs>
        <w:spacing w:before="6" w:after="0" w:line="240" w:lineRule="auto"/>
        <w:ind w:left="400" w:right="0" w:hanging="240"/>
        <w:jc w:val="both"/>
        <w:rPr>
          <w:sz w:val="24"/>
        </w:rPr>
      </w:pPr>
      <w:r>
        <w:rPr>
          <w:sz w:val="24"/>
        </w:rPr>
        <w:t>Niklaus Wirth</w:t>
      </w:r>
    </w:p>
    <w:p>
      <w:pPr>
        <w:pStyle w:val="7"/>
        <w:spacing w:before="9"/>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70" name="直线 9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7"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BOo3u30AEAAI8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t>概览</w:t>
      </w:r>
    </w:p>
    <w:p>
      <w:pPr>
        <w:pStyle w:val="7"/>
        <w:spacing w:before="3"/>
        <w:rPr>
          <w:b/>
          <w:sz w:val="28"/>
        </w:rPr>
      </w:pPr>
    </w:p>
    <w:p>
      <w:pPr>
        <w:pStyle w:val="7"/>
        <w:spacing w:before="1" w:line="244" w:lineRule="auto"/>
        <w:ind w:left="160" w:right="382"/>
        <w:jc w:val="both"/>
      </w:pPr>
      <w:r>
        <w:t>本章描述了 Python 的 socket 协议支持以及其他建立在 socket 模块上的网络模块. 这些包含了对大多流行 Internet 协议客户端的支持, 以及一些可用来实现 Internet 服务器的框架.</w:t>
      </w:r>
    </w:p>
    <w:p>
      <w:pPr>
        <w:pStyle w:val="7"/>
        <w:spacing w:before="5"/>
        <w:rPr>
          <w:sz w:val="21"/>
        </w:rPr>
      </w:pPr>
    </w:p>
    <w:p>
      <w:pPr>
        <w:pStyle w:val="7"/>
        <w:spacing w:line="244" w:lineRule="auto"/>
        <w:ind w:left="160" w:right="262"/>
      </w:pPr>
      <w:r>
        <w:t>对于那些本章中的底层的例子, 我将使用两个协议作为样例: Internet Time Protocol ( Internet 时间协议 ) 以及 Hypertext Transfer Protocol (超文本传输协议, HTTP 协议).</w:t>
      </w:r>
    </w:p>
    <w:p>
      <w:pPr>
        <w:pStyle w:val="7"/>
        <w:spacing w:before="4"/>
        <w:rPr>
          <w:sz w:val="32"/>
        </w:rPr>
      </w:pPr>
    </w:p>
    <w:p>
      <w:pPr>
        <w:pStyle w:val="4"/>
        <w:numPr>
          <w:ilvl w:val="2"/>
          <w:numId w:val="5"/>
        </w:numPr>
        <w:tabs>
          <w:tab w:val="left" w:pos="1112"/>
        </w:tabs>
        <w:spacing w:before="0" w:after="0" w:line="240" w:lineRule="auto"/>
        <w:ind w:left="1112" w:right="0" w:hanging="952"/>
        <w:jc w:val="left"/>
      </w:pPr>
      <w:r>
        <w:t>Internet</w:t>
      </w:r>
      <w:r>
        <w:rPr>
          <w:spacing w:val="-1"/>
        </w:rPr>
        <w:t xml:space="preserve"> 时间协议</w:t>
      </w:r>
    </w:p>
    <w:p>
      <w:pPr>
        <w:pStyle w:val="7"/>
        <w:spacing w:before="10"/>
        <w:rPr>
          <w:b/>
          <w:sz w:val="32"/>
        </w:rPr>
      </w:pPr>
    </w:p>
    <w:p>
      <w:pPr>
        <w:pStyle w:val="7"/>
        <w:spacing w:line="244" w:lineRule="auto"/>
        <w:ind w:left="160" w:right="176"/>
      </w:pPr>
      <w:r>
        <w:t>Internet</w:t>
      </w:r>
      <w:r>
        <w:rPr>
          <w:spacing w:val="-3"/>
        </w:rPr>
        <w:t xml:space="preserve"> 时间协议 ( </w:t>
      </w:r>
      <w:r>
        <w:t>RFC 868, Postel 和 Harrenstien, 1983)</w:t>
      </w:r>
      <w:r>
        <w:rPr>
          <w:spacing w:val="-3"/>
        </w:rPr>
        <w:t xml:space="preserve"> 可以让一个网</w:t>
      </w:r>
      <w:r>
        <w:t>络客户端获得一个服务器的当前时间.</w:t>
      </w:r>
    </w:p>
    <w:p>
      <w:pPr>
        <w:pStyle w:val="7"/>
        <w:spacing w:before="7"/>
        <w:rPr>
          <w:sz w:val="21"/>
        </w:rPr>
      </w:pPr>
    </w:p>
    <w:p>
      <w:pPr>
        <w:pStyle w:val="7"/>
        <w:spacing w:line="244" w:lineRule="auto"/>
        <w:ind w:left="160" w:right="382"/>
      </w:pPr>
      <w:r>
        <w:t>因为这个协议是轻量级的, 许多 Unix 系统(但不是所有)都提供了这个服务. 它可能是最简单的网络协议了. 服务器等待连接请求并在连接后返回当前时间( 4 字节整数, 自从 1900 年 1 月 1 日到当前的秒数).</w:t>
      </w:r>
    </w:p>
    <w:p>
      <w:pPr>
        <w:pStyle w:val="7"/>
        <w:spacing w:before="8"/>
        <w:rPr>
          <w:sz w:val="21"/>
        </w:rPr>
      </w:pPr>
    </w:p>
    <w:p>
      <w:pPr>
        <w:pStyle w:val="7"/>
        <w:ind w:left="160"/>
      </w:pPr>
      <w:r>
        <w:t>协议很简单, 这里我们提供规格书给大家:</w:t>
      </w:r>
    </w:p>
    <w:p>
      <w:pPr>
        <w:pStyle w:val="7"/>
        <w:spacing w:before="1"/>
        <w:rPr>
          <w:sz w:val="22"/>
        </w:rPr>
      </w:pPr>
    </w:p>
    <w:p>
      <w:pPr>
        <w:pStyle w:val="7"/>
        <w:ind w:left="160"/>
      </w:pPr>
      <w:r>
        <w:t>File: rfc868.txt</w:t>
      </w:r>
    </w:p>
    <w:p>
      <w:pPr>
        <w:pStyle w:val="7"/>
        <w:spacing w:before="9"/>
      </w:pPr>
    </w:p>
    <w:p>
      <w:pPr>
        <w:pStyle w:val="7"/>
        <w:tabs>
          <w:tab w:val="left" w:pos="6999"/>
        </w:tabs>
        <w:ind w:left="160"/>
      </w:pPr>
      <w:r>
        <w:t>Network Working Group</w:t>
      </w:r>
      <w:r>
        <w:tab/>
      </w:r>
      <w:r>
        <w:t>J. Postel -</w:t>
      </w:r>
    </w:p>
    <w:p>
      <w:pPr>
        <w:pStyle w:val="7"/>
        <w:spacing w:before="4"/>
        <w:ind w:left="160"/>
      </w:pPr>
      <w:r>
        <w:t>ISI</w:t>
      </w:r>
    </w:p>
    <w:p>
      <w:pPr>
        <w:pStyle w:val="7"/>
        <w:tabs>
          <w:tab w:val="left" w:pos="6234"/>
        </w:tabs>
        <w:spacing w:before="5" w:line="242" w:lineRule="auto"/>
        <w:ind w:left="7840" w:right="236" w:hanging="7680"/>
      </w:pPr>
      <w:r>
        <w:t>Request</w:t>
      </w:r>
      <w:r>
        <w:rPr>
          <w:spacing w:val="-56"/>
        </w:rPr>
        <w:t xml:space="preserve"> </w:t>
      </w:r>
      <w:r>
        <w:t>for</w:t>
      </w:r>
      <w:r>
        <w:rPr>
          <w:spacing w:val="-56"/>
        </w:rPr>
        <w:t xml:space="preserve"> </w:t>
      </w:r>
      <w:r>
        <w:t>Comments:</w:t>
      </w:r>
      <w:r>
        <w:rPr>
          <w:spacing w:val="-56"/>
        </w:rPr>
        <w:t xml:space="preserve"> </w:t>
      </w:r>
      <w:r>
        <w:t>868</w:t>
      </w:r>
      <w:r>
        <w:tab/>
      </w:r>
      <w:r>
        <w:t>K.</w:t>
      </w:r>
      <w:r>
        <w:rPr>
          <w:spacing w:val="-56"/>
        </w:rPr>
        <w:t xml:space="preserve"> </w:t>
      </w:r>
      <w:r>
        <w:t>Harrenstien</w:t>
      </w:r>
      <w:r>
        <w:rPr>
          <w:spacing w:val="-56"/>
        </w:rPr>
        <w:t xml:space="preserve"> </w:t>
      </w:r>
      <w:r>
        <w:t>-</w:t>
      </w:r>
      <w:r>
        <w:rPr>
          <w:spacing w:val="-56"/>
        </w:rPr>
        <w:t xml:space="preserve"> </w:t>
      </w:r>
      <w:r>
        <w:rPr>
          <w:spacing w:val="-6"/>
        </w:rPr>
        <w:t xml:space="preserve">SRI </w:t>
      </w:r>
      <w:r>
        <w:t>May</w:t>
      </w:r>
    </w:p>
    <w:p>
      <w:pPr>
        <w:pStyle w:val="7"/>
        <w:spacing w:before="3"/>
        <w:ind w:left="160"/>
      </w:pPr>
      <w:r>
        <w:t>1983</w:t>
      </w:r>
    </w:p>
    <w:p>
      <w:pPr>
        <w:pStyle w:val="7"/>
        <w:spacing w:before="6"/>
        <w:rPr>
          <w:sz w:val="19"/>
        </w:rPr>
      </w:pPr>
    </w:p>
    <w:p>
      <w:pPr>
        <w:pStyle w:val="7"/>
        <w:spacing w:before="67"/>
        <w:ind w:left="3640"/>
      </w:pPr>
      <w:r>
        <w:t>Time Protocol</w:t>
      </w:r>
    </w:p>
    <w:p>
      <w:pPr>
        <w:pStyle w:val="7"/>
        <w:spacing w:before="9"/>
      </w:pPr>
    </w:p>
    <w:p>
      <w:pPr>
        <w:pStyle w:val="7"/>
        <w:tabs>
          <w:tab w:val="left" w:pos="7537"/>
        </w:tabs>
        <w:spacing w:line="242" w:lineRule="auto"/>
        <w:ind w:left="160" w:right="235"/>
      </w:pPr>
      <w:r>
        <w:t>This</w:t>
      </w:r>
      <w:r>
        <w:rPr>
          <w:spacing w:val="-34"/>
        </w:rPr>
        <w:t xml:space="preserve"> </w:t>
      </w:r>
      <w:r>
        <w:t>RFC</w:t>
      </w:r>
      <w:r>
        <w:rPr>
          <w:spacing w:val="-34"/>
        </w:rPr>
        <w:t xml:space="preserve"> </w:t>
      </w:r>
      <w:r>
        <w:t>specifies</w:t>
      </w:r>
      <w:r>
        <w:rPr>
          <w:spacing w:val="-34"/>
        </w:rPr>
        <w:t xml:space="preserve"> </w:t>
      </w:r>
      <w:r>
        <w:t>a</w:t>
      </w:r>
      <w:r>
        <w:rPr>
          <w:spacing w:val="-34"/>
        </w:rPr>
        <w:t xml:space="preserve"> </w:t>
      </w:r>
      <w:r>
        <w:t>standard</w:t>
      </w:r>
      <w:r>
        <w:rPr>
          <w:spacing w:val="-34"/>
        </w:rPr>
        <w:t xml:space="preserve"> </w:t>
      </w:r>
      <w:r>
        <w:t>for</w:t>
      </w:r>
      <w:r>
        <w:rPr>
          <w:spacing w:val="-34"/>
        </w:rPr>
        <w:t xml:space="preserve"> </w:t>
      </w:r>
      <w:r>
        <w:t>the</w:t>
      </w:r>
      <w:r>
        <w:rPr>
          <w:spacing w:val="-34"/>
        </w:rPr>
        <w:t xml:space="preserve"> </w:t>
      </w:r>
      <w:r>
        <w:t>ARPA</w:t>
      </w:r>
      <w:r>
        <w:rPr>
          <w:spacing w:val="-34"/>
        </w:rPr>
        <w:t xml:space="preserve"> </w:t>
      </w:r>
      <w:r>
        <w:t>Internet</w:t>
      </w:r>
      <w:r>
        <w:rPr>
          <w:spacing w:val="-34"/>
        </w:rPr>
        <w:t xml:space="preserve"> </w:t>
      </w:r>
      <w:r>
        <w:t>community.</w:t>
      </w:r>
      <w:r>
        <w:tab/>
      </w:r>
      <w:r>
        <w:t>Hosts</w:t>
      </w:r>
      <w:r>
        <w:rPr>
          <w:spacing w:val="-34"/>
        </w:rPr>
        <w:t xml:space="preserve"> </w:t>
      </w:r>
      <w:r>
        <w:rPr>
          <w:spacing w:val="-7"/>
        </w:rPr>
        <w:t xml:space="preserve">on </w:t>
      </w:r>
      <w:r>
        <w:t>the</w:t>
      </w:r>
      <w:r>
        <w:rPr>
          <w:spacing w:val="-21"/>
        </w:rPr>
        <w:t xml:space="preserve"> </w:t>
      </w:r>
      <w:r>
        <w:t>ARPA</w:t>
      </w:r>
      <w:r>
        <w:rPr>
          <w:spacing w:val="-21"/>
        </w:rPr>
        <w:t xml:space="preserve"> </w:t>
      </w:r>
      <w:r>
        <w:t>Internet</w:t>
      </w:r>
      <w:r>
        <w:rPr>
          <w:spacing w:val="-21"/>
        </w:rPr>
        <w:t xml:space="preserve"> </w:t>
      </w:r>
      <w:r>
        <w:t>that</w:t>
      </w:r>
      <w:r>
        <w:rPr>
          <w:spacing w:val="-20"/>
        </w:rPr>
        <w:t xml:space="preserve"> </w:t>
      </w:r>
      <w:r>
        <w:t>choose</w:t>
      </w:r>
      <w:r>
        <w:rPr>
          <w:spacing w:val="-21"/>
        </w:rPr>
        <w:t xml:space="preserve"> </w:t>
      </w:r>
      <w:r>
        <w:t>to</w:t>
      </w:r>
      <w:r>
        <w:rPr>
          <w:spacing w:val="-21"/>
        </w:rPr>
        <w:t xml:space="preserve"> </w:t>
      </w:r>
      <w:r>
        <w:t>implement</w:t>
      </w:r>
      <w:r>
        <w:rPr>
          <w:spacing w:val="-20"/>
        </w:rPr>
        <w:t xml:space="preserve"> </w:t>
      </w:r>
      <w:r>
        <w:t>a</w:t>
      </w:r>
      <w:r>
        <w:rPr>
          <w:spacing w:val="-21"/>
        </w:rPr>
        <w:t xml:space="preserve"> </w:t>
      </w:r>
      <w:r>
        <w:t>Time</w:t>
      </w:r>
      <w:r>
        <w:rPr>
          <w:spacing w:val="-22"/>
        </w:rPr>
        <w:t xml:space="preserve"> </w:t>
      </w:r>
      <w:r>
        <w:t>Protocol</w:t>
      </w:r>
      <w:r>
        <w:rPr>
          <w:spacing w:val="-21"/>
        </w:rPr>
        <w:t xml:space="preserve"> </w:t>
      </w:r>
      <w:r>
        <w:t>are</w:t>
      </w:r>
      <w:r>
        <w:rPr>
          <w:spacing w:val="-20"/>
        </w:rPr>
        <w:t xml:space="preserve"> </w:t>
      </w:r>
      <w:r>
        <w:t>expected</w:t>
      </w:r>
    </w:p>
    <w:p>
      <w:pPr>
        <w:spacing w:after="0" w:line="242" w:lineRule="auto"/>
        <w:sectPr>
          <w:pgSz w:w="11910" w:h="16840"/>
          <w:pgMar w:top="1440" w:right="1560" w:bottom="280" w:left="1640" w:header="720" w:footer="720" w:gutter="0"/>
        </w:sectPr>
      </w:pPr>
    </w:p>
    <w:p>
      <w:pPr>
        <w:pStyle w:val="7"/>
        <w:spacing w:before="41"/>
        <w:ind w:left="160"/>
      </w:pPr>
      <w:r>
        <w:t>to adopt and implement this standard.</w:t>
      </w:r>
    </w:p>
    <w:p>
      <w:pPr>
        <w:pStyle w:val="7"/>
        <w:spacing w:before="9"/>
      </w:pPr>
    </w:p>
    <w:p>
      <w:pPr>
        <w:pStyle w:val="7"/>
        <w:spacing w:line="242" w:lineRule="auto"/>
        <w:ind w:left="160" w:right="1942"/>
      </w:pPr>
      <w:r>
        <w:t>本 RFC 规范提供了一个 ARPA Internet community 上的标准. 在 ARPA Internet 上的所有主机应当采用并实现这个标准.</w:t>
      </w:r>
    </w:p>
    <w:p>
      <w:pPr>
        <w:pStyle w:val="7"/>
        <w:spacing w:before="7"/>
      </w:pPr>
    </w:p>
    <w:p>
      <w:pPr>
        <w:pStyle w:val="7"/>
        <w:tabs>
          <w:tab w:val="left" w:pos="999"/>
        </w:tabs>
        <w:spacing w:line="242" w:lineRule="auto"/>
        <w:ind w:left="160" w:right="237"/>
      </w:pPr>
      <w:r>
        <w:t>This protocol provides a site-independent, machine readable date and time.</w:t>
      </w:r>
      <w:r>
        <w:tab/>
      </w:r>
      <w:r>
        <w:t>The</w:t>
      </w:r>
      <w:r>
        <w:rPr>
          <w:spacing w:val="-35"/>
        </w:rPr>
        <w:t xml:space="preserve"> </w:t>
      </w:r>
      <w:r>
        <w:t>Time</w:t>
      </w:r>
      <w:r>
        <w:rPr>
          <w:spacing w:val="-34"/>
        </w:rPr>
        <w:t xml:space="preserve"> </w:t>
      </w:r>
      <w:r>
        <w:t>service</w:t>
      </w:r>
      <w:r>
        <w:rPr>
          <w:spacing w:val="-34"/>
        </w:rPr>
        <w:t xml:space="preserve"> </w:t>
      </w:r>
      <w:r>
        <w:t>sends</w:t>
      </w:r>
      <w:r>
        <w:rPr>
          <w:spacing w:val="-35"/>
        </w:rPr>
        <w:t xml:space="preserve"> </w:t>
      </w:r>
      <w:r>
        <w:t>back</w:t>
      </w:r>
      <w:r>
        <w:rPr>
          <w:spacing w:val="-34"/>
        </w:rPr>
        <w:t xml:space="preserve"> </w:t>
      </w:r>
      <w:r>
        <w:t>to</w:t>
      </w:r>
      <w:r>
        <w:rPr>
          <w:spacing w:val="-35"/>
        </w:rPr>
        <w:t xml:space="preserve"> </w:t>
      </w:r>
      <w:r>
        <w:t>the</w:t>
      </w:r>
      <w:r>
        <w:rPr>
          <w:spacing w:val="-34"/>
        </w:rPr>
        <w:t xml:space="preserve"> </w:t>
      </w:r>
      <w:r>
        <w:t>originating</w:t>
      </w:r>
      <w:r>
        <w:rPr>
          <w:spacing w:val="-34"/>
        </w:rPr>
        <w:t xml:space="preserve"> </w:t>
      </w:r>
      <w:r>
        <w:t>source</w:t>
      </w:r>
      <w:r>
        <w:rPr>
          <w:spacing w:val="-34"/>
        </w:rPr>
        <w:t xml:space="preserve"> </w:t>
      </w:r>
      <w:r>
        <w:t>the</w:t>
      </w:r>
      <w:r>
        <w:rPr>
          <w:spacing w:val="-33"/>
        </w:rPr>
        <w:t xml:space="preserve"> </w:t>
      </w:r>
      <w:r>
        <w:t>time</w:t>
      </w:r>
      <w:r>
        <w:rPr>
          <w:spacing w:val="-36"/>
        </w:rPr>
        <w:t xml:space="preserve"> </w:t>
      </w:r>
      <w:r>
        <w:t>in seconds since midnight on January first 1900.</w:t>
      </w:r>
    </w:p>
    <w:p>
      <w:pPr>
        <w:pStyle w:val="7"/>
        <w:spacing w:before="9"/>
      </w:pPr>
    </w:p>
    <w:p>
      <w:pPr>
        <w:pStyle w:val="7"/>
        <w:spacing w:line="242" w:lineRule="auto"/>
        <w:ind w:left="160" w:right="1942"/>
      </w:pPr>
      <w:r>
        <w:t>此协议提供了一个独立于站点的, 机器可读的日期和时间信息. 时间服务返回的是从 1900 年 1 月 1 日午夜到现在的秒数.</w:t>
      </w:r>
    </w:p>
    <w:p>
      <w:pPr>
        <w:pStyle w:val="7"/>
        <w:spacing w:before="7"/>
      </w:pPr>
    </w:p>
    <w:p>
      <w:pPr>
        <w:pStyle w:val="7"/>
        <w:tabs>
          <w:tab w:val="left" w:pos="1119"/>
        </w:tabs>
        <w:spacing w:line="242" w:lineRule="auto"/>
        <w:ind w:left="160" w:right="235"/>
      </w:pPr>
      <w:r>
        <w:t>One motivation arises from the fact that not all systems have a date/time clock, and all are subject to occasional human or machine error.</w:t>
      </w:r>
      <w:r>
        <w:tab/>
      </w:r>
      <w:r>
        <w:t>The</w:t>
      </w:r>
      <w:r>
        <w:rPr>
          <w:spacing w:val="-22"/>
        </w:rPr>
        <w:t xml:space="preserve"> </w:t>
      </w:r>
      <w:r>
        <w:t>use</w:t>
      </w:r>
      <w:r>
        <w:rPr>
          <w:spacing w:val="-22"/>
        </w:rPr>
        <w:t xml:space="preserve"> </w:t>
      </w:r>
      <w:r>
        <w:t>of</w:t>
      </w:r>
      <w:r>
        <w:rPr>
          <w:spacing w:val="-22"/>
        </w:rPr>
        <w:t xml:space="preserve"> </w:t>
      </w:r>
      <w:r>
        <w:t>time-servers</w:t>
      </w:r>
      <w:r>
        <w:rPr>
          <w:spacing w:val="-22"/>
        </w:rPr>
        <w:t xml:space="preserve"> </w:t>
      </w:r>
      <w:r>
        <w:t>makes</w:t>
      </w:r>
      <w:r>
        <w:rPr>
          <w:spacing w:val="-22"/>
        </w:rPr>
        <w:t xml:space="preserve"> </w:t>
      </w:r>
      <w:r>
        <w:t>it</w:t>
      </w:r>
      <w:r>
        <w:rPr>
          <w:spacing w:val="-22"/>
        </w:rPr>
        <w:t xml:space="preserve"> </w:t>
      </w:r>
      <w:r>
        <w:t>possible</w:t>
      </w:r>
      <w:r>
        <w:rPr>
          <w:spacing w:val="-22"/>
        </w:rPr>
        <w:t xml:space="preserve"> </w:t>
      </w:r>
      <w:r>
        <w:t>to</w:t>
      </w:r>
      <w:r>
        <w:rPr>
          <w:spacing w:val="-22"/>
        </w:rPr>
        <w:t xml:space="preserve"> </w:t>
      </w:r>
      <w:r>
        <w:t>quickly</w:t>
      </w:r>
      <w:r>
        <w:rPr>
          <w:spacing w:val="-22"/>
        </w:rPr>
        <w:t xml:space="preserve"> </w:t>
      </w:r>
      <w:r>
        <w:t>confirm</w:t>
      </w:r>
      <w:r>
        <w:rPr>
          <w:spacing w:val="-22"/>
        </w:rPr>
        <w:t xml:space="preserve"> </w:t>
      </w:r>
      <w:r>
        <w:t>or correct</w:t>
      </w:r>
      <w:r>
        <w:rPr>
          <w:spacing w:val="-8"/>
        </w:rPr>
        <w:t xml:space="preserve"> </w:t>
      </w:r>
      <w:r>
        <w:t>a</w:t>
      </w:r>
      <w:r>
        <w:rPr>
          <w:spacing w:val="-8"/>
        </w:rPr>
        <w:t xml:space="preserve"> </w:t>
      </w:r>
      <w:r>
        <w:t>system's</w:t>
      </w:r>
      <w:r>
        <w:rPr>
          <w:spacing w:val="-8"/>
        </w:rPr>
        <w:t xml:space="preserve"> </w:t>
      </w:r>
      <w:r>
        <w:t>idea</w:t>
      </w:r>
      <w:r>
        <w:rPr>
          <w:spacing w:val="-8"/>
        </w:rPr>
        <w:t xml:space="preserve"> </w:t>
      </w:r>
      <w:r>
        <w:t>of</w:t>
      </w:r>
      <w:r>
        <w:rPr>
          <w:spacing w:val="-8"/>
        </w:rPr>
        <w:t xml:space="preserve"> </w:t>
      </w:r>
      <w:r>
        <w:t>the</w:t>
      </w:r>
      <w:r>
        <w:rPr>
          <w:spacing w:val="-8"/>
        </w:rPr>
        <w:t xml:space="preserve"> </w:t>
      </w:r>
      <w:r>
        <w:t>time,</w:t>
      </w:r>
      <w:r>
        <w:rPr>
          <w:spacing w:val="-8"/>
        </w:rPr>
        <w:t xml:space="preserve"> </w:t>
      </w:r>
      <w:r>
        <w:t>by</w:t>
      </w:r>
      <w:r>
        <w:rPr>
          <w:spacing w:val="-8"/>
        </w:rPr>
        <w:t xml:space="preserve"> </w:t>
      </w:r>
      <w:r>
        <w:t>making</w:t>
      </w:r>
      <w:r>
        <w:rPr>
          <w:spacing w:val="-8"/>
        </w:rPr>
        <w:t xml:space="preserve"> </w:t>
      </w:r>
      <w:r>
        <w:t>a</w:t>
      </w:r>
      <w:r>
        <w:rPr>
          <w:spacing w:val="-8"/>
        </w:rPr>
        <w:t xml:space="preserve"> </w:t>
      </w:r>
      <w:r>
        <w:t>brief</w:t>
      </w:r>
      <w:r>
        <w:rPr>
          <w:spacing w:val="-8"/>
        </w:rPr>
        <w:t xml:space="preserve"> </w:t>
      </w:r>
      <w:r>
        <w:t>poll</w:t>
      </w:r>
      <w:r>
        <w:rPr>
          <w:spacing w:val="-8"/>
        </w:rPr>
        <w:t xml:space="preserve"> </w:t>
      </w:r>
      <w:r>
        <w:t>of</w:t>
      </w:r>
      <w:r>
        <w:rPr>
          <w:spacing w:val="-8"/>
        </w:rPr>
        <w:t xml:space="preserve"> </w:t>
      </w:r>
      <w:r>
        <w:t>several independent sites on the network.</w:t>
      </w:r>
    </w:p>
    <w:p>
      <w:pPr>
        <w:pStyle w:val="7"/>
        <w:spacing w:before="12"/>
      </w:pPr>
    </w:p>
    <w:p>
      <w:pPr>
        <w:pStyle w:val="7"/>
        <w:ind w:left="160"/>
      </w:pPr>
      <w:r>
        <w:t>设计这个协议的一个重要目的在于, 网络上的一些主机并没有时钟,</w:t>
      </w:r>
    </w:p>
    <w:p>
      <w:pPr>
        <w:pStyle w:val="7"/>
        <w:spacing w:before="4" w:line="242" w:lineRule="auto"/>
        <w:ind w:left="160" w:right="382"/>
      </w:pPr>
      <w:r>
        <w:t>这有可能导致人工或者机器错误. 我们可以依靠时间服务器快速确认或者修改一个系统的时间.</w:t>
      </w:r>
    </w:p>
    <w:p>
      <w:pPr>
        <w:pStyle w:val="7"/>
        <w:spacing w:before="8"/>
      </w:pPr>
    </w:p>
    <w:p>
      <w:pPr>
        <w:pStyle w:val="7"/>
        <w:spacing w:line="242" w:lineRule="auto"/>
        <w:ind w:left="160"/>
      </w:pPr>
      <w:r>
        <w:t>This</w:t>
      </w:r>
      <w:r>
        <w:rPr>
          <w:spacing w:val="-36"/>
        </w:rPr>
        <w:t xml:space="preserve"> </w:t>
      </w:r>
      <w:r>
        <w:t>protocol</w:t>
      </w:r>
      <w:r>
        <w:rPr>
          <w:spacing w:val="-35"/>
        </w:rPr>
        <w:t xml:space="preserve"> </w:t>
      </w:r>
      <w:r>
        <w:t>may</w:t>
      </w:r>
      <w:r>
        <w:rPr>
          <w:spacing w:val="-35"/>
        </w:rPr>
        <w:t xml:space="preserve"> </w:t>
      </w:r>
      <w:r>
        <w:t>be</w:t>
      </w:r>
      <w:r>
        <w:rPr>
          <w:spacing w:val="-35"/>
        </w:rPr>
        <w:t xml:space="preserve"> </w:t>
      </w:r>
      <w:r>
        <w:t>used</w:t>
      </w:r>
      <w:r>
        <w:rPr>
          <w:spacing w:val="-35"/>
        </w:rPr>
        <w:t xml:space="preserve"> </w:t>
      </w:r>
      <w:r>
        <w:t>either</w:t>
      </w:r>
      <w:r>
        <w:rPr>
          <w:spacing w:val="-35"/>
        </w:rPr>
        <w:t xml:space="preserve"> </w:t>
      </w:r>
      <w:r>
        <w:t>above</w:t>
      </w:r>
      <w:r>
        <w:rPr>
          <w:spacing w:val="-35"/>
        </w:rPr>
        <w:t xml:space="preserve"> </w:t>
      </w:r>
      <w:r>
        <w:t>the</w:t>
      </w:r>
      <w:r>
        <w:rPr>
          <w:spacing w:val="-35"/>
        </w:rPr>
        <w:t xml:space="preserve"> </w:t>
      </w:r>
      <w:r>
        <w:t>Transmission</w:t>
      </w:r>
      <w:r>
        <w:rPr>
          <w:spacing w:val="-35"/>
        </w:rPr>
        <w:t xml:space="preserve"> </w:t>
      </w:r>
      <w:r>
        <w:t>Control</w:t>
      </w:r>
      <w:r>
        <w:rPr>
          <w:spacing w:val="-35"/>
        </w:rPr>
        <w:t xml:space="preserve"> </w:t>
      </w:r>
      <w:r>
        <w:t>Protocol (TCP) or above the User Datagram Protocol (UDP).</w:t>
      </w:r>
    </w:p>
    <w:p>
      <w:pPr>
        <w:pStyle w:val="7"/>
        <w:spacing w:before="7"/>
      </w:pPr>
    </w:p>
    <w:p>
      <w:pPr>
        <w:pStyle w:val="7"/>
        <w:ind w:left="160"/>
      </w:pPr>
      <w:r>
        <w:t>该协议可以用在 TCP 协议或是 UDP 协议上.</w:t>
      </w:r>
    </w:p>
    <w:p>
      <w:pPr>
        <w:pStyle w:val="7"/>
        <w:spacing w:before="9"/>
      </w:pPr>
    </w:p>
    <w:p>
      <w:pPr>
        <w:pStyle w:val="7"/>
        <w:spacing w:line="487" w:lineRule="auto"/>
        <w:ind w:left="160" w:right="2302"/>
      </w:pPr>
      <w:r>
        <w:t>When used via TCP the time service works as follows: 通过 TCP 访问时间服务器的步骤:</w:t>
      </w:r>
    </w:p>
    <w:p>
      <w:pPr>
        <w:pStyle w:val="11"/>
        <w:numPr>
          <w:ilvl w:val="0"/>
          <w:numId w:val="78"/>
        </w:numPr>
        <w:tabs>
          <w:tab w:val="left" w:pos="639"/>
          <w:tab w:val="left" w:pos="640"/>
        </w:tabs>
        <w:spacing w:before="0" w:after="0" w:line="307" w:lineRule="exact"/>
        <w:ind w:left="640" w:right="0" w:hanging="360"/>
        <w:jc w:val="left"/>
        <w:rPr>
          <w:sz w:val="24"/>
        </w:rPr>
      </w:pPr>
      <w:r>
        <w:rPr>
          <w:sz w:val="24"/>
        </w:rPr>
        <w:t>S: Listen on port 37 (45 octal).</w:t>
      </w:r>
    </w:p>
    <w:p>
      <w:pPr>
        <w:pStyle w:val="11"/>
        <w:numPr>
          <w:ilvl w:val="0"/>
          <w:numId w:val="78"/>
        </w:numPr>
        <w:tabs>
          <w:tab w:val="left" w:pos="639"/>
          <w:tab w:val="left" w:pos="640"/>
        </w:tabs>
        <w:spacing w:before="5" w:after="0" w:line="240" w:lineRule="auto"/>
        <w:ind w:left="640" w:right="0" w:hanging="360"/>
        <w:jc w:val="left"/>
        <w:rPr>
          <w:sz w:val="24"/>
        </w:rPr>
      </w:pPr>
      <w:r>
        <w:rPr>
          <w:sz w:val="24"/>
        </w:rPr>
        <w:t>U: Connect to port 37.</w:t>
      </w:r>
    </w:p>
    <w:p>
      <w:pPr>
        <w:pStyle w:val="11"/>
        <w:numPr>
          <w:ilvl w:val="0"/>
          <w:numId w:val="78"/>
        </w:numPr>
        <w:tabs>
          <w:tab w:val="left" w:pos="639"/>
          <w:tab w:val="left" w:pos="640"/>
        </w:tabs>
        <w:spacing w:before="4" w:after="0" w:line="240" w:lineRule="auto"/>
        <w:ind w:left="640" w:right="0" w:hanging="360"/>
        <w:jc w:val="left"/>
        <w:rPr>
          <w:sz w:val="24"/>
        </w:rPr>
      </w:pPr>
      <w:r>
        <w:rPr>
          <w:sz w:val="24"/>
        </w:rPr>
        <w:t>S: Send the time as a 32 bit binary number.</w:t>
      </w:r>
    </w:p>
    <w:p>
      <w:pPr>
        <w:pStyle w:val="11"/>
        <w:numPr>
          <w:ilvl w:val="0"/>
          <w:numId w:val="78"/>
        </w:numPr>
        <w:tabs>
          <w:tab w:val="left" w:pos="639"/>
          <w:tab w:val="left" w:pos="640"/>
        </w:tabs>
        <w:spacing w:before="5" w:after="0" w:line="240" w:lineRule="auto"/>
        <w:ind w:left="640" w:right="0" w:hanging="360"/>
        <w:jc w:val="left"/>
        <w:rPr>
          <w:sz w:val="24"/>
        </w:rPr>
      </w:pPr>
      <w:r>
        <w:rPr>
          <w:sz w:val="24"/>
        </w:rPr>
        <w:t>U: Receive the time.</w:t>
      </w:r>
    </w:p>
    <w:p>
      <w:pPr>
        <w:pStyle w:val="11"/>
        <w:numPr>
          <w:ilvl w:val="0"/>
          <w:numId w:val="78"/>
        </w:numPr>
        <w:tabs>
          <w:tab w:val="left" w:pos="639"/>
          <w:tab w:val="left" w:pos="640"/>
        </w:tabs>
        <w:spacing w:before="4" w:after="0" w:line="240" w:lineRule="auto"/>
        <w:ind w:left="640" w:right="0" w:hanging="360"/>
        <w:jc w:val="left"/>
        <w:rPr>
          <w:sz w:val="24"/>
        </w:rPr>
      </w:pPr>
      <w:r>
        <w:rPr>
          <w:sz w:val="24"/>
        </w:rPr>
        <w:t>U: Close the connection.</w:t>
      </w:r>
    </w:p>
    <w:p>
      <w:pPr>
        <w:pStyle w:val="11"/>
        <w:numPr>
          <w:ilvl w:val="0"/>
          <w:numId w:val="78"/>
        </w:numPr>
        <w:tabs>
          <w:tab w:val="left" w:pos="639"/>
          <w:tab w:val="left" w:pos="640"/>
        </w:tabs>
        <w:spacing w:before="5" w:after="0" w:line="240" w:lineRule="auto"/>
        <w:ind w:left="640" w:right="0" w:hanging="360"/>
        <w:jc w:val="left"/>
        <w:rPr>
          <w:sz w:val="24"/>
        </w:rPr>
      </w:pPr>
      <w:r>
        <w:rPr>
          <w:sz w:val="24"/>
        </w:rPr>
        <w:t>S: Close the connection.</w:t>
      </w:r>
    </w:p>
    <w:p>
      <w:pPr>
        <w:pStyle w:val="7"/>
        <w:spacing w:before="9"/>
      </w:pPr>
    </w:p>
    <w:p>
      <w:pPr>
        <w:pStyle w:val="11"/>
        <w:numPr>
          <w:ilvl w:val="0"/>
          <w:numId w:val="78"/>
        </w:numPr>
        <w:tabs>
          <w:tab w:val="left" w:pos="639"/>
          <w:tab w:val="left" w:pos="640"/>
        </w:tabs>
        <w:spacing w:before="0" w:after="0" w:line="240" w:lineRule="auto"/>
        <w:ind w:left="640" w:right="0" w:hanging="360"/>
        <w:jc w:val="left"/>
        <w:rPr>
          <w:sz w:val="24"/>
        </w:rPr>
      </w:pPr>
      <w:r>
        <w:rPr>
          <w:sz w:val="24"/>
        </w:rPr>
        <w:t>S: 监听 37 ( 45 的八进制) 端口.</w:t>
      </w:r>
    </w:p>
    <w:p>
      <w:pPr>
        <w:pStyle w:val="11"/>
        <w:numPr>
          <w:ilvl w:val="0"/>
          <w:numId w:val="78"/>
        </w:numPr>
        <w:tabs>
          <w:tab w:val="left" w:pos="639"/>
          <w:tab w:val="left" w:pos="640"/>
        </w:tabs>
        <w:spacing w:before="4" w:after="0" w:line="240" w:lineRule="auto"/>
        <w:ind w:left="640" w:right="0" w:hanging="360"/>
        <w:jc w:val="left"/>
        <w:rPr>
          <w:sz w:val="24"/>
        </w:rPr>
      </w:pPr>
      <w:r>
        <w:rPr>
          <w:sz w:val="24"/>
        </w:rPr>
        <w:t>U: 连接 37 端口.</w:t>
      </w:r>
    </w:p>
    <w:p>
      <w:pPr>
        <w:pStyle w:val="11"/>
        <w:numPr>
          <w:ilvl w:val="0"/>
          <w:numId w:val="78"/>
        </w:numPr>
        <w:tabs>
          <w:tab w:val="left" w:pos="639"/>
          <w:tab w:val="left" w:pos="640"/>
        </w:tabs>
        <w:spacing w:before="5" w:after="0" w:line="240" w:lineRule="auto"/>
        <w:ind w:left="640" w:right="0" w:hanging="360"/>
        <w:jc w:val="left"/>
        <w:rPr>
          <w:sz w:val="24"/>
        </w:rPr>
      </w:pPr>
      <w:r>
        <w:rPr>
          <w:sz w:val="24"/>
        </w:rPr>
        <w:t>S: 将时间作为 32 位二进制数字发送.</w:t>
      </w:r>
    </w:p>
    <w:p>
      <w:pPr>
        <w:pStyle w:val="11"/>
        <w:numPr>
          <w:ilvl w:val="0"/>
          <w:numId w:val="78"/>
        </w:numPr>
        <w:tabs>
          <w:tab w:val="left" w:pos="639"/>
          <w:tab w:val="left" w:pos="640"/>
        </w:tabs>
        <w:spacing w:before="4" w:after="0" w:line="240" w:lineRule="auto"/>
        <w:ind w:left="640" w:right="0" w:hanging="360"/>
        <w:jc w:val="left"/>
        <w:rPr>
          <w:sz w:val="24"/>
        </w:rPr>
      </w:pPr>
      <w:r>
        <w:rPr>
          <w:sz w:val="24"/>
        </w:rPr>
        <w:t>U: 接收时间.</w:t>
      </w:r>
    </w:p>
    <w:p>
      <w:pPr>
        <w:pStyle w:val="11"/>
        <w:numPr>
          <w:ilvl w:val="0"/>
          <w:numId w:val="78"/>
        </w:numPr>
        <w:tabs>
          <w:tab w:val="left" w:pos="639"/>
          <w:tab w:val="left" w:pos="640"/>
        </w:tabs>
        <w:spacing w:before="5" w:after="0" w:line="240" w:lineRule="auto"/>
        <w:ind w:left="640" w:right="0" w:hanging="360"/>
        <w:jc w:val="left"/>
        <w:rPr>
          <w:sz w:val="24"/>
        </w:rPr>
      </w:pPr>
      <w:r>
        <w:rPr>
          <w:sz w:val="24"/>
        </w:rPr>
        <w:t>U: 关闭连接.</w:t>
      </w:r>
    </w:p>
    <w:p>
      <w:pPr>
        <w:pStyle w:val="11"/>
        <w:numPr>
          <w:ilvl w:val="0"/>
          <w:numId w:val="78"/>
        </w:numPr>
        <w:tabs>
          <w:tab w:val="left" w:pos="639"/>
          <w:tab w:val="left" w:pos="640"/>
        </w:tabs>
        <w:spacing w:before="4" w:after="0" w:line="240" w:lineRule="auto"/>
        <w:ind w:left="640" w:right="0" w:hanging="360"/>
        <w:jc w:val="left"/>
        <w:rPr>
          <w:sz w:val="24"/>
        </w:rPr>
      </w:pPr>
      <w:r>
        <w:rPr>
          <w:sz w:val="24"/>
        </w:rPr>
        <w:t>S: 关闭连接.</w:t>
      </w:r>
    </w:p>
    <w:p>
      <w:pPr>
        <w:spacing w:after="0" w:line="240" w:lineRule="auto"/>
        <w:jc w:val="left"/>
        <w:rPr>
          <w:sz w:val="24"/>
        </w:rPr>
        <w:sectPr>
          <w:pgSz w:w="11910" w:h="16840"/>
          <w:pgMar w:top="1400" w:right="1560" w:bottom="280" w:left="1640" w:header="720" w:footer="720" w:gutter="0"/>
        </w:sectPr>
      </w:pPr>
    </w:p>
    <w:p>
      <w:pPr>
        <w:pStyle w:val="7"/>
        <w:tabs>
          <w:tab w:val="left" w:pos="2079"/>
          <w:tab w:val="left" w:pos="6227"/>
        </w:tabs>
        <w:spacing w:before="153" w:line="242" w:lineRule="auto"/>
        <w:ind w:left="519" w:right="235"/>
      </w:pPr>
      <w:r>
        <w:t>The</w:t>
      </w:r>
      <w:r>
        <w:rPr>
          <w:spacing w:val="-22"/>
        </w:rPr>
        <w:t xml:space="preserve"> </w:t>
      </w:r>
      <w:r>
        <w:t>server</w:t>
      </w:r>
      <w:r>
        <w:rPr>
          <w:spacing w:val="-22"/>
        </w:rPr>
        <w:t xml:space="preserve"> </w:t>
      </w:r>
      <w:r>
        <w:t>listens</w:t>
      </w:r>
      <w:r>
        <w:rPr>
          <w:spacing w:val="-22"/>
        </w:rPr>
        <w:t xml:space="preserve"> </w:t>
      </w:r>
      <w:r>
        <w:t>for</w:t>
      </w:r>
      <w:r>
        <w:rPr>
          <w:spacing w:val="-22"/>
        </w:rPr>
        <w:t xml:space="preserve"> </w:t>
      </w:r>
      <w:r>
        <w:t>a</w:t>
      </w:r>
      <w:r>
        <w:rPr>
          <w:spacing w:val="-22"/>
        </w:rPr>
        <w:t xml:space="preserve"> </w:t>
      </w:r>
      <w:r>
        <w:t>connection</w:t>
      </w:r>
      <w:r>
        <w:rPr>
          <w:spacing w:val="-22"/>
        </w:rPr>
        <w:t xml:space="preserve"> </w:t>
      </w:r>
      <w:r>
        <w:t>on</w:t>
      </w:r>
      <w:r>
        <w:rPr>
          <w:spacing w:val="-22"/>
        </w:rPr>
        <w:t xml:space="preserve"> </w:t>
      </w:r>
      <w:r>
        <w:t>port</w:t>
      </w:r>
      <w:r>
        <w:rPr>
          <w:spacing w:val="-22"/>
        </w:rPr>
        <w:t xml:space="preserve"> </w:t>
      </w:r>
      <w:r>
        <w:t>37.</w:t>
      </w:r>
      <w:r>
        <w:tab/>
      </w:r>
      <w:r>
        <w:t>When the</w:t>
      </w:r>
      <w:r>
        <w:rPr>
          <w:spacing w:val="-57"/>
        </w:rPr>
        <w:t xml:space="preserve"> </w:t>
      </w:r>
      <w:r>
        <w:t>connection is</w:t>
      </w:r>
      <w:r>
        <w:rPr>
          <w:spacing w:val="-35"/>
        </w:rPr>
        <w:t xml:space="preserve"> </w:t>
      </w:r>
      <w:r>
        <w:t>established,</w:t>
      </w:r>
      <w:r>
        <w:rPr>
          <w:spacing w:val="-34"/>
        </w:rPr>
        <w:t xml:space="preserve"> </w:t>
      </w:r>
      <w:r>
        <w:t>the</w:t>
      </w:r>
      <w:r>
        <w:rPr>
          <w:spacing w:val="-35"/>
        </w:rPr>
        <w:t xml:space="preserve"> </w:t>
      </w:r>
      <w:r>
        <w:t>server</w:t>
      </w:r>
      <w:r>
        <w:rPr>
          <w:spacing w:val="-35"/>
        </w:rPr>
        <w:t xml:space="preserve"> </w:t>
      </w:r>
      <w:r>
        <w:t>returns</w:t>
      </w:r>
      <w:r>
        <w:rPr>
          <w:spacing w:val="-34"/>
        </w:rPr>
        <w:t xml:space="preserve"> </w:t>
      </w:r>
      <w:r>
        <w:t>a</w:t>
      </w:r>
      <w:r>
        <w:rPr>
          <w:spacing w:val="-36"/>
        </w:rPr>
        <w:t xml:space="preserve"> </w:t>
      </w:r>
      <w:r>
        <w:t>32-bit</w:t>
      </w:r>
      <w:r>
        <w:rPr>
          <w:spacing w:val="-34"/>
        </w:rPr>
        <w:t xml:space="preserve"> </w:t>
      </w:r>
      <w:r>
        <w:t>time</w:t>
      </w:r>
      <w:r>
        <w:rPr>
          <w:spacing w:val="-34"/>
        </w:rPr>
        <w:t xml:space="preserve"> </w:t>
      </w:r>
      <w:r>
        <w:t>value</w:t>
      </w:r>
      <w:r>
        <w:rPr>
          <w:spacing w:val="-35"/>
        </w:rPr>
        <w:t xml:space="preserve"> </w:t>
      </w:r>
      <w:r>
        <w:t>and</w:t>
      </w:r>
      <w:r>
        <w:rPr>
          <w:spacing w:val="-34"/>
        </w:rPr>
        <w:t xml:space="preserve"> </w:t>
      </w:r>
      <w:r>
        <w:t>closes</w:t>
      </w:r>
      <w:r>
        <w:rPr>
          <w:spacing w:val="-33"/>
        </w:rPr>
        <w:t xml:space="preserve"> </w:t>
      </w:r>
      <w:r>
        <w:t>the connection.</w:t>
      </w:r>
      <w:r>
        <w:tab/>
      </w:r>
      <w:r>
        <w:t>If the server is unable to determine the time at its site, it should either refuse the connection or close it without sending anything.</w:t>
      </w:r>
    </w:p>
    <w:p>
      <w:pPr>
        <w:pStyle w:val="7"/>
        <w:spacing w:before="9"/>
        <w:rPr>
          <w:sz w:val="19"/>
        </w:rPr>
      </w:pPr>
    </w:p>
    <w:p>
      <w:pPr>
        <w:pStyle w:val="7"/>
        <w:spacing w:before="67"/>
        <w:ind w:left="520"/>
      </w:pPr>
      <w:r>
        <w:t>服务器在 37 端口监听. 当连接建立的时候, 服务器返回一个 32 位的数字</w:t>
      </w:r>
    </w:p>
    <w:p>
      <w:pPr>
        <w:pStyle w:val="7"/>
        <w:spacing w:before="4"/>
        <w:ind w:left="160"/>
      </w:pPr>
      <w:r>
        <w:t>值</w:t>
      </w:r>
    </w:p>
    <w:p>
      <w:pPr>
        <w:pStyle w:val="7"/>
        <w:spacing w:before="5"/>
        <w:ind w:left="520"/>
      </w:pPr>
      <w:r>
        <w:t>并关闭连接. 如果服务器自己无法决定当前时间, 那么它应该拒绝这个连接</w:t>
      </w:r>
    </w:p>
    <w:p>
      <w:pPr>
        <w:pStyle w:val="7"/>
        <w:spacing w:before="4"/>
        <w:ind w:left="160"/>
      </w:pPr>
      <w:r>
        <w:t>或者</w:t>
      </w:r>
    </w:p>
    <w:p>
      <w:pPr>
        <w:pStyle w:val="7"/>
        <w:spacing w:before="5"/>
        <w:ind w:left="520"/>
      </w:pPr>
      <w:r>
        <w:t>不发送任何数据立即关闭连接.</w:t>
      </w:r>
    </w:p>
    <w:p>
      <w:pPr>
        <w:pStyle w:val="7"/>
        <w:spacing w:before="8"/>
      </w:pPr>
    </w:p>
    <w:p>
      <w:pPr>
        <w:pStyle w:val="7"/>
        <w:spacing w:before="1" w:line="487" w:lineRule="auto"/>
        <w:ind w:left="160" w:right="2302"/>
      </w:pPr>
      <w:r>
        <w:t xml:space="preserve">When used via UDP the time service works as </w:t>
      </w:r>
      <w:r>
        <w:rPr>
          <w:spacing w:val="-3"/>
        </w:rPr>
        <w:t xml:space="preserve">follows: </w:t>
      </w:r>
      <w:r>
        <w:t>通过 TCP 访问时间服务器的步骤:</w:t>
      </w:r>
    </w:p>
    <w:p>
      <w:pPr>
        <w:pStyle w:val="7"/>
        <w:spacing w:line="307" w:lineRule="exact"/>
        <w:ind w:left="520"/>
      </w:pPr>
      <w:r>
        <w:t>S: Listen on port 37 (45 octal).</w:t>
      </w:r>
    </w:p>
    <w:p>
      <w:pPr>
        <w:pStyle w:val="7"/>
        <w:spacing w:before="4" w:line="242" w:lineRule="auto"/>
        <w:ind w:left="520" w:right="3610"/>
      </w:pPr>
      <w:r>
        <w:t xml:space="preserve">U: Send an empty datagram to port </w:t>
      </w:r>
      <w:r>
        <w:rPr>
          <w:spacing w:val="-6"/>
        </w:rPr>
        <w:t xml:space="preserve">37. </w:t>
      </w:r>
      <w:r>
        <w:t>S: Receive the empty datagram.</w:t>
      </w:r>
    </w:p>
    <w:p>
      <w:pPr>
        <w:pStyle w:val="7"/>
        <w:spacing w:before="3" w:line="242" w:lineRule="auto"/>
        <w:ind w:left="520" w:right="232"/>
      </w:pPr>
      <w:r>
        <w:t xml:space="preserve">S: Send a datagram containing the time as a 32 bit binary </w:t>
      </w:r>
      <w:r>
        <w:rPr>
          <w:spacing w:val="-3"/>
        </w:rPr>
        <w:t xml:space="preserve">number. </w:t>
      </w:r>
      <w:r>
        <w:t>U: Receive the time datagram.</w:t>
      </w:r>
    </w:p>
    <w:p>
      <w:pPr>
        <w:pStyle w:val="7"/>
        <w:spacing w:before="7"/>
      </w:pPr>
    </w:p>
    <w:p>
      <w:pPr>
        <w:pStyle w:val="7"/>
        <w:ind w:left="520"/>
      </w:pPr>
      <w:r>
        <w:t>S: 监听 37 ( 45 的八进制) 端口.</w:t>
      </w:r>
    </w:p>
    <w:p>
      <w:pPr>
        <w:pStyle w:val="7"/>
        <w:spacing w:before="5"/>
        <w:ind w:left="520"/>
      </w:pPr>
      <w:r>
        <w:t>U: 发送空数据报文到 37 端口.</w:t>
      </w:r>
    </w:p>
    <w:p>
      <w:pPr>
        <w:pStyle w:val="7"/>
        <w:spacing w:before="4"/>
        <w:ind w:left="520"/>
      </w:pPr>
      <w:r>
        <w:t>S: 接受空报文.</w:t>
      </w:r>
    </w:p>
    <w:p>
      <w:pPr>
        <w:pStyle w:val="7"/>
        <w:spacing w:before="5"/>
        <w:ind w:left="520"/>
      </w:pPr>
      <w:r>
        <w:t>S: 发送包含时间( 32 位二进制数字 )的报文.</w:t>
      </w:r>
    </w:p>
    <w:p>
      <w:pPr>
        <w:pStyle w:val="7"/>
        <w:spacing w:before="4"/>
        <w:ind w:left="520"/>
      </w:pPr>
      <w:r>
        <w:t>U: 接受时间报文.</w:t>
      </w:r>
    </w:p>
    <w:p>
      <w:pPr>
        <w:pStyle w:val="7"/>
        <w:spacing w:before="9"/>
      </w:pPr>
    </w:p>
    <w:p>
      <w:pPr>
        <w:pStyle w:val="7"/>
        <w:tabs>
          <w:tab w:val="left" w:pos="1479"/>
          <w:tab w:val="left" w:pos="6159"/>
        </w:tabs>
        <w:spacing w:line="242" w:lineRule="auto"/>
        <w:ind w:left="520" w:right="235"/>
      </w:pPr>
      <w:r>
        <w:t>The server listens for a datagram on port 37.</w:t>
      </w:r>
      <w:r>
        <w:tab/>
      </w:r>
      <w:r>
        <w:t>When a datagram arrives, the server returns a datagram containing the 32-bit time value.</w:t>
      </w:r>
      <w:r>
        <w:tab/>
      </w:r>
      <w:r>
        <w:t>If</w:t>
      </w:r>
      <w:r>
        <w:rPr>
          <w:spacing w:val="-29"/>
        </w:rPr>
        <w:t xml:space="preserve"> </w:t>
      </w:r>
      <w:r>
        <w:t>the</w:t>
      </w:r>
      <w:r>
        <w:rPr>
          <w:spacing w:val="-28"/>
        </w:rPr>
        <w:t xml:space="preserve"> </w:t>
      </w:r>
      <w:r>
        <w:t>server</w:t>
      </w:r>
      <w:r>
        <w:rPr>
          <w:spacing w:val="-29"/>
        </w:rPr>
        <w:t xml:space="preserve"> </w:t>
      </w:r>
      <w:r>
        <w:t>is</w:t>
      </w:r>
      <w:r>
        <w:rPr>
          <w:spacing w:val="-28"/>
        </w:rPr>
        <w:t xml:space="preserve"> </w:t>
      </w:r>
      <w:r>
        <w:t>unable</w:t>
      </w:r>
      <w:r>
        <w:rPr>
          <w:spacing w:val="-29"/>
        </w:rPr>
        <w:t xml:space="preserve"> </w:t>
      </w:r>
      <w:r>
        <w:t>to</w:t>
      </w:r>
      <w:r>
        <w:rPr>
          <w:spacing w:val="-28"/>
        </w:rPr>
        <w:t xml:space="preserve"> </w:t>
      </w:r>
      <w:r>
        <w:t>determine</w:t>
      </w:r>
      <w:r>
        <w:rPr>
          <w:spacing w:val="-29"/>
        </w:rPr>
        <w:t xml:space="preserve"> </w:t>
      </w:r>
      <w:r>
        <w:t>the</w:t>
      </w:r>
      <w:r>
        <w:rPr>
          <w:spacing w:val="-28"/>
        </w:rPr>
        <w:t xml:space="preserve"> </w:t>
      </w:r>
      <w:r>
        <w:t>time</w:t>
      </w:r>
      <w:r>
        <w:rPr>
          <w:spacing w:val="-29"/>
        </w:rPr>
        <w:t xml:space="preserve"> </w:t>
      </w:r>
      <w:r>
        <w:t>at</w:t>
      </w:r>
      <w:r>
        <w:rPr>
          <w:spacing w:val="-29"/>
        </w:rPr>
        <w:t xml:space="preserve"> </w:t>
      </w:r>
      <w:r>
        <w:t>its</w:t>
      </w:r>
      <w:r>
        <w:rPr>
          <w:spacing w:val="-29"/>
        </w:rPr>
        <w:t xml:space="preserve"> </w:t>
      </w:r>
      <w:r>
        <w:t>site,</w:t>
      </w:r>
      <w:r>
        <w:rPr>
          <w:spacing w:val="-28"/>
        </w:rPr>
        <w:t xml:space="preserve"> </w:t>
      </w:r>
      <w:r>
        <w:t>it should discard the arriving datagram and make no reply.</w:t>
      </w:r>
    </w:p>
    <w:p>
      <w:pPr>
        <w:pStyle w:val="7"/>
        <w:spacing w:before="10"/>
      </w:pPr>
    </w:p>
    <w:p>
      <w:pPr>
        <w:pStyle w:val="7"/>
        <w:spacing w:line="242" w:lineRule="auto"/>
        <w:ind w:left="520" w:right="262"/>
      </w:pPr>
      <w:r>
        <w:t>服务器在 37 端口监听报文. 当报文到达时, 服务器返回包含 32 位时间值的报文. 如果服务器无法决定当前时间, 那么它应该丢弃到达的报文,</w:t>
      </w:r>
    </w:p>
    <w:p>
      <w:pPr>
        <w:pStyle w:val="7"/>
        <w:spacing w:before="3"/>
        <w:ind w:left="520"/>
      </w:pPr>
      <w:r>
        <w:t>不做任何回复.</w:t>
      </w:r>
    </w:p>
    <w:p>
      <w:pPr>
        <w:pStyle w:val="7"/>
        <w:spacing w:before="9"/>
      </w:pPr>
    </w:p>
    <w:p>
      <w:pPr>
        <w:pStyle w:val="7"/>
        <w:spacing w:line="487" w:lineRule="auto"/>
        <w:ind w:left="160" w:right="7582"/>
      </w:pPr>
      <w:r>
        <w:t>The Time 时间</w:t>
      </w:r>
    </w:p>
    <w:p>
      <w:pPr>
        <w:pStyle w:val="7"/>
        <w:spacing w:line="242" w:lineRule="auto"/>
        <w:ind w:left="160"/>
      </w:pPr>
      <w:r>
        <w:t>The</w:t>
      </w:r>
      <w:r>
        <w:rPr>
          <w:spacing w:val="-18"/>
        </w:rPr>
        <w:t xml:space="preserve"> </w:t>
      </w:r>
      <w:r>
        <w:t>time</w:t>
      </w:r>
      <w:r>
        <w:rPr>
          <w:spacing w:val="-18"/>
        </w:rPr>
        <w:t xml:space="preserve"> </w:t>
      </w:r>
      <w:r>
        <w:t>is</w:t>
      </w:r>
      <w:r>
        <w:rPr>
          <w:spacing w:val="-18"/>
        </w:rPr>
        <w:t xml:space="preserve"> </w:t>
      </w:r>
      <w:r>
        <w:t>the</w:t>
      </w:r>
      <w:r>
        <w:rPr>
          <w:spacing w:val="-18"/>
        </w:rPr>
        <w:t xml:space="preserve"> </w:t>
      </w:r>
      <w:r>
        <w:t>number</w:t>
      </w:r>
      <w:r>
        <w:rPr>
          <w:spacing w:val="-18"/>
        </w:rPr>
        <w:t xml:space="preserve"> </w:t>
      </w:r>
      <w:r>
        <w:t>of</w:t>
      </w:r>
      <w:r>
        <w:rPr>
          <w:spacing w:val="-18"/>
        </w:rPr>
        <w:t xml:space="preserve"> </w:t>
      </w:r>
      <w:r>
        <w:t>seconds</w:t>
      </w:r>
      <w:r>
        <w:rPr>
          <w:spacing w:val="-18"/>
        </w:rPr>
        <w:t xml:space="preserve"> </w:t>
      </w:r>
      <w:r>
        <w:t>since</w:t>
      </w:r>
      <w:r>
        <w:rPr>
          <w:spacing w:val="-18"/>
        </w:rPr>
        <w:t xml:space="preserve"> </w:t>
      </w:r>
      <w:r>
        <w:t>00:00</w:t>
      </w:r>
      <w:r>
        <w:rPr>
          <w:spacing w:val="-17"/>
        </w:rPr>
        <w:t xml:space="preserve"> </w:t>
      </w:r>
      <w:r>
        <w:t>(midnight)</w:t>
      </w:r>
      <w:r>
        <w:rPr>
          <w:spacing w:val="-18"/>
        </w:rPr>
        <w:t xml:space="preserve"> </w:t>
      </w:r>
      <w:r>
        <w:t>1</w:t>
      </w:r>
      <w:r>
        <w:rPr>
          <w:spacing w:val="-18"/>
        </w:rPr>
        <w:t xml:space="preserve"> </w:t>
      </w:r>
      <w:r>
        <w:t>January</w:t>
      </w:r>
      <w:r>
        <w:rPr>
          <w:spacing w:val="-18"/>
        </w:rPr>
        <w:t xml:space="preserve"> </w:t>
      </w:r>
      <w:r>
        <w:rPr>
          <w:spacing w:val="-4"/>
        </w:rPr>
        <w:t xml:space="preserve">1900 </w:t>
      </w:r>
      <w:r>
        <w:t>GMT, such that the time 1 is 12:00:01 am on 1 January 1900 GMT; this</w:t>
      </w:r>
    </w:p>
    <w:p>
      <w:pPr>
        <w:spacing w:after="0" w:line="242" w:lineRule="auto"/>
        <w:sectPr>
          <w:pgSz w:w="11910" w:h="16840"/>
          <w:pgMar w:top="1600" w:right="1560" w:bottom="280" w:left="1640" w:header="720" w:footer="720" w:gutter="0"/>
        </w:sectPr>
      </w:pPr>
    </w:p>
    <w:p>
      <w:pPr>
        <w:pStyle w:val="7"/>
        <w:spacing w:before="41"/>
        <w:ind w:left="160"/>
      </w:pPr>
      <w:r>
        <w:t>base will serve until the year 2036.</w:t>
      </w:r>
    </w:p>
    <w:p>
      <w:pPr>
        <w:pStyle w:val="7"/>
        <w:spacing w:before="9"/>
      </w:pPr>
    </w:p>
    <w:p>
      <w:pPr>
        <w:pStyle w:val="7"/>
        <w:ind w:left="160"/>
      </w:pPr>
      <w:r>
        <w:t>时间是自 1900 年 1 月 1 日 0 时到当前的秒数,</w:t>
      </w:r>
    </w:p>
    <w:p>
      <w:pPr>
        <w:pStyle w:val="7"/>
        <w:spacing w:before="4" w:after="34" w:line="487" w:lineRule="auto"/>
        <w:ind w:left="160" w:right="1822"/>
      </w:pPr>
      <w:r>
        <w:rPr>
          <w:spacing w:val="-5"/>
        </w:rPr>
        <w:t xml:space="preserve">这个协议标准会一直服务到 </w:t>
      </w:r>
      <w:r>
        <w:t>2036</w:t>
      </w:r>
      <w:r>
        <w:rPr>
          <w:spacing w:val="-9"/>
        </w:rPr>
        <w:t xml:space="preserve"> 年. 到时候数字不够用再说. </w:t>
      </w:r>
      <w:r>
        <w:t>For example:</w:t>
      </w:r>
    </w:p>
    <w:tbl>
      <w:tblPr>
        <w:tblStyle w:val="9"/>
        <w:tblW w:w="7420" w:type="dxa"/>
        <w:tblInd w:w="4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0"/>
        <w:gridCol w:w="1800"/>
        <w:gridCol w:w="1440"/>
        <w:gridCol w:w="360"/>
        <w:gridCol w:w="720"/>
        <w:gridCol w:w="360"/>
        <w:gridCol w:w="480"/>
        <w:gridCol w:w="600"/>
        <w:gridCol w:w="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070" w:type="dxa"/>
          </w:tcPr>
          <w:p>
            <w:pPr>
              <w:pStyle w:val="12"/>
              <w:spacing w:before="0" w:line="256" w:lineRule="exact"/>
              <w:ind w:right="59"/>
              <w:rPr>
                <w:sz w:val="24"/>
              </w:rPr>
            </w:pPr>
            <w:r>
              <w:rPr>
                <w:sz w:val="24"/>
              </w:rPr>
              <w:t>the time</w:t>
            </w:r>
          </w:p>
        </w:tc>
        <w:tc>
          <w:tcPr>
            <w:tcW w:w="1800" w:type="dxa"/>
          </w:tcPr>
          <w:p>
            <w:pPr>
              <w:pStyle w:val="12"/>
              <w:spacing w:before="0" w:line="256" w:lineRule="exact"/>
              <w:ind w:right="59"/>
              <w:rPr>
                <w:sz w:val="24"/>
              </w:rPr>
            </w:pPr>
            <w:r>
              <w:rPr>
                <w:sz w:val="24"/>
              </w:rPr>
              <w:t>2,208,988,800</w:t>
            </w:r>
          </w:p>
        </w:tc>
        <w:tc>
          <w:tcPr>
            <w:tcW w:w="1440" w:type="dxa"/>
          </w:tcPr>
          <w:p>
            <w:pPr>
              <w:pStyle w:val="12"/>
              <w:spacing w:before="0" w:line="256" w:lineRule="exact"/>
              <w:ind w:right="59"/>
              <w:rPr>
                <w:sz w:val="24"/>
              </w:rPr>
            </w:pPr>
            <w:r>
              <w:rPr>
                <w:sz w:val="24"/>
              </w:rPr>
              <w:t>corresponds</w:t>
            </w:r>
          </w:p>
        </w:tc>
        <w:tc>
          <w:tcPr>
            <w:tcW w:w="360" w:type="dxa"/>
          </w:tcPr>
          <w:p>
            <w:pPr>
              <w:pStyle w:val="12"/>
              <w:spacing w:before="0" w:line="256" w:lineRule="exact"/>
              <w:ind w:left="32" w:right="32"/>
              <w:jc w:val="center"/>
              <w:rPr>
                <w:sz w:val="24"/>
              </w:rPr>
            </w:pPr>
            <w:r>
              <w:rPr>
                <w:sz w:val="24"/>
              </w:rPr>
              <w:t>to</w:t>
            </w:r>
          </w:p>
        </w:tc>
        <w:tc>
          <w:tcPr>
            <w:tcW w:w="720" w:type="dxa"/>
          </w:tcPr>
          <w:p>
            <w:pPr>
              <w:pStyle w:val="12"/>
              <w:spacing w:before="0" w:line="256" w:lineRule="exact"/>
              <w:ind w:left="40" w:right="40"/>
              <w:jc w:val="center"/>
              <w:rPr>
                <w:sz w:val="24"/>
              </w:rPr>
            </w:pPr>
            <w:r>
              <w:rPr>
                <w:sz w:val="24"/>
              </w:rPr>
              <w:t>00:00</w:t>
            </w:r>
          </w:p>
        </w:tc>
        <w:tc>
          <w:tcPr>
            <w:tcW w:w="360" w:type="dxa"/>
          </w:tcPr>
          <w:p>
            <w:pPr>
              <w:pStyle w:val="12"/>
              <w:spacing w:before="0" w:line="256" w:lineRule="exact"/>
              <w:ind w:right="59"/>
              <w:rPr>
                <w:sz w:val="24"/>
              </w:rPr>
            </w:pPr>
            <w:r>
              <w:rPr>
                <w:sz w:val="24"/>
              </w:rPr>
              <w:t>1</w:t>
            </w:r>
          </w:p>
        </w:tc>
        <w:tc>
          <w:tcPr>
            <w:tcW w:w="480" w:type="dxa"/>
          </w:tcPr>
          <w:p>
            <w:pPr>
              <w:pStyle w:val="12"/>
              <w:spacing w:before="0" w:line="256" w:lineRule="exact"/>
              <w:ind w:right="59"/>
              <w:rPr>
                <w:sz w:val="24"/>
              </w:rPr>
            </w:pPr>
            <w:r>
              <w:rPr>
                <w:sz w:val="24"/>
              </w:rPr>
              <w:t>Jan</w:t>
            </w:r>
          </w:p>
        </w:tc>
        <w:tc>
          <w:tcPr>
            <w:tcW w:w="600" w:type="dxa"/>
          </w:tcPr>
          <w:p>
            <w:pPr>
              <w:pStyle w:val="12"/>
              <w:spacing w:before="0" w:line="256" w:lineRule="exact"/>
              <w:ind w:left="40" w:right="40"/>
              <w:jc w:val="center"/>
              <w:rPr>
                <w:sz w:val="24"/>
              </w:rPr>
            </w:pPr>
            <w:r>
              <w:rPr>
                <w:sz w:val="24"/>
              </w:rPr>
              <w:t>1970</w:t>
            </w:r>
          </w:p>
        </w:tc>
        <w:tc>
          <w:tcPr>
            <w:tcW w:w="590" w:type="dxa"/>
          </w:tcPr>
          <w:p>
            <w:pPr>
              <w:pStyle w:val="12"/>
              <w:spacing w:before="0" w:line="256" w:lineRule="exact"/>
              <w:ind w:right="48"/>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070" w:type="dxa"/>
          </w:tcPr>
          <w:p>
            <w:pPr>
              <w:pStyle w:val="12"/>
              <w:spacing w:before="0"/>
              <w:jc w:val="left"/>
              <w:rPr>
                <w:rFonts w:ascii="Times New Roman"/>
                <w:sz w:val="22"/>
              </w:rPr>
            </w:pPr>
          </w:p>
        </w:tc>
        <w:tc>
          <w:tcPr>
            <w:tcW w:w="1800" w:type="dxa"/>
          </w:tcPr>
          <w:p>
            <w:pPr>
              <w:pStyle w:val="12"/>
              <w:spacing w:line="290" w:lineRule="exact"/>
              <w:ind w:right="59"/>
              <w:rPr>
                <w:sz w:val="24"/>
              </w:rPr>
            </w:pPr>
            <w:r>
              <w:rPr>
                <w:sz w:val="24"/>
              </w:rPr>
              <w:t>2,398,291,200</w:t>
            </w:r>
          </w:p>
        </w:tc>
        <w:tc>
          <w:tcPr>
            <w:tcW w:w="1440" w:type="dxa"/>
          </w:tcPr>
          <w:p>
            <w:pPr>
              <w:pStyle w:val="12"/>
              <w:spacing w:line="290" w:lineRule="exact"/>
              <w:ind w:right="59"/>
              <w:rPr>
                <w:sz w:val="24"/>
              </w:rPr>
            </w:pPr>
            <w:r>
              <w:rPr>
                <w:sz w:val="24"/>
              </w:rPr>
              <w:t>corresponds</w:t>
            </w:r>
          </w:p>
        </w:tc>
        <w:tc>
          <w:tcPr>
            <w:tcW w:w="360" w:type="dxa"/>
          </w:tcPr>
          <w:p>
            <w:pPr>
              <w:pStyle w:val="12"/>
              <w:spacing w:line="290" w:lineRule="exact"/>
              <w:ind w:left="32" w:right="32"/>
              <w:jc w:val="center"/>
              <w:rPr>
                <w:sz w:val="24"/>
              </w:rPr>
            </w:pPr>
            <w:r>
              <w:rPr>
                <w:sz w:val="24"/>
              </w:rPr>
              <w:t>to</w:t>
            </w:r>
          </w:p>
        </w:tc>
        <w:tc>
          <w:tcPr>
            <w:tcW w:w="720" w:type="dxa"/>
          </w:tcPr>
          <w:p>
            <w:pPr>
              <w:pStyle w:val="12"/>
              <w:spacing w:line="290" w:lineRule="exact"/>
              <w:ind w:left="40" w:right="40"/>
              <w:jc w:val="center"/>
              <w:rPr>
                <w:sz w:val="24"/>
              </w:rPr>
            </w:pPr>
            <w:r>
              <w:rPr>
                <w:sz w:val="24"/>
              </w:rPr>
              <w:t>00:00</w:t>
            </w:r>
          </w:p>
        </w:tc>
        <w:tc>
          <w:tcPr>
            <w:tcW w:w="360" w:type="dxa"/>
          </w:tcPr>
          <w:p>
            <w:pPr>
              <w:pStyle w:val="12"/>
              <w:spacing w:line="290" w:lineRule="exact"/>
              <w:ind w:right="59"/>
              <w:rPr>
                <w:sz w:val="24"/>
              </w:rPr>
            </w:pPr>
            <w:r>
              <w:rPr>
                <w:sz w:val="24"/>
              </w:rPr>
              <w:t>1</w:t>
            </w:r>
          </w:p>
        </w:tc>
        <w:tc>
          <w:tcPr>
            <w:tcW w:w="480" w:type="dxa"/>
          </w:tcPr>
          <w:p>
            <w:pPr>
              <w:pStyle w:val="12"/>
              <w:spacing w:line="290" w:lineRule="exact"/>
              <w:ind w:right="59"/>
              <w:rPr>
                <w:sz w:val="24"/>
              </w:rPr>
            </w:pPr>
            <w:r>
              <w:rPr>
                <w:sz w:val="24"/>
              </w:rPr>
              <w:t>Jan</w:t>
            </w:r>
          </w:p>
        </w:tc>
        <w:tc>
          <w:tcPr>
            <w:tcW w:w="600" w:type="dxa"/>
          </w:tcPr>
          <w:p>
            <w:pPr>
              <w:pStyle w:val="12"/>
              <w:spacing w:line="290" w:lineRule="exact"/>
              <w:ind w:left="40" w:right="40"/>
              <w:jc w:val="center"/>
              <w:rPr>
                <w:sz w:val="24"/>
              </w:rPr>
            </w:pPr>
            <w:r>
              <w:rPr>
                <w:sz w:val="24"/>
              </w:rPr>
              <w:t>1976</w:t>
            </w:r>
          </w:p>
        </w:tc>
        <w:tc>
          <w:tcPr>
            <w:tcW w:w="590" w:type="dxa"/>
          </w:tcPr>
          <w:p>
            <w:pPr>
              <w:pStyle w:val="12"/>
              <w:spacing w:line="290" w:lineRule="exact"/>
              <w:ind w:right="48"/>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070" w:type="dxa"/>
          </w:tcPr>
          <w:p>
            <w:pPr>
              <w:pStyle w:val="12"/>
              <w:spacing w:before="0"/>
              <w:jc w:val="left"/>
              <w:rPr>
                <w:rFonts w:ascii="Times New Roman"/>
                <w:sz w:val="22"/>
              </w:rPr>
            </w:pPr>
          </w:p>
        </w:tc>
        <w:tc>
          <w:tcPr>
            <w:tcW w:w="1800" w:type="dxa"/>
          </w:tcPr>
          <w:p>
            <w:pPr>
              <w:pStyle w:val="12"/>
              <w:spacing w:line="290" w:lineRule="exact"/>
              <w:ind w:right="59"/>
              <w:rPr>
                <w:sz w:val="24"/>
              </w:rPr>
            </w:pPr>
            <w:r>
              <w:rPr>
                <w:sz w:val="24"/>
              </w:rPr>
              <w:t>2,524,521,600</w:t>
            </w:r>
          </w:p>
        </w:tc>
        <w:tc>
          <w:tcPr>
            <w:tcW w:w="1440" w:type="dxa"/>
          </w:tcPr>
          <w:p>
            <w:pPr>
              <w:pStyle w:val="12"/>
              <w:spacing w:line="290" w:lineRule="exact"/>
              <w:ind w:right="59"/>
              <w:rPr>
                <w:sz w:val="24"/>
              </w:rPr>
            </w:pPr>
            <w:r>
              <w:rPr>
                <w:sz w:val="24"/>
              </w:rPr>
              <w:t>corresponds</w:t>
            </w:r>
          </w:p>
        </w:tc>
        <w:tc>
          <w:tcPr>
            <w:tcW w:w="360" w:type="dxa"/>
          </w:tcPr>
          <w:p>
            <w:pPr>
              <w:pStyle w:val="12"/>
              <w:spacing w:line="290" w:lineRule="exact"/>
              <w:ind w:left="32" w:right="32"/>
              <w:jc w:val="center"/>
              <w:rPr>
                <w:sz w:val="24"/>
              </w:rPr>
            </w:pPr>
            <w:r>
              <w:rPr>
                <w:sz w:val="24"/>
              </w:rPr>
              <w:t>to</w:t>
            </w:r>
          </w:p>
        </w:tc>
        <w:tc>
          <w:tcPr>
            <w:tcW w:w="720" w:type="dxa"/>
          </w:tcPr>
          <w:p>
            <w:pPr>
              <w:pStyle w:val="12"/>
              <w:spacing w:line="290" w:lineRule="exact"/>
              <w:ind w:left="40" w:right="40"/>
              <w:jc w:val="center"/>
              <w:rPr>
                <w:sz w:val="24"/>
              </w:rPr>
            </w:pPr>
            <w:r>
              <w:rPr>
                <w:sz w:val="24"/>
              </w:rPr>
              <w:t>00:00</w:t>
            </w:r>
          </w:p>
        </w:tc>
        <w:tc>
          <w:tcPr>
            <w:tcW w:w="360" w:type="dxa"/>
          </w:tcPr>
          <w:p>
            <w:pPr>
              <w:pStyle w:val="12"/>
              <w:spacing w:line="290" w:lineRule="exact"/>
              <w:ind w:right="59"/>
              <w:rPr>
                <w:sz w:val="24"/>
              </w:rPr>
            </w:pPr>
            <w:r>
              <w:rPr>
                <w:sz w:val="24"/>
              </w:rPr>
              <w:t>1</w:t>
            </w:r>
          </w:p>
        </w:tc>
        <w:tc>
          <w:tcPr>
            <w:tcW w:w="480" w:type="dxa"/>
          </w:tcPr>
          <w:p>
            <w:pPr>
              <w:pStyle w:val="12"/>
              <w:spacing w:line="290" w:lineRule="exact"/>
              <w:ind w:right="59"/>
              <w:rPr>
                <w:sz w:val="24"/>
              </w:rPr>
            </w:pPr>
            <w:r>
              <w:rPr>
                <w:sz w:val="24"/>
              </w:rPr>
              <w:t>Jan</w:t>
            </w:r>
          </w:p>
        </w:tc>
        <w:tc>
          <w:tcPr>
            <w:tcW w:w="600" w:type="dxa"/>
          </w:tcPr>
          <w:p>
            <w:pPr>
              <w:pStyle w:val="12"/>
              <w:spacing w:line="290" w:lineRule="exact"/>
              <w:ind w:left="40" w:right="40"/>
              <w:jc w:val="center"/>
              <w:rPr>
                <w:sz w:val="24"/>
              </w:rPr>
            </w:pPr>
            <w:r>
              <w:rPr>
                <w:sz w:val="24"/>
              </w:rPr>
              <w:t>1980</w:t>
            </w:r>
          </w:p>
        </w:tc>
        <w:tc>
          <w:tcPr>
            <w:tcW w:w="590" w:type="dxa"/>
          </w:tcPr>
          <w:p>
            <w:pPr>
              <w:pStyle w:val="12"/>
              <w:spacing w:line="290" w:lineRule="exact"/>
              <w:ind w:right="48"/>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070" w:type="dxa"/>
          </w:tcPr>
          <w:p>
            <w:pPr>
              <w:pStyle w:val="12"/>
              <w:spacing w:before="0"/>
              <w:jc w:val="left"/>
              <w:rPr>
                <w:rFonts w:ascii="Times New Roman"/>
                <w:sz w:val="22"/>
              </w:rPr>
            </w:pPr>
          </w:p>
        </w:tc>
        <w:tc>
          <w:tcPr>
            <w:tcW w:w="1800" w:type="dxa"/>
          </w:tcPr>
          <w:p>
            <w:pPr>
              <w:pStyle w:val="12"/>
              <w:spacing w:line="290" w:lineRule="exact"/>
              <w:ind w:right="59"/>
              <w:rPr>
                <w:sz w:val="24"/>
              </w:rPr>
            </w:pPr>
            <w:r>
              <w:rPr>
                <w:sz w:val="24"/>
              </w:rPr>
              <w:t>2,629,584,000</w:t>
            </w:r>
          </w:p>
        </w:tc>
        <w:tc>
          <w:tcPr>
            <w:tcW w:w="1440" w:type="dxa"/>
          </w:tcPr>
          <w:p>
            <w:pPr>
              <w:pStyle w:val="12"/>
              <w:spacing w:line="290" w:lineRule="exact"/>
              <w:ind w:right="59"/>
              <w:rPr>
                <w:sz w:val="24"/>
              </w:rPr>
            </w:pPr>
            <w:r>
              <w:rPr>
                <w:sz w:val="24"/>
              </w:rPr>
              <w:t>corresponds</w:t>
            </w:r>
          </w:p>
        </w:tc>
        <w:tc>
          <w:tcPr>
            <w:tcW w:w="360" w:type="dxa"/>
          </w:tcPr>
          <w:p>
            <w:pPr>
              <w:pStyle w:val="12"/>
              <w:spacing w:line="290" w:lineRule="exact"/>
              <w:ind w:left="32" w:right="32"/>
              <w:jc w:val="center"/>
              <w:rPr>
                <w:sz w:val="24"/>
              </w:rPr>
            </w:pPr>
            <w:r>
              <w:rPr>
                <w:sz w:val="24"/>
              </w:rPr>
              <w:t>to</w:t>
            </w:r>
          </w:p>
        </w:tc>
        <w:tc>
          <w:tcPr>
            <w:tcW w:w="720" w:type="dxa"/>
          </w:tcPr>
          <w:p>
            <w:pPr>
              <w:pStyle w:val="12"/>
              <w:spacing w:line="290" w:lineRule="exact"/>
              <w:ind w:left="40" w:right="40"/>
              <w:jc w:val="center"/>
              <w:rPr>
                <w:sz w:val="24"/>
              </w:rPr>
            </w:pPr>
            <w:r>
              <w:rPr>
                <w:sz w:val="24"/>
              </w:rPr>
              <w:t>00:00</w:t>
            </w:r>
          </w:p>
        </w:tc>
        <w:tc>
          <w:tcPr>
            <w:tcW w:w="360" w:type="dxa"/>
          </w:tcPr>
          <w:p>
            <w:pPr>
              <w:pStyle w:val="12"/>
              <w:spacing w:line="290" w:lineRule="exact"/>
              <w:ind w:right="59"/>
              <w:rPr>
                <w:sz w:val="24"/>
              </w:rPr>
            </w:pPr>
            <w:r>
              <w:rPr>
                <w:sz w:val="24"/>
              </w:rPr>
              <w:t>1</w:t>
            </w:r>
          </w:p>
        </w:tc>
        <w:tc>
          <w:tcPr>
            <w:tcW w:w="480" w:type="dxa"/>
          </w:tcPr>
          <w:p>
            <w:pPr>
              <w:pStyle w:val="12"/>
              <w:spacing w:line="290" w:lineRule="exact"/>
              <w:ind w:right="59"/>
              <w:rPr>
                <w:sz w:val="24"/>
              </w:rPr>
            </w:pPr>
            <w:r>
              <w:rPr>
                <w:sz w:val="24"/>
              </w:rPr>
              <w:t>May</w:t>
            </w:r>
          </w:p>
        </w:tc>
        <w:tc>
          <w:tcPr>
            <w:tcW w:w="600" w:type="dxa"/>
          </w:tcPr>
          <w:p>
            <w:pPr>
              <w:pStyle w:val="12"/>
              <w:spacing w:line="290" w:lineRule="exact"/>
              <w:ind w:left="40" w:right="40"/>
              <w:jc w:val="center"/>
              <w:rPr>
                <w:sz w:val="24"/>
              </w:rPr>
            </w:pPr>
            <w:r>
              <w:rPr>
                <w:sz w:val="24"/>
              </w:rPr>
              <w:t>1983</w:t>
            </w:r>
          </w:p>
        </w:tc>
        <w:tc>
          <w:tcPr>
            <w:tcW w:w="590" w:type="dxa"/>
          </w:tcPr>
          <w:p>
            <w:pPr>
              <w:pStyle w:val="12"/>
              <w:spacing w:line="290" w:lineRule="exact"/>
              <w:ind w:right="48"/>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070" w:type="dxa"/>
          </w:tcPr>
          <w:p>
            <w:pPr>
              <w:pStyle w:val="12"/>
              <w:spacing w:line="254" w:lineRule="exact"/>
              <w:ind w:right="59"/>
              <w:rPr>
                <w:sz w:val="24"/>
              </w:rPr>
            </w:pPr>
            <w:r>
              <w:rPr>
                <w:sz w:val="24"/>
              </w:rPr>
              <w:t>and</w:t>
            </w:r>
          </w:p>
        </w:tc>
        <w:tc>
          <w:tcPr>
            <w:tcW w:w="1800" w:type="dxa"/>
          </w:tcPr>
          <w:p>
            <w:pPr>
              <w:pStyle w:val="12"/>
              <w:spacing w:line="254" w:lineRule="exact"/>
              <w:ind w:right="59"/>
              <w:rPr>
                <w:sz w:val="24"/>
              </w:rPr>
            </w:pPr>
            <w:r>
              <w:rPr>
                <w:sz w:val="24"/>
              </w:rPr>
              <w:t>-1,297,728,000</w:t>
            </w:r>
          </w:p>
        </w:tc>
        <w:tc>
          <w:tcPr>
            <w:tcW w:w="1440" w:type="dxa"/>
          </w:tcPr>
          <w:p>
            <w:pPr>
              <w:pStyle w:val="12"/>
              <w:spacing w:line="254" w:lineRule="exact"/>
              <w:ind w:right="59"/>
              <w:rPr>
                <w:sz w:val="24"/>
              </w:rPr>
            </w:pPr>
            <w:r>
              <w:rPr>
                <w:sz w:val="24"/>
              </w:rPr>
              <w:t>corresponds</w:t>
            </w:r>
          </w:p>
        </w:tc>
        <w:tc>
          <w:tcPr>
            <w:tcW w:w="360" w:type="dxa"/>
          </w:tcPr>
          <w:p>
            <w:pPr>
              <w:pStyle w:val="12"/>
              <w:spacing w:line="254" w:lineRule="exact"/>
              <w:ind w:left="32" w:right="32"/>
              <w:jc w:val="center"/>
              <w:rPr>
                <w:sz w:val="24"/>
              </w:rPr>
            </w:pPr>
            <w:r>
              <w:rPr>
                <w:sz w:val="24"/>
              </w:rPr>
              <w:t>to</w:t>
            </w:r>
          </w:p>
        </w:tc>
        <w:tc>
          <w:tcPr>
            <w:tcW w:w="720" w:type="dxa"/>
          </w:tcPr>
          <w:p>
            <w:pPr>
              <w:pStyle w:val="12"/>
              <w:spacing w:line="254" w:lineRule="exact"/>
              <w:ind w:left="40" w:right="40"/>
              <w:jc w:val="center"/>
              <w:rPr>
                <w:sz w:val="24"/>
              </w:rPr>
            </w:pPr>
            <w:r>
              <w:rPr>
                <w:sz w:val="24"/>
              </w:rPr>
              <w:t>00:00</w:t>
            </w:r>
          </w:p>
        </w:tc>
        <w:tc>
          <w:tcPr>
            <w:tcW w:w="360" w:type="dxa"/>
          </w:tcPr>
          <w:p>
            <w:pPr>
              <w:pStyle w:val="12"/>
              <w:spacing w:line="254" w:lineRule="exact"/>
              <w:ind w:right="59"/>
              <w:rPr>
                <w:sz w:val="24"/>
              </w:rPr>
            </w:pPr>
            <w:r>
              <w:rPr>
                <w:sz w:val="24"/>
              </w:rPr>
              <w:t>17</w:t>
            </w:r>
          </w:p>
        </w:tc>
        <w:tc>
          <w:tcPr>
            <w:tcW w:w="480" w:type="dxa"/>
          </w:tcPr>
          <w:p>
            <w:pPr>
              <w:pStyle w:val="12"/>
              <w:spacing w:line="254" w:lineRule="exact"/>
              <w:ind w:right="59"/>
              <w:rPr>
                <w:sz w:val="24"/>
              </w:rPr>
            </w:pPr>
            <w:r>
              <w:rPr>
                <w:sz w:val="24"/>
              </w:rPr>
              <w:t>Nov</w:t>
            </w:r>
          </w:p>
        </w:tc>
        <w:tc>
          <w:tcPr>
            <w:tcW w:w="600" w:type="dxa"/>
          </w:tcPr>
          <w:p>
            <w:pPr>
              <w:pStyle w:val="12"/>
              <w:spacing w:line="254" w:lineRule="exact"/>
              <w:ind w:left="40" w:right="40"/>
              <w:jc w:val="center"/>
              <w:rPr>
                <w:sz w:val="24"/>
              </w:rPr>
            </w:pPr>
            <w:r>
              <w:rPr>
                <w:sz w:val="24"/>
              </w:rPr>
              <w:t>1858</w:t>
            </w:r>
          </w:p>
        </w:tc>
        <w:tc>
          <w:tcPr>
            <w:tcW w:w="590" w:type="dxa"/>
          </w:tcPr>
          <w:p>
            <w:pPr>
              <w:pStyle w:val="12"/>
              <w:spacing w:line="254" w:lineRule="exact"/>
              <w:ind w:right="48"/>
              <w:rPr>
                <w:sz w:val="24"/>
              </w:rPr>
            </w:pPr>
            <w:r>
              <w:rPr>
                <w:sz w:val="24"/>
              </w:rPr>
              <w:t>GMT.</w:t>
            </w:r>
          </w:p>
        </w:tc>
      </w:tr>
    </w:tbl>
    <w:p>
      <w:pPr>
        <w:pStyle w:val="7"/>
        <w:rPr>
          <w:sz w:val="20"/>
        </w:rPr>
      </w:pPr>
    </w:p>
    <w:p>
      <w:pPr>
        <w:pStyle w:val="7"/>
        <w:rPr>
          <w:sz w:val="20"/>
        </w:rPr>
      </w:pPr>
    </w:p>
    <w:p>
      <w:pPr>
        <w:pStyle w:val="7"/>
        <w:spacing w:before="4"/>
        <w:rPr>
          <w:sz w:val="14"/>
        </w:rPr>
      </w:pPr>
    </w:p>
    <w:tbl>
      <w:tblPr>
        <w:tblStyle w:val="9"/>
        <w:tblW w:w="6940"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0"/>
        <w:gridCol w:w="780"/>
        <w:gridCol w:w="1800"/>
        <w:gridCol w:w="600"/>
        <w:gridCol w:w="360"/>
        <w:gridCol w:w="720"/>
        <w:gridCol w:w="360"/>
        <w:gridCol w:w="480"/>
        <w:gridCol w:w="600"/>
        <w:gridCol w:w="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650" w:type="dxa"/>
          </w:tcPr>
          <w:p>
            <w:pPr>
              <w:pStyle w:val="12"/>
              <w:spacing w:before="0" w:line="274" w:lineRule="exact"/>
              <w:ind w:left="50" w:right="-15"/>
              <w:jc w:val="left"/>
              <w:rPr>
                <w:sz w:val="24"/>
              </w:rPr>
            </w:pPr>
            <w:r>
              <w:rPr>
                <w:sz w:val="24"/>
              </w:rPr>
              <w:t>例如:</w:t>
            </w:r>
          </w:p>
        </w:tc>
        <w:tc>
          <w:tcPr>
            <w:tcW w:w="6290" w:type="dxa"/>
            <w:gridSpan w:val="9"/>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650" w:type="dxa"/>
          </w:tcPr>
          <w:p>
            <w:pPr>
              <w:pStyle w:val="12"/>
              <w:spacing w:before="0"/>
              <w:jc w:val="left"/>
              <w:rPr>
                <w:rFonts w:ascii="Times New Roman"/>
                <w:sz w:val="24"/>
              </w:rPr>
            </w:pPr>
          </w:p>
        </w:tc>
        <w:tc>
          <w:tcPr>
            <w:tcW w:w="780" w:type="dxa"/>
          </w:tcPr>
          <w:p>
            <w:pPr>
              <w:pStyle w:val="12"/>
              <w:spacing w:before="158" w:line="290" w:lineRule="exact"/>
              <w:ind w:right="59"/>
              <w:rPr>
                <w:sz w:val="24"/>
              </w:rPr>
            </w:pPr>
            <w:r>
              <w:rPr>
                <w:sz w:val="24"/>
              </w:rPr>
              <w:t>时间值</w:t>
            </w:r>
          </w:p>
        </w:tc>
        <w:tc>
          <w:tcPr>
            <w:tcW w:w="1800" w:type="dxa"/>
          </w:tcPr>
          <w:p>
            <w:pPr>
              <w:pStyle w:val="12"/>
              <w:spacing w:before="158" w:line="290" w:lineRule="exact"/>
              <w:ind w:right="59"/>
              <w:rPr>
                <w:sz w:val="24"/>
              </w:rPr>
            </w:pPr>
            <w:r>
              <w:rPr>
                <w:sz w:val="24"/>
              </w:rPr>
              <w:t>2,208,988,800</w:t>
            </w:r>
          </w:p>
        </w:tc>
        <w:tc>
          <w:tcPr>
            <w:tcW w:w="600" w:type="dxa"/>
          </w:tcPr>
          <w:p>
            <w:pPr>
              <w:pStyle w:val="12"/>
              <w:spacing w:before="158" w:line="290" w:lineRule="exact"/>
              <w:ind w:left="40" w:right="40"/>
              <w:jc w:val="center"/>
              <w:rPr>
                <w:sz w:val="24"/>
              </w:rPr>
            </w:pPr>
            <w:r>
              <w:rPr>
                <w:sz w:val="24"/>
              </w:rPr>
              <w:t>对应</w:t>
            </w:r>
          </w:p>
        </w:tc>
        <w:tc>
          <w:tcPr>
            <w:tcW w:w="360" w:type="dxa"/>
          </w:tcPr>
          <w:p>
            <w:pPr>
              <w:pStyle w:val="12"/>
              <w:spacing w:before="158" w:line="290" w:lineRule="exact"/>
              <w:ind w:right="59"/>
              <w:rPr>
                <w:sz w:val="24"/>
              </w:rPr>
            </w:pPr>
            <w:r>
              <w:rPr>
                <w:sz w:val="24"/>
              </w:rPr>
              <w:t>to</w:t>
            </w:r>
          </w:p>
        </w:tc>
        <w:tc>
          <w:tcPr>
            <w:tcW w:w="720" w:type="dxa"/>
          </w:tcPr>
          <w:p>
            <w:pPr>
              <w:pStyle w:val="12"/>
              <w:spacing w:before="158" w:line="290" w:lineRule="exact"/>
              <w:ind w:right="59"/>
              <w:rPr>
                <w:sz w:val="24"/>
              </w:rPr>
            </w:pPr>
            <w:r>
              <w:rPr>
                <w:sz w:val="24"/>
              </w:rPr>
              <w:t>00:00</w:t>
            </w:r>
          </w:p>
        </w:tc>
        <w:tc>
          <w:tcPr>
            <w:tcW w:w="360" w:type="dxa"/>
          </w:tcPr>
          <w:p>
            <w:pPr>
              <w:pStyle w:val="12"/>
              <w:spacing w:before="158" w:line="290" w:lineRule="exact"/>
              <w:ind w:left="120"/>
              <w:jc w:val="center"/>
              <w:rPr>
                <w:sz w:val="24"/>
              </w:rPr>
            </w:pPr>
            <w:r>
              <w:rPr>
                <w:sz w:val="24"/>
              </w:rPr>
              <w:t>1</w:t>
            </w:r>
          </w:p>
        </w:tc>
        <w:tc>
          <w:tcPr>
            <w:tcW w:w="480" w:type="dxa"/>
          </w:tcPr>
          <w:p>
            <w:pPr>
              <w:pStyle w:val="12"/>
              <w:spacing w:before="158" w:line="290" w:lineRule="exact"/>
              <w:ind w:left="40" w:right="40"/>
              <w:jc w:val="center"/>
              <w:rPr>
                <w:sz w:val="24"/>
              </w:rPr>
            </w:pPr>
            <w:r>
              <w:rPr>
                <w:sz w:val="24"/>
              </w:rPr>
              <w:t>Jan</w:t>
            </w:r>
          </w:p>
        </w:tc>
        <w:tc>
          <w:tcPr>
            <w:tcW w:w="600" w:type="dxa"/>
          </w:tcPr>
          <w:p>
            <w:pPr>
              <w:pStyle w:val="12"/>
              <w:spacing w:before="158" w:line="290" w:lineRule="exact"/>
              <w:ind w:right="59"/>
              <w:rPr>
                <w:sz w:val="24"/>
              </w:rPr>
            </w:pPr>
            <w:r>
              <w:rPr>
                <w:sz w:val="24"/>
              </w:rPr>
              <w:t>1970</w:t>
            </w:r>
          </w:p>
        </w:tc>
        <w:tc>
          <w:tcPr>
            <w:tcW w:w="590" w:type="dxa"/>
          </w:tcPr>
          <w:p>
            <w:pPr>
              <w:pStyle w:val="12"/>
              <w:spacing w:before="158" w:line="290" w:lineRule="exact"/>
              <w:ind w:left="40" w:right="30"/>
              <w:jc w:val="center"/>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650" w:type="dxa"/>
          </w:tcPr>
          <w:p>
            <w:pPr>
              <w:pStyle w:val="12"/>
              <w:spacing w:before="0"/>
              <w:jc w:val="left"/>
              <w:rPr>
                <w:rFonts w:ascii="Times New Roman"/>
                <w:sz w:val="22"/>
              </w:rPr>
            </w:pPr>
          </w:p>
        </w:tc>
        <w:tc>
          <w:tcPr>
            <w:tcW w:w="780" w:type="dxa"/>
          </w:tcPr>
          <w:p>
            <w:pPr>
              <w:pStyle w:val="12"/>
              <w:spacing w:before="0"/>
              <w:jc w:val="left"/>
              <w:rPr>
                <w:rFonts w:ascii="Times New Roman"/>
                <w:sz w:val="22"/>
              </w:rPr>
            </w:pPr>
          </w:p>
        </w:tc>
        <w:tc>
          <w:tcPr>
            <w:tcW w:w="1800" w:type="dxa"/>
          </w:tcPr>
          <w:p>
            <w:pPr>
              <w:pStyle w:val="12"/>
              <w:spacing w:line="290" w:lineRule="exact"/>
              <w:ind w:right="59"/>
              <w:rPr>
                <w:sz w:val="24"/>
              </w:rPr>
            </w:pPr>
            <w:r>
              <w:rPr>
                <w:sz w:val="24"/>
              </w:rPr>
              <w:t>2,398,291,200</w:t>
            </w:r>
          </w:p>
        </w:tc>
        <w:tc>
          <w:tcPr>
            <w:tcW w:w="600" w:type="dxa"/>
          </w:tcPr>
          <w:p>
            <w:pPr>
              <w:pStyle w:val="12"/>
              <w:spacing w:line="290" w:lineRule="exact"/>
              <w:ind w:left="40" w:right="40"/>
              <w:jc w:val="center"/>
              <w:rPr>
                <w:sz w:val="24"/>
              </w:rPr>
            </w:pPr>
            <w:r>
              <w:rPr>
                <w:sz w:val="24"/>
              </w:rPr>
              <w:t>对应</w:t>
            </w:r>
          </w:p>
        </w:tc>
        <w:tc>
          <w:tcPr>
            <w:tcW w:w="360" w:type="dxa"/>
          </w:tcPr>
          <w:p>
            <w:pPr>
              <w:pStyle w:val="12"/>
              <w:spacing w:line="290" w:lineRule="exact"/>
              <w:ind w:right="59"/>
              <w:rPr>
                <w:sz w:val="24"/>
              </w:rPr>
            </w:pPr>
            <w:r>
              <w:rPr>
                <w:sz w:val="24"/>
              </w:rPr>
              <w:t>to</w:t>
            </w:r>
          </w:p>
        </w:tc>
        <w:tc>
          <w:tcPr>
            <w:tcW w:w="720" w:type="dxa"/>
          </w:tcPr>
          <w:p>
            <w:pPr>
              <w:pStyle w:val="12"/>
              <w:spacing w:line="290" w:lineRule="exact"/>
              <w:ind w:right="59"/>
              <w:rPr>
                <w:sz w:val="24"/>
              </w:rPr>
            </w:pPr>
            <w:r>
              <w:rPr>
                <w:sz w:val="24"/>
              </w:rPr>
              <w:t>00:00</w:t>
            </w:r>
          </w:p>
        </w:tc>
        <w:tc>
          <w:tcPr>
            <w:tcW w:w="360" w:type="dxa"/>
          </w:tcPr>
          <w:p>
            <w:pPr>
              <w:pStyle w:val="12"/>
              <w:spacing w:line="290" w:lineRule="exact"/>
              <w:ind w:left="120"/>
              <w:jc w:val="center"/>
              <w:rPr>
                <w:sz w:val="24"/>
              </w:rPr>
            </w:pPr>
            <w:r>
              <w:rPr>
                <w:sz w:val="24"/>
              </w:rPr>
              <w:t>1</w:t>
            </w:r>
          </w:p>
        </w:tc>
        <w:tc>
          <w:tcPr>
            <w:tcW w:w="480" w:type="dxa"/>
          </w:tcPr>
          <w:p>
            <w:pPr>
              <w:pStyle w:val="12"/>
              <w:spacing w:line="290" w:lineRule="exact"/>
              <w:ind w:left="40" w:right="40"/>
              <w:jc w:val="center"/>
              <w:rPr>
                <w:sz w:val="24"/>
              </w:rPr>
            </w:pPr>
            <w:r>
              <w:rPr>
                <w:sz w:val="24"/>
              </w:rPr>
              <w:t>Jan</w:t>
            </w:r>
          </w:p>
        </w:tc>
        <w:tc>
          <w:tcPr>
            <w:tcW w:w="600" w:type="dxa"/>
          </w:tcPr>
          <w:p>
            <w:pPr>
              <w:pStyle w:val="12"/>
              <w:spacing w:line="290" w:lineRule="exact"/>
              <w:ind w:right="59"/>
              <w:rPr>
                <w:sz w:val="24"/>
              </w:rPr>
            </w:pPr>
            <w:r>
              <w:rPr>
                <w:sz w:val="24"/>
              </w:rPr>
              <w:t>1976</w:t>
            </w:r>
          </w:p>
        </w:tc>
        <w:tc>
          <w:tcPr>
            <w:tcW w:w="590" w:type="dxa"/>
          </w:tcPr>
          <w:p>
            <w:pPr>
              <w:pStyle w:val="12"/>
              <w:spacing w:line="290" w:lineRule="exact"/>
              <w:ind w:left="40" w:right="30"/>
              <w:jc w:val="center"/>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650" w:type="dxa"/>
          </w:tcPr>
          <w:p>
            <w:pPr>
              <w:pStyle w:val="12"/>
              <w:spacing w:before="0"/>
              <w:jc w:val="left"/>
              <w:rPr>
                <w:rFonts w:ascii="Times New Roman"/>
                <w:sz w:val="22"/>
              </w:rPr>
            </w:pPr>
          </w:p>
        </w:tc>
        <w:tc>
          <w:tcPr>
            <w:tcW w:w="780" w:type="dxa"/>
          </w:tcPr>
          <w:p>
            <w:pPr>
              <w:pStyle w:val="12"/>
              <w:spacing w:before="0"/>
              <w:jc w:val="left"/>
              <w:rPr>
                <w:rFonts w:ascii="Times New Roman"/>
                <w:sz w:val="22"/>
              </w:rPr>
            </w:pPr>
          </w:p>
        </w:tc>
        <w:tc>
          <w:tcPr>
            <w:tcW w:w="1800" w:type="dxa"/>
          </w:tcPr>
          <w:p>
            <w:pPr>
              <w:pStyle w:val="12"/>
              <w:spacing w:line="290" w:lineRule="exact"/>
              <w:ind w:right="59"/>
              <w:rPr>
                <w:sz w:val="24"/>
              </w:rPr>
            </w:pPr>
            <w:r>
              <w:rPr>
                <w:sz w:val="24"/>
              </w:rPr>
              <w:t>2,524,521,600</w:t>
            </w:r>
          </w:p>
        </w:tc>
        <w:tc>
          <w:tcPr>
            <w:tcW w:w="600" w:type="dxa"/>
          </w:tcPr>
          <w:p>
            <w:pPr>
              <w:pStyle w:val="12"/>
              <w:spacing w:line="290" w:lineRule="exact"/>
              <w:ind w:left="40" w:right="40"/>
              <w:jc w:val="center"/>
              <w:rPr>
                <w:sz w:val="24"/>
              </w:rPr>
            </w:pPr>
            <w:r>
              <w:rPr>
                <w:sz w:val="24"/>
              </w:rPr>
              <w:t>对应</w:t>
            </w:r>
          </w:p>
        </w:tc>
        <w:tc>
          <w:tcPr>
            <w:tcW w:w="360" w:type="dxa"/>
          </w:tcPr>
          <w:p>
            <w:pPr>
              <w:pStyle w:val="12"/>
              <w:spacing w:line="290" w:lineRule="exact"/>
              <w:ind w:right="59"/>
              <w:rPr>
                <w:sz w:val="24"/>
              </w:rPr>
            </w:pPr>
            <w:r>
              <w:rPr>
                <w:sz w:val="24"/>
              </w:rPr>
              <w:t>to</w:t>
            </w:r>
          </w:p>
        </w:tc>
        <w:tc>
          <w:tcPr>
            <w:tcW w:w="720" w:type="dxa"/>
          </w:tcPr>
          <w:p>
            <w:pPr>
              <w:pStyle w:val="12"/>
              <w:spacing w:line="290" w:lineRule="exact"/>
              <w:ind w:right="59"/>
              <w:rPr>
                <w:sz w:val="24"/>
              </w:rPr>
            </w:pPr>
            <w:r>
              <w:rPr>
                <w:sz w:val="24"/>
              </w:rPr>
              <w:t>00:00</w:t>
            </w:r>
          </w:p>
        </w:tc>
        <w:tc>
          <w:tcPr>
            <w:tcW w:w="360" w:type="dxa"/>
          </w:tcPr>
          <w:p>
            <w:pPr>
              <w:pStyle w:val="12"/>
              <w:spacing w:line="290" w:lineRule="exact"/>
              <w:ind w:left="120"/>
              <w:jc w:val="center"/>
              <w:rPr>
                <w:sz w:val="24"/>
              </w:rPr>
            </w:pPr>
            <w:r>
              <w:rPr>
                <w:sz w:val="24"/>
              </w:rPr>
              <w:t>1</w:t>
            </w:r>
          </w:p>
        </w:tc>
        <w:tc>
          <w:tcPr>
            <w:tcW w:w="480" w:type="dxa"/>
          </w:tcPr>
          <w:p>
            <w:pPr>
              <w:pStyle w:val="12"/>
              <w:spacing w:line="290" w:lineRule="exact"/>
              <w:ind w:left="40" w:right="40"/>
              <w:jc w:val="center"/>
              <w:rPr>
                <w:sz w:val="24"/>
              </w:rPr>
            </w:pPr>
            <w:r>
              <w:rPr>
                <w:sz w:val="24"/>
              </w:rPr>
              <w:t>Jan</w:t>
            </w:r>
          </w:p>
        </w:tc>
        <w:tc>
          <w:tcPr>
            <w:tcW w:w="600" w:type="dxa"/>
          </w:tcPr>
          <w:p>
            <w:pPr>
              <w:pStyle w:val="12"/>
              <w:spacing w:line="290" w:lineRule="exact"/>
              <w:ind w:right="59"/>
              <w:rPr>
                <w:sz w:val="24"/>
              </w:rPr>
            </w:pPr>
            <w:r>
              <w:rPr>
                <w:sz w:val="24"/>
              </w:rPr>
              <w:t>1980</w:t>
            </w:r>
          </w:p>
        </w:tc>
        <w:tc>
          <w:tcPr>
            <w:tcW w:w="590" w:type="dxa"/>
          </w:tcPr>
          <w:p>
            <w:pPr>
              <w:pStyle w:val="12"/>
              <w:spacing w:line="290" w:lineRule="exact"/>
              <w:ind w:left="40" w:right="30"/>
              <w:jc w:val="center"/>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650" w:type="dxa"/>
          </w:tcPr>
          <w:p>
            <w:pPr>
              <w:pStyle w:val="12"/>
              <w:spacing w:before="0"/>
              <w:jc w:val="left"/>
              <w:rPr>
                <w:rFonts w:ascii="Times New Roman"/>
                <w:sz w:val="22"/>
              </w:rPr>
            </w:pPr>
          </w:p>
        </w:tc>
        <w:tc>
          <w:tcPr>
            <w:tcW w:w="780" w:type="dxa"/>
          </w:tcPr>
          <w:p>
            <w:pPr>
              <w:pStyle w:val="12"/>
              <w:spacing w:before="0"/>
              <w:jc w:val="left"/>
              <w:rPr>
                <w:rFonts w:ascii="Times New Roman"/>
                <w:sz w:val="22"/>
              </w:rPr>
            </w:pPr>
          </w:p>
        </w:tc>
        <w:tc>
          <w:tcPr>
            <w:tcW w:w="1800" w:type="dxa"/>
          </w:tcPr>
          <w:p>
            <w:pPr>
              <w:pStyle w:val="12"/>
              <w:spacing w:line="290" w:lineRule="exact"/>
              <w:ind w:right="59"/>
              <w:rPr>
                <w:sz w:val="24"/>
              </w:rPr>
            </w:pPr>
            <w:r>
              <w:rPr>
                <w:sz w:val="24"/>
              </w:rPr>
              <w:t>2,629,584,000</w:t>
            </w:r>
          </w:p>
        </w:tc>
        <w:tc>
          <w:tcPr>
            <w:tcW w:w="600" w:type="dxa"/>
          </w:tcPr>
          <w:p>
            <w:pPr>
              <w:pStyle w:val="12"/>
              <w:spacing w:line="290" w:lineRule="exact"/>
              <w:ind w:left="40" w:right="40"/>
              <w:jc w:val="center"/>
              <w:rPr>
                <w:sz w:val="24"/>
              </w:rPr>
            </w:pPr>
            <w:r>
              <w:rPr>
                <w:sz w:val="24"/>
              </w:rPr>
              <w:t>对应</w:t>
            </w:r>
          </w:p>
        </w:tc>
        <w:tc>
          <w:tcPr>
            <w:tcW w:w="360" w:type="dxa"/>
          </w:tcPr>
          <w:p>
            <w:pPr>
              <w:pStyle w:val="12"/>
              <w:spacing w:line="290" w:lineRule="exact"/>
              <w:ind w:right="59"/>
              <w:rPr>
                <w:sz w:val="24"/>
              </w:rPr>
            </w:pPr>
            <w:r>
              <w:rPr>
                <w:sz w:val="24"/>
              </w:rPr>
              <w:t>to</w:t>
            </w:r>
          </w:p>
        </w:tc>
        <w:tc>
          <w:tcPr>
            <w:tcW w:w="720" w:type="dxa"/>
          </w:tcPr>
          <w:p>
            <w:pPr>
              <w:pStyle w:val="12"/>
              <w:spacing w:line="290" w:lineRule="exact"/>
              <w:ind w:right="59"/>
              <w:rPr>
                <w:sz w:val="24"/>
              </w:rPr>
            </w:pPr>
            <w:r>
              <w:rPr>
                <w:sz w:val="24"/>
              </w:rPr>
              <w:t>00:00</w:t>
            </w:r>
          </w:p>
        </w:tc>
        <w:tc>
          <w:tcPr>
            <w:tcW w:w="360" w:type="dxa"/>
          </w:tcPr>
          <w:p>
            <w:pPr>
              <w:pStyle w:val="12"/>
              <w:spacing w:line="290" w:lineRule="exact"/>
              <w:ind w:left="120"/>
              <w:jc w:val="center"/>
              <w:rPr>
                <w:sz w:val="24"/>
              </w:rPr>
            </w:pPr>
            <w:r>
              <w:rPr>
                <w:sz w:val="24"/>
              </w:rPr>
              <w:t>1</w:t>
            </w:r>
          </w:p>
        </w:tc>
        <w:tc>
          <w:tcPr>
            <w:tcW w:w="480" w:type="dxa"/>
          </w:tcPr>
          <w:p>
            <w:pPr>
              <w:pStyle w:val="12"/>
              <w:spacing w:line="290" w:lineRule="exact"/>
              <w:ind w:left="40" w:right="40"/>
              <w:jc w:val="center"/>
              <w:rPr>
                <w:sz w:val="24"/>
              </w:rPr>
            </w:pPr>
            <w:r>
              <w:rPr>
                <w:sz w:val="24"/>
              </w:rPr>
              <w:t>May</w:t>
            </w:r>
          </w:p>
        </w:tc>
        <w:tc>
          <w:tcPr>
            <w:tcW w:w="600" w:type="dxa"/>
          </w:tcPr>
          <w:p>
            <w:pPr>
              <w:pStyle w:val="12"/>
              <w:spacing w:line="290" w:lineRule="exact"/>
              <w:ind w:right="59"/>
              <w:rPr>
                <w:sz w:val="24"/>
              </w:rPr>
            </w:pPr>
            <w:r>
              <w:rPr>
                <w:sz w:val="24"/>
              </w:rPr>
              <w:t>1983</w:t>
            </w:r>
          </w:p>
        </w:tc>
        <w:tc>
          <w:tcPr>
            <w:tcW w:w="590" w:type="dxa"/>
          </w:tcPr>
          <w:p>
            <w:pPr>
              <w:pStyle w:val="12"/>
              <w:spacing w:line="290" w:lineRule="exact"/>
              <w:ind w:left="40" w:right="30"/>
              <w:jc w:val="center"/>
              <w:rPr>
                <w:sz w:val="24"/>
              </w:rPr>
            </w:pPr>
            <w:r>
              <w:rPr>
                <w:sz w:val="24"/>
              </w:rPr>
              <w:t>GMT,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650" w:type="dxa"/>
          </w:tcPr>
          <w:p>
            <w:pPr>
              <w:pStyle w:val="12"/>
              <w:spacing w:before="0"/>
              <w:jc w:val="left"/>
              <w:rPr>
                <w:rFonts w:ascii="Times New Roman"/>
                <w:sz w:val="20"/>
              </w:rPr>
            </w:pPr>
          </w:p>
        </w:tc>
        <w:tc>
          <w:tcPr>
            <w:tcW w:w="780" w:type="dxa"/>
          </w:tcPr>
          <w:p>
            <w:pPr>
              <w:pStyle w:val="12"/>
              <w:spacing w:line="254" w:lineRule="exact"/>
              <w:ind w:right="59"/>
              <w:rPr>
                <w:sz w:val="24"/>
              </w:rPr>
            </w:pPr>
            <w:r>
              <w:rPr>
                <w:sz w:val="24"/>
              </w:rPr>
              <w:t>最后</w:t>
            </w:r>
          </w:p>
        </w:tc>
        <w:tc>
          <w:tcPr>
            <w:tcW w:w="1800" w:type="dxa"/>
          </w:tcPr>
          <w:p>
            <w:pPr>
              <w:pStyle w:val="12"/>
              <w:spacing w:line="254" w:lineRule="exact"/>
              <w:ind w:right="59"/>
              <w:rPr>
                <w:sz w:val="24"/>
              </w:rPr>
            </w:pPr>
            <w:r>
              <w:rPr>
                <w:sz w:val="24"/>
              </w:rPr>
              <w:t>-1,297,728,000</w:t>
            </w:r>
          </w:p>
        </w:tc>
        <w:tc>
          <w:tcPr>
            <w:tcW w:w="600" w:type="dxa"/>
          </w:tcPr>
          <w:p>
            <w:pPr>
              <w:pStyle w:val="12"/>
              <w:spacing w:line="254" w:lineRule="exact"/>
              <w:ind w:left="40" w:right="40"/>
              <w:jc w:val="center"/>
              <w:rPr>
                <w:sz w:val="24"/>
              </w:rPr>
            </w:pPr>
            <w:r>
              <w:rPr>
                <w:sz w:val="24"/>
              </w:rPr>
              <w:t>对应</w:t>
            </w:r>
          </w:p>
        </w:tc>
        <w:tc>
          <w:tcPr>
            <w:tcW w:w="360" w:type="dxa"/>
          </w:tcPr>
          <w:p>
            <w:pPr>
              <w:pStyle w:val="12"/>
              <w:spacing w:line="254" w:lineRule="exact"/>
              <w:ind w:right="59"/>
              <w:rPr>
                <w:sz w:val="24"/>
              </w:rPr>
            </w:pPr>
            <w:r>
              <w:rPr>
                <w:sz w:val="24"/>
              </w:rPr>
              <w:t>to</w:t>
            </w:r>
          </w:p>
        </w:tc>
        <w:tc>
          <w:tcPr>
            <w:tcW w:w="720" w:type="dxa"/>
          </w:tcPr>
          <w:p>
            <w:pPr>
              <w:pStyle w:val="12"/>
              <w:spacing w:line="254" w:lineRule="exact"/>
              <w:ind w:right="59"/>
              <w:rPr>
                <w:sz w:val="24"/>
              </w:rPr>
            </w:pPr>
            <w:r>
              <w:rPr>
                <w:sz w:val="24"/>
              </w:rPr>
              <w:t>00:00</w:t>
            </w:r>
          </w:p>
        </w:tc>
        <w:tc>
          <w:tcPr>
            <w:tcW w:w="360" w:type="dxa"/>
          </w:tcPr>
          <w:p>
            <w:pPr>
              <w:pStyle w:val="12"/>
              <w:spacing w:line="254" w:lineRule="exact"/>
              <w:ind w:left="32" w:right="32"/>
              <w:jc w:val="center"/>
              <w:rPr>
                <w:sz w:val="24"/>
              </w:rPr>
            </w:pPr>
            <w:r>
              <w:rPr>
                <w:sz w:val="24"/>
              </w:rPr>
              <w:t>17</w:t>
            </w:r>
          </w:p>
        </w:tc>
        <w:tc>
          <w:tcPr>
            <w:tcW w:w="480" w:type="dxa"/>
          </w:tcPr>
          <w:p>
            <w:pPr>
              <w:pStyle w:val="12"/>
              <w:spacing w:line="254" w:lineRule="exact"/>
              <w:ind w:left="40" w:right="40"/>
              <w:jc w:val="center"/>
              <w:rPr>
                <w:sz w:val="24"/>
              </w:rPr>
            </w:pPr>
            <w:r>
              <w:rPr>
                <w:sz w:val="24"/>
              </w:rPr>
              <w:t>Nov</w:t>
            </w:r>
          </w:p>
        </w:tc>
        <w:tc>
          <w:tcPr>
            <w:tcW w:w="600" w:type="dxa"/>
          </w:tcPr>
          <w:p>
            <w:pPr>
              <w:pStyle w:val="12"/>
              <w:spacing w:line="254" w:lineRule="exact"/>
              <w:ind w:right="59"/>
              <w:rPr>
                <w:sz w:val="24"/>
              </w:rPr>
            </w:pPr>
            <w:r>
              <w:rPr>
                <w:sz w:val="24"/>
              </w:rPr>
              <w:t>1858</w:t>
            </w:r>
          </w:p>
        </w:tc>
        <w:tc>
          <w:tcPr>
            <w:tcW w:w="590" w:type="dxa"/>
          </w:tcPr>
          <w:p>
            <w:pPr>
              <w:pStyle w:val="12"/>
              <w:spacing w:line="254" w:lineRule="exact"/>
              <w:ind w:left="40" w:right="30"/>
              <w:jc w:val="center"/>
              <w:rPr>
                <w:sz w:val="24"/>
              </w:rPr>
            </w:pPr>
            <w:r>
              <w:rPr>
                <w:sz w:val="24"/>
              </w:rPr>
              <w:t>GMT.</w:t>
            </w:r>
          </w:p>
        </w:tc>
      </w:tr>
    </w:tbl>
    <w:p>
      <w:pPr>
        <w:pStyle w:val="7"/>
      </w:pPr>
    </w:p>
    <w:p>
      <w:pPr>
        <w:pStyle w:val="7"/>
        <w:spacing w:before="8"/>
        <w:rPr>
          <w:sz w:val="27"/>
        </w:rPr>
      </w:pPr>
    </w:p>
    <w:p>
      <w:pPr>
        <w:pStyle w:val="7"/>
        <w:spacing w:before="1" w:line="242" w:lineRule="auto"/>
        <w:ind w:left="160" w:right="2062"/>
      </w:pPr>
      <w:r>
        <w:fldChar w:fldCharType="begin"/>
      </w:r>
      <w:r>
        <w:instrText xml:space="preserve"> HYPERLINK "mailto:andelf@gmail.com" \h </w:instrText>
      </w:r>
      <w:r>
        <w:fldChar w:fldCharType="separate"/>
      </w:r>
      <w:r>
        <w:t>RFC868.txt Translated By Andelf(gt: andelf@gmail.com</w:t>
      </w:r>
      <w:r>
        <w:fldChar w:fldCharType="end"/>
      </w:r>
      <w:r>
        <w:t xml:space="preserve"> ) 非商业用途, 转载请保留作者信息. Thx.</w:t>
      </w:r>
    </w:p>
    <w:p>
      <w:pPr>
        <w:pStyle w:val="7"/>
        <w:spacing w:before="10"/>
        <w:rPr>
          <w:sz w:val="32"/>
        </w:rPr>
      </w:pPr>
    </w:p>
    <w:p>
      <w:pPr>
        <w:pStyle w:val="4"/>
        <w:numPr>
          <w:ilvl w:val="2"/>
          <w:numId w:val="5"/>
        </w:numPr>
        <w:tabs>
          <w:tab w:val="left" w:pos="1112"/>
        </w:tabs>
        <w:spacing w:before="0" w:after="0" w:line="240" w:lineRule="auto"/>
        <w:ind w:left="1111" w:right="0" w:hanging="951"/>
        <w:jc w:val="left"/>
      </w:pPr>
      <w:r>
        <w:t>HTTP</w:t>
      </w:r>
      <w:r>
        <w:rPr>
          <w:spacing w:val="-1"/>
        </w:rPr>
        <w:t xml:space="preserve"> 协议</w:t>
      </w:r>
    </w:p>
    <w:p>
      <w:pPr>
        <w:pStyle w:val="7"/>
        <w:spacing w:before="11"/>
        <w:rPr>
          <w:b/>
          <w:sz w:val="32"/>
        </w:rPr>
      </w:pPr>
    </w:p>
    <w:p>
      <w:pPr>
        <w:pStyle w:val="7"/>
        <w:spacing w:line="244" w:lineRule="auto"/>
        <w:ind w:left="160" w:right="237"/>
      </w:pPr>
      <w:r>
        <w:rPr>
          <w:spacing w:val="-3"/>
        </w:rPr>
        <w:t xml:space="preserve">超文本传输协议 ( </w:t>
      </w:r>
      <w:r>
        <w:t>HTTP, RFC 2616</w:t>
      </w:r>
      <w:r>
        <w:rPr>
          <w:spacing w:val="-6"/>
        </w:rPr>
        <w:t xml:space="preserve"> ) 是另个完全不同的东西. 最近的格式说明</w:t>
      </w:r>
      <w:r>
        <w:t>书( Version 1.1 )超过了 100 页.</w:t>
      </w:r>
    </w:p>
    <w:p>
      <w:pPr>
        <w:pStyle w:val="7"/>
        <w:spacing w:before="7"/>
        <w:rPr>
          <w:sz w:val="21"/>
        </w:rPr>
      </w:pPr>
    </w:p>
    <w:p>
      <w:pPr>
        <w:pStyle w:val="7"/>
        <w:spacing w:line="244" w:lineRule="auto"/>
        <w:ind w:left="160" w:right="382"/>
      </w:pPr>
      <w:r>
        <w:t>从它最简单的格式来看, 这个协议是很简单的. 客户端发送如下的请求到服务器, 请求一个文件:</w:t>
      </w:r>
    </w:p>
    <w:p>
      <w:pPr>
        <w:pStyle w:val="7"/>
        <w:spacing w:before="7"/>
        <w:rPr>
          <w:sz w:val="21"/>
        </w:rPr>
      </w:pPr>
    </w:p>
    <w:p>
      <w:pPr>
        <w:pStyle w:val="7"/>
        <w:spacing w:line="242" w:lineRule="auto"/>
        <w:ind w:left="160" w:right="5770"/>
      </w:pPr>
      <w:r>
        <w:t>GET /hello.txt HTTP/1.0 Host: hostname</w:t>
      </w:r>
    </w:p>
    <w:p>
      <w:pPr>
        <w:pStyle w:val="7"/>
        <w:spacing w:before="3"/>
        <w:ind w:left="160"/>
      </w:pPr>
      <w:r>
        <w:t>User-Agent: name</w:t>
      </w:r>
    </w:p>
    <w:p>
      <w:pPr>
        <w:pStyle w:val="7"/>
        <w:spacing w:before="9"/>
      </w:pPr>
    </w:p>
    <w:p>
      <w:pPr>
        <w:pStyle w:val="7"/>
        <w:spacing w:line="463" w:lineRule="auto"/>
        <w:ind w:left="160" w:right="3742"/>
      </w:pPr>
      <w:r>
        <w:t>[optional request body , 可选的请求正文] 服务器返回对应的响应:</w:t>
      </w:r>
    </w:p>
    <w:p>
      <w:pPr>
        <w:pStyle w:val="7"/>
        <w:spacing w:line="305" w:lineRule="exact"/>
        <w:ind w:left="160"/>
      </w:pPr>
      <w:r>
        <w:t>HTTP/1.0 200 OK</w:t>
      </w:r>
    </w:p>
    <w:p>
      <w:pPr>
        <w:pStyle w:val="7"/>
        <w:spacing w:before="5"/>
        <w:ind w:left="160"/>
      </w:pPr>
      <w:r>
        <w:t>Content-Type: text/plain</w:t>
      </w:r>
    </w:p>
    <w:p>
      <w:pPr>
        <w:spacing w:after="0"/>
        <w:sectPr>
          <w:pgSz w:w="11910" w:h="16840"/>
          <w:pgMar w:top="1400" w:right="1560" w:bottom="280" w:left="1640" w:header="720" w:footer="720" w:gutter="0"/>
        </w:sectPr>
      </w:pPr>
    </w:p>
    <w:p>
      <w:pPr>
        <w:pStyle w:val="7"/>
        <w:spacing w:before="41" w:line="487" w:lineRule="auto"/>
        <w:ind w:left="160" w:right="6490"/>
      </w:pPr>
      <w:r>
        <w:t>Content-Length: 7 Hello</w:t>
      </w:r>
    </w:p>
    <w:p>
      <w:pPr>
        <w:pStyle w:val="7"/>
        <w:spacing w:line="276" w:lineRule="exact"/>
        <w:ind w:left="160"/>
      </w:pPr>
      <w:r>
        <w:t>请求和响应的 headers (报头)一般会包含更多的域, 但是请求 header 中的</w:t>
      </w:r>
    </w:p>
    <w:p>
      <w:pPr>
        <w:pStyle w:val="7"/>
        <w:spacing w:before="4"/>
        <w:ind w:left="160"/>
      </w:pPr>
      <w:r>
        <w:t>Host 域/字段是必须提供的.</w:t>
      </w:r>
    </w:p>
    <w:p>
      <w:pPr>
        <w:pStyle w:val="7"/>
        <w:spacing w:before="2"/>
        <w:rPr>
          <w:sz w:val="22"/>
        </w:rPr>
      </w:pPr>
    </w:p>
    <w:p>
      <w:pPr>
        <w:pStyle w:val="7"/>
        <w:spacing w:before="1" w:line="244" w:lineRule="auto"/>
        <w:ind w:left="160" w:right="382"/>
      </w:pPr>
      <w:r>
        <w:t>header 行使用 "\r\n " 分割, 而且 header 后必须有一个空行, 即使没有正文 (请求和响应都必须符合这条规则).</w:t>
      </w:r>
    </w:p>
    <w:p>
      <w:pPr>
        <w:pStyle w:val="7"/>
        <w:spacing w:before="7"/>
        <w:rPr>
          <w:sz w:val="21"/>
        </w:rPr>
      </w:pPr>
    </w:p>
    <w:p>
      <w:pPr>
        <w:pStyle w:val="7"/>
        <w:spacing w:line="242" w:lineRule="auto"/>
        <w:ind w:left="160" w:right="382"/>
      </w:pPr>
      <w:r>
        <w:t>剩下的 HTTP 协议格式说明书细节, 例如内容协商, 缓存机制, 保持连接, 等等, 请参阅 Hypertext TransferProtocol - HTTP/1.1</w:t>
      </w:r>
    </w:p>
    <w:p>
      <w:pPr>
        <w:pStyle w:val="7"/>
        <w:spacing w:before="4"/>
        <w:ind w:left="160"/>
      </w:pPr>
      <w:r>
        <w:fldChar w:fldCharType="begin"/>
      </w:r>
      <w:r>
        <w:instrText xml:space="preserve"> HYPERLINK "http://www.w3.org/Protocols" \h </w:instrText>
      </w:r>
      <w:r>
        <w:fldChar w:fldCharType="separate"/>
      </w:r>
      <w:r>
        <w:t>( http://www.w3.org/Protocols</w:t>
      </w:r>
      <w:r>
        <w:fldChar w:fldCharType="end"/>
      </w:r>
      <w:r>
        <w:t xml:space="preserve"> ).</w:t>
      </w:r>
    </w:p>
    <w:p>
      <w:pPr>
        <w:pStyle w:val="7"/>
        <w:rPr>
          <w:sz w:val="20"/>
        </w:rPr>
      </w:pPr>
    </w:p>
    <w:p>
      <w:pPr>
        <w:pStyle w:val="7"/>
        <w:spacing w:before="5"/>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71" name="直线 9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8" o:spid="_x0000_s1026" o:spt="20" style="position:absolute;left:0pt;margin-left:90pt;margin-top:9.05pt;height:0pt;width:415.3pt;mso-position-horizontal-relative:page;mso-wrap-distance-bottom:0pt;mso-wrap-distance-top:0pt;z-index:2048;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5to+jVAAAACgEAAA8AAAAAAAAAAQAgAAAAIgAA&#10;AGRycy9kb3ducmV2LnhtbFBLAQIUABQAAAAIAIdO4kDDxQTD0gEAAI8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7"/>
        </w:tabs>
        <w:spacing w:before="225" w:after="0" w:line="240" w:lineRule="auto"/>
        <w:ind w:left="1066" w:right="0" w:hanging="906"/>
        <w:jc w:val="left"/>
      </w:pPr>
      <w:r>
        <w:t>socket 模块</w:t>
      </w:r>
    </w:p>
    <w:p>
      <w:pPr>
        <w:pStyle w:val="7"/>
        <w:spacing w:before="3"/>
        <w:rPr>
          <w:b/>
          <w:sz w:val="28"/>
        </w:rPr>
      </w:pPr>
    </w:p>
    <w:p>
      <w:pPr>
        <w:pStyle w:val="7"/>
        <w:spacing w:before="1" w:line="244" w:lineRule="auto"/>
        <w:ind w:left="160" w:right="262"/>
      </w:pPr>
      <w:r>
        <w:t>socket 模块实现了到 socket 通讯层的接口. 你可以使用该模块创建客户端或是服务器的 socket .</w:t>
      </w:r>
    </w:p>
    <w:p>
      <w:pPr>
        <w:pStyle w:val="7"/>
        <w:spacing w:before="7"/>
        <w:rPr>
          <w:sz w:val="21"/>
        </w:rPr>
      </w:pPr>
    </w:p>
    <w:p>
      <w:pPr>
        <w:pStyle w:val="7"/>
        <w:spacing w:line="244" w:lineRule="auto"/>
        <w:ind w:left="160" w:right="237"/>
      </w:pPr>
      <w:r>
        <w:rPr>
          <w:spacing w:val="-4"/>
        </w:rPr>
        <w:t xml:space="preserve">我们首先以一个客户端为例, </w:t>
      </w:r>
      <w:r>
        <w:t>Example 7-1</w:t>
      </w:r>
      <w:r>
        <w:rPr>
          <w:spacing w:val="-2"/>
        </w:rPr>
        <w:t xml:space="preserve"> 中的客户端连接到一个时间协议服务</w:t>
      </w:r>
      <w:r>
        <w:t>器, 读取 4 字节的返回数据, 并把它转换为一个时间值.</w:t>
      </w:r>
    </w:p>
    <w:p>
      <w:pPr>
        <w:pStyle w:val="7"/>
        <w:spacing w:before="9"/>
        <w:rPr>
          <w:sz w:val="21"/>
        </w:rPr>
      </w:pPr>
    </w:p>
    <w:p>
      <w:pPr>
        <w:pStyle w:val="11"/>
        <w:numPr>
          <w:ilvl w:val="3"/>
          <w:numId w:val="79"/>
        </w:numPr>
        <w:tabs>
          <w:tab w:val="left" w:pos="1249"/>
        </w:tabs>
        <w:spacing w:before="1" w:after="0" w:line="460" w:lineRule="auto"/>
        <w:ind w:left="160" w:right="1783" w:firstLine="0"/>
        <w:jc w:val="left"/>
        <w:rPr>
          <w:sz w:val="24"/>
        </w:rPr>
      </w:pPr>
      <w:r>
        <w:rPr>
          <w:b/>
          <w:sz w:val="24"/>
        </w:rPr>
        <w:t>Example</w:t>
      </w:r>
      <w:r>
        <w:rPr>
          <w:b/>
          <w:spacing w:val="-7"/>
          <w:sz w:val="24"/>
        </w:rPr>
        <w:t xml:space="preserve"> </w:t>
      </w:r>
      <w:r>
        <w:rPr>
          <w:b/>
          <w:sz w:val="24"/>
        </w:rPr>
        <w:t>7-1.</w:t>
      </w:r>
      <w:r>
        <w:rPr>
          <w:b/>
          <w:spacing w:val="-3"/>
          <w:sz w:val="24"/>
        </w:rPr>
        <w:t xml:space="preserve"> 使用 </w:t>
      </w:r>
      <w:r>
        <w:rPr>
          <w:b/>
          <w:sz w:val="24"/>
        </w:rPr>
        <w:t>socket</w:t>
      </w:r>
      <w:r>
        <w:rPr>
          <w:b/>
          <w:spacing w:val="-3"/>
          <w:sz w:val="24"/>
        </w:rPr>
        <w:t xml:space="preserve"> 模块实现一个时间客户端</w:t>
      </w:r>
      <w:r>
        <w:rPr>
          <w:spacing w:val="-3"/>
          <w:sz w:val="24"/>
        </w:rPr>
        <w:t>File: socket-example-1.py</w:t>
      </w:r>
    </w:p>
    <w:p>
      <w:pPr>
        <w:pStyle w:val="7"/>
        <w:spacing w:before="33" w:line="242" w:lineRule="auto"/>
        <w:ind w:left="160" w:right="6262"/>
      </w:pPr>
      <w:r>
        <w:t>import socket import struct,</w:t>
      </w:r>
      <w:r>
        <w:rPr>
          <w:spacing w:val="2"/>
        </w:rPr>
        <w:t xml:space="preserve"> </w:t>
      </w:r>
      <w:r>
        <w:rPr>
          <w:spacing w:val="-5"/>
        </w:rPr>
        <w:t>time</w:t>
      </w:r>
    </w:p>
    <w:p>
      <w:pPr>
        <w:pStyle w:val="7"/>
        <w:spacing w:before="7"/>
      </w:pPr>
    </w:p>
    <w:p>
      <w:pPr>
        <w:pStyle w:val="7"/>
        <w:ind w:left="160"/>
      </w:pPr>
      <w:r>
        <w:t># server</w:t>
      </w:r>
    </w:p>
    <w:p>
      <w:pPr>
        <w:pStyle w:val="7"/>
        <w:spacing w:before="5"/>
        <w:ind w:left="160"/>
      </w:pPr>
      <w:r>
        <w:fldChar w:fldCharType="begin"/>
      </w:r>
      <w:r>
        <w:instrText xml:space="preserve"> HYPERLINK "http://www.python.org/" \h </w:instrText>
      </w:r>
      <w:r>
        <w:fldChar w:fldCharType="separate"/>
      </w:r>
      <w:r>
        <w:t>HOST = "www.python.org"</w:t>
      </w:r>
      <w:r>
        <w:fldChar w:fldCharType="end"/>
      </w:r>
    </w:p>
    <w:p>
      <w:pPr>
        <w:pStyle w:val="7"/>
        <w:spacing w:before="4"/>
        <w:ind w:left="160"/>
      </w:pPr>
      <w:r>
        <w:t>PORT = 37</w:t>
      </w:r>
    </w:p>
    <w:p>
      <w:pPr>
        <w:pStyle w:val="7"/>
        <w:spacing w:before="9"/>
      </w:pPr>
    </w:p>
    <w:p>
      <w:pPr>
        <w:pStyle w:val="7"/>
        <w:ind w:left="160"/>
      </w:pPr>
      <w:r>
        <w:t># reference time (in seconds since 1900-01-01 00:00:00)</w:t>
      </w:r>
    </w:p>
    <w:p>
      <w:pPr>
        <w:pStyle w:val="7"/>
        <w:spacing w:before="5"/>
        <w:ind w:left="160"/>
      </w:pPr>
      <w:r>
        <w:t>TIME1970 = 2208988800L # 1970-01-01 00:00:00</w:t>
      </w:r>
    </w:p>
    <w:p>
      <w:pPr>
        <w:pStyle w:val="7"/>
        <w:spacing w:before="9"/>
      </w:pPr>
    </w:p>
    <w:p>
      <w:pPr>
        <w:pStyle w:val="7"/>
        <w:ind w:left="160"/>
      </w:pPr>
      <w:r>
        <w:t># connect to server</w:t>
      </w:r>
    </w:p>
    <w:p>
      <w:pPr>
        <w:pStyle w:val="7"/>
        <w:spacing w:before="4" w:line="242" w:lineRule="auto"/>
        <w:ind w:left="160" w:right="2170"/>
      </w:pPr>
      <w:r>
        <w:t>s = socket.socket(socket.AF_INET, socket.SOCK_STREAM) s.connect((HOST, PORT))</w:t>
      </w:r>
    </w:p>
    <w:p>
      <w:pPr>
        <w:pStyle w:val="7"/>
        <w:spacing w:before="8"/>
      </w:pPr>
    </w:p>
    <w:p>
      <w:pPr>
        <w:pStyle w:val="7"/>
        <w:spacing w:line="242" w:lineRule="auto"/>
        <w:ind w:left="160" w:right="3610"/>
      </w:pPr>
      <w:r>
        <w:t># read 4 bytes, and convert to time value t = s.recv(4)</w:t>
      </w:r>
    </w:p>
    <w:p>
      <w:pPr>
        <w:spacing w:after="0" w:line="242" w:lineRule="auto"/>
        <w:sectPr>
          <w:pgSz w:w="11910" w:h="16840"/>
          <w:pgMar w:top="1400" w:right="1560" w:bottom="280" w:left="1640" w:header="720" w:footer="720" w:gutter="0"/>
        </w:sectPr>
      </w:pPr>
    </w:p>
    <w:p>
      <w:pPr>
        <w:pStyle w:val="7"/>
        <w:spacing w:before="41" w:line="242" w:lineRule="auto"/>
        <w:ind w:left="160" w:right="5050"/>
      </w:pPr>
      <w:r>
        <w:t>t = struct.unpack("!I", t)[0] t = int(t - TIME1970)</w:t>
      </w:r>
    </w:p>
    <w:p>
      <w:pPr>
        <w:pStyle w:val="7"/>
        <w:spacing w:before="7"/>
      </w:pPr>
    </w:p>
    <w:p>
      <w:pPr>
        <w:pStyle w:val="7"/>
        <w:ind w:left="160"/>
      </w:pPr>
      <w:r>
        <w:t>s.close()</w:t>
      </w:r>
    </w:p>
    <w:p>
      <w:pPr>
        <w:pStyle w:val="7"/>
        <w:spacing w:before="9"/>
      </w:pPr>
    </w:p>
    <w:p>
      <w:pPr>
        <w:pStyle w:val="7"/>
        <w:ind w:left="160"/>
      </w:pPr>
      <w:r>
        <w:t># print results</w:t>
      </w:r>
    </w:p>
    <w:p>
      <w:pPr>
        <w:pStyle w:val="7"/>
        <w:spacing w:before="5"/>
        <w:ind w:left="160"/>
      </w:pPr>
      <w:r>
        <w:t>print "server time is", time.ctime(t)</w:t>
      </w:r>
    </w:p>
    <w:p>
      <w:pPr>
        <w:pStyle w:val="7"/>
        <w:spacing w:before="4"/>
        <w:ind w:left="160"/>
      </w:pPr>
      <w:r>
        <w:t>print "local clock is", int(time.time()) - t, "seconds off"</w:t>
      </w:r>
    </w:p>
    <w:p>
      <w:pPr>
        <w:pStyle w:val="7"/>
        <w:spacing w:before="9"/>
      </w:pPr>
    </w:p>
    <w:p>
      <w:pPr>
        <w:pStyle w:val="6"/>
        <w:spacing w:before="0" w:line="242" w:lineRule="auto"/>
        <w:ind w:right="3813"/>
      </w:pPr>
      <w:r>
        <w:t>server time is Sat Oct 09 16:42:36 1999 local clock is 8 seconds off</w:t>
      </w:r>
    </w:p>
    <w:p>
      <w:pPr>
        <w:pStyle w:val="7"/>
        <w:spacing w:before="2"/>
        <w:rPr>
          <w:b/>
          <w:sz w:val="22"/>
        </w:rPr>
      </w:pPr>
    </w:p>
    <w:p>
      <w:pPr>
        <w:pStyle w:val="7"/>
        <w:spacing w:line="242" w:lineRule="auto"/>
        <w:ind w:left="160" w:right="262"/>
      </w:pPr>
      <w:r>
        <w:t>socket 工厂函数( factory function )根据给定类型(该例子中为 Internet stream socket , 即就是 TCP socket )创建一个新的 socket . connect 方法尝试将这个 socket 连接到指定服务器上. 成功后, 就可以使用 recv 方法读取数据.</w:t>
      </w:r>
    </w:p>
    <w:p>
      <w:pPr>
        <w:pStyle w:val="7"/>
        <w:spacing w:before="3"/>
        <w:rPr>
          <w:sz w:val="22"/>
        </w:rPr>
      </w:pPr>
    </w:p>
    <w:p>
      <w:pPr>
        <w:pStyle w:val="7"/>
        <w:spacing w:line="244" w:lineRule="auto"/>
        <w:ind w:left="160" w:right="262"/>
      </w:pPr>
      <w:r>
        <w:t>创建一个服务器 socket 使用的是相同的方法, 不过这里不是连接到服务器, 而是将 socket bind</w:t>
      </w:r>
      <w:r>
        <w:rPr>
          <w:spacing w:val="-1"/>
        </w:rPr>
        <w:t xml:space="preserve"> (绑定)到本机的一个端口上, 告诉它去监听连接请求, 然</w:t>
      </w:r>
      <w:r>
        <w:t>后尽快处理每个到达的请求.</w:t>
      </w:r>
    </w:p>
    <w:p>
      <w:pPr>
        <w:pStyle w:val="7"/>
        <w:spacing w:before="6"/>
        <w:rPr>
          <w:sz w:val="21"/>
        </w:rPr>
      </w:pPr>
    </w:p>
    <w:p>
      <w:pPr>
        <w:pStyle w:val="7"/>
        <w:spacing w:line="244" w:lineRule="auto"/>
        <w:ind w:left="160" w:right="262"/>
      </w:pPr>
      <w:r>
        <w:t>Example 7-2 创建了一个时间服务器, 绑定到本机的 8037 端口( 1024 前的所有端口是为系统服务保留的, Unix 系统下访问它们你必须要有 root 权限).</w:t>
      </w:r>
    </w:p>
    <w:p>
      <w:pPr>
        <w:pStyle w:val="7"/>
        <w:spacing w:before="8"/>
        <w:rPr>
          <w:sz w:val="21"/>
        </w:rPr>
      </w:pPr>
    </w:p>
    <w:p>
      <w:pPr>
        <w:pStyle w:val="11"/>
        <w:numPr>
          <w:ilvl w:val="3"/>
          <w:numId w:val="79"/>
        </w:numPr>
        <w:tabs>
          <w:tab w:val="left" w:pos="1249"/>
        </w:tabs>
        <w:spacing w:before="0" w:after="0" w:line="460" w:lineRule="auto"/>
        <w:ind w:left="160" w:right="1783" w:firstLine="0"/>
        <w:jc w:val="left"/>
        <w:rPr>
          <w:sz w:val="24"/>
        </w:rPr>
      </w:pPr>
      <w:r>
        <w:rPr>
          <w:b/>
          <w:sz w:val="24"/>
        </w:rPr>
        <w:t>Example</w:t>
      </w:r>
      <w:r>
        <w:rPr>
          <w:b/>
          <w:spacing w:val="-7"/>
          <w:sz w:val="24"/>
        </w:rPr>
        <w:t xml:space="preserve"> </w:t>
      </w:r>
      <w:r>
        <w:rPr>
          <w:b/>
          <w:sz w:val="24"/>
        </w:rPr>
        <w:t>7-2.</w:t>
      </w:r>
      <w:r>
        <w:rPr>
          <w:b/>
          <w:spacing w:val="-3"/>
          <w:sz w:val="24"/>
        </w:rPr>
        <w:t xml:space="preserve"> 使用 </w:t>
      </w:r>
      <w:r>
        <w:rPr>
          <w:b/>
          <w:sz w:val="24"/>
        </w:rPr>
        <w:t>socket</w:t>
      </w:r>
      <w:r>
        <w:rPr>
          <w:b/>
          <w:spacing w:val="-3"/>
          <w:sz w:val="24"/>
        </w:rPr>
        <w:t xml:space="preserve"> 模块实现一个时间服务器</w:t>
      </w:r>
      <w:r>
        <w:rPr>
          <w:spacing w:val="-3"/>
          <w:sz w:val="24"/>
        </w:rPr>
        <w:t>File: socket-example-2.py</w:t>
      </w:r>
    </w:p>
    <w:p>
      <w:pPr>
        <w:pStyle w:val="7"/>
        <w:spacing w:before="35" w:line="242" w:lineRule="auto"/>
        <w:ind w:left="160" w:right="6262"/>
      </w:pPr>
      <w:r>
        <w:t>import socket import struct,</w:t>
      </w:r>
      <w:r>
        <w:rPr>
          <w:spacing w:val="2"/>
        </w:rPr>
        <w:t xml:space="preserve"> </w:t>
      </w:r>
      <w:r>
        <w:rPr>
          <w:spacing w:val="-5"/>
        </w:rPr>
        <w:t>time</w:t>
      </w:r>
    </w:p>
    <w:p>
      <w:pPr>
        <w:pStyle w:val="7"/>
        <w:spacing w:before="7"/>
      </w:pPr>
    </w:p>
    <w:p>
      <w:pPr>
        <w:pStyle w:val="7"/>
        <w:spacing w:before="1" w:line="242" w:lineRule="auto"/>
        <w:ind w:left="160" w:right="5890"/>
      </w:pPr>
      <w:r>
        <w:t># user-accessible port PORT = 8037</w:t>
      </w:r>
    </w:p>
    <w:p>
      <w:pPr>
        <w:pStyle w:val="7"/>
        <w:spacing w:before="7"/>
      </w:pPr>
    </w:p>
    <w:p>
      <w:pPr>
        <w:pStyle w:val="7"/>
        <w:spacing w:line="242" w:lineRule="auto"/>
        <w:ind w:left="160" w:right="5890"/>
      </w:pPr>
      <w:r>
        <w:t># reference time TIME1970 = 2208988800L</w:t>
      </w:r>
    </w:p>
    <w:p>
      <w:pPr>
        <w:pStyle w:val="7"/>
        <w:spacing w:before="7"/>
      </w:pPr>
    </w:p>
    <w:p>
      <w:pPr>
        <w:pStyle w:val="7"/>
        <w:ind w:left="160"/>
      </w:pPr>
      <w:r>
        <w:t># establish server</w:t>
      </w:r>
    </w:p>
    <w:p>
      <w:pPr>
        <w:pStyle w:val="7"/>
        <w:spacing w:before="5" w:line="242" w:lineRule="auto"/>
        <w:ind w:left="160" w:right="1450"/>
      </w:pPr>
      <w:r>
        <w:t>service = socket.socket(socket.AF_INET, socket.SOCK_STREAM) service.bind(("", PORT))</w:t>
      </w:r>
    </w:p>
    <w:p>
      <w:pPr>
        <w:pStyle w:val="7"/>
        <w:spacing w:before="3"/>
        <w:ind w:left="160"/>
      </w:pPr>
      <w:r>
        <w:t>service.listen(1)</w:t>
      </w:r>
    </w:p>
    <w:p>
      <w:pPr>
        <w:pStyle w:val="7"/>
        <w:spacing w:before="8"/>
      </w:pPr>
    </w:p>
    <w:p>
      <w:pPr>
        <w:pStyle w:val="7"/>
        <w:spacing w:before="1" w:line="487" w:lineRule="auto"/>
        <w:ind w:left="160" w:right="4810"/>
      </w:pPr>
      <w:r>
        <w:t>print "listening on port", PORT while 1:</w:t>
      </w:r>
    </w:p>
    <w:p>
      <w:pPr>
        <w:spacing w:after="0" w:line="487" w:lineRule="auto"/>
        <w:sectPr>
          <w:pgSz w:w="11910" w:h="16840"/>
          <w:pgMar w:top="1400" w:right="1560" w:bottom="280" w:left="1640" w:header="720" w:footer="720" w:gutter="0"/>
        </w:sectPr>
      </w:pPr>
    </w:p>
    <w:p>
      <w:pPr>
        <w:pStyle w:val="7"/>
        <w:spacing w:before="41"/>
        <w:ind w:left="640"/>
      </w:pPr>
      <w:r>
        <w:t># serve forever</w:t>
      </w:r>
    </w:p>
    <w:p>
      <w:pPr>
        <w:pStyle w:val="7"/>
        <w:spacing w:before="4" w:line="242" w:lineRule="auto"/>
        <w:ind w:left="640" w:right="4210"/>
      </w:pPr>
      <w:r>
        <w:t>channel, info = service.accept() print "connection from", info</w:t>
      </w:r>
    </w:p>
    <w:p>
      <w:pPr>
        <w:pStyle w:val="7"/>
        <w:spacing w:before="3" w:line="242" w:lineRule="auto"/>
        <w:ind w:left="640" w:right="4222"/>
      </w:pPr>
      <w:r>
        <w:t>t = int(time.time()) + TIME1970 t = struct.pack("!I", t) channel.send(t) # send timestamp channel.close() # disconnect</w:t>
      </w:r>
    </w:p>
    <w:p>
      <w:pPr>
        <w:pStyle w:val="7"/>
        <w:spacing w:before="10"/>
      </w:pPr>
    </w:p>
    <w:p>
      <w:pPr>
        <w:pStyle w:val="6"/>
        <w:spacing w:before="0"/>
      </w:pPr>
      <w:r>
        <w:t>listening on port 8037</w:t>
      </w:r>
    </w:p>
    <w:p>
      <w:pPr>
        <w:spacing w:before="5"/>
        <w:ind w:left="160" w:right="0" w:firstLine="0"/>
        <w:jc w:val="left"/>
        <w:rPr>
          <w:b/>
          <w:sz w:val="24"/>
        </w:rPr>
      </w:pPr>
      <w:r>
        <w:rPr>
          <w:b/>
          <w:sz w:val="24"/>
        </w:rPr>
        <w:t>connection from ('127.0.0.1',</w:t>
      </w:r>
      <w:r>
        <w:rPr>
          <w:b/>
          <w:spacing w:val="-14"/>
          <w:sz w:val="24"/>
        </w:rPr>
        <w:t xml:space="preserve"> </w:t>
      </w:r>
      <w:r>
        <w:rPr>
          <w:b/>
          <w:sz w:val="24"/>
        </w:rPr>
        <w:t>1469)</w:t>
      </w:r>
    </w:p>
    <w:p>
      <w:pPr>
        <w:spacing w:before="4"/>
        <w:ind w:left="160" w:right="0" w:firstLine="0"/>
        <w:jc w:val="left"/>
        <w:rPr>
          <w:b/>
          <w:sz w:val="24"/>
        </w:rPr>
      </w:pPr>
      <w:r>
        <w:rPr>
          <w:b/>
          <w:sz w:val="24"/>
        </w:rPr>
        <w:t>connection from ('127.0.0.1',</w:t>
      </w:r>
      <w:r>
        <w:rPr>
          <w:b/>
          <w:spacing w:val="-14"/>
          <w:sz w:val="24"/>
        </w:rPr>
        <w:t xml:space="preserve"> </w:t>
      </w:r>
      <w:r>
        <w:rPr>
          <w:b/>
          <w:sz w:val="24"/>
        </w:rPr>
        <w:t>1470)</w:t>
      </w:r>
    </w:p>
    <w:p>
      <w:pPr>
        <w:spacing w:before="5"/>
        <w:ind w:left="160" w:right="0" w:firstLine="0"/>
        <w:jc w:val="left"/>
        <w:rPr>
          <w:b/>
          <w:sz w:val="24"/>
        </w:rPr>
      </w:pPr>
      <w:r>
        <w:rPr>
          <w:b/>
          <w:sz w:val="24"/>
        </w:rPr>
        <w:t>...</w:t>
      </w:r>
    </w:p>
    <w:p>
      <w:pPr>
        <w:pStyle w:val="7"/>
        <w:spacing w:before="3"/>
        <w:rPr>
          <w:b/>
          <w:sz w:val="22"/>
        </w:rPr>
      </w:pPr>
    </w:p>
    <w:p>
      <w:pPr>
        <w:pStyle w:val="7"/>
        <w:spacing w:line="242" w:lineRule="auto"/>
        <w:ind w:left="160" w:right="262"/>
      </w:pPr>
      <w:r>
        <w:t>listen 函数的调用告诉 socket 我们期望接受连接. 参数代表连接的队列(用于在程序没有处理前保持连接)大小. 最后 accept</w:t>
      </w:r>
      <w:r>
        <w:rPr>
          <w:spacing w:val="-2"/>
        </w:rPr>
        <w:t xml:space="preserve"> 循环将当前时间返回给每个</w:t>
      </w:r>
      <w:r>
        <w:t>连接的客户端.</w:t>
      </w:r>
    </w:p>
    <w:p>
      <w:pPr>
        <w:pStyle w:val="7"/>
        <w:spacing w:before="2"/>
        <w:rPr>
          <w:sz w:val="22"/>
        </w:rPr>
      </w:pPr>
    </w:p>
    <w:p>
      <w:pPr>
        <w:pStyle w:val="7"/>
        <w:spacing w:line="244" w:lineRule="auto"/>
        <w:ind w:left="160" w:right="382"/>
        <w:jc w:val="both"/>
      </w:pPr>
      <w:r>
        <w:t>注意这里的 accept 函数返回一个新的 socket</w:t>
      </w:r>
      <w:r>
        <w:rPr>
          <w:spacing w:val="-2"/>
        </w:rPr>
        <w:t xml:space="preserve"> 对象, 这个对象是直接连接到</w:t>
      </w:r>
      <w:r>
        <w:t>客户端的. 而原 socket</w:t>
      </w:r>
      <w:r>
        <w:rPr>
          <w:spacing w:val="-1"/>
        </w:rPr>
        <w:t xml:space="preserve"> 只是用来保持连接; 所有后来的数据传输操作都使用</w:t>
      </w:r>
      <w:r>
        <w:t>新的 socket .</w:t>
      </w:r>
    </w:p>
    <w:p>
      <w:pPr>
        <w:pStyle w:val="7"/>
        <w:spacing w:before="6"/>
        <w:rPr>
          <w:sz w:val="21"/>
        </w:rPr>
      </w:pPr>
    </w:p>
    <w:p>
      <w:pPr>
        <w:pStyle w:val="7"/>
        <w:spacing w:line="244" w:lineRule="auto"/>
        <w:ind w:left="160" w:right="382"/>
      </w:pPr>
      <w:r>
        <w:t>我们可以使用 Example 7-3 , ( Example 7-1 的通用化版本)来测试这个服务器, .</w:t>
      </w:r>
    </w:p>
    <w:p>
      <w:pPr>
        <w:pStyle w:val="7"/>
        <w:spacing w:before="8"/>
        <w:rPr>
          <w:sz w:val="21"/>
        </w:rPr>
      </w:pPr>
    </w:p>
    <w:p>
      <w:pPr>
        <w:pStyle w:val="11"/>
        <w:numPr>
          <w:ilvl w:val="3"/>
          <w:numId w:val="79"/>
        </w:numPr>
        <w:tabs>
          <w:tab w:val="left" w:pos="1250"/>
        </w:tabs>
        <w:spacing w:before="0" w:after="0" w:line="460" w:lineRule="auto"/>
        <w:ind w:left="160" w:right="3715" w:firstLine="0"/>
        <w:jc w:val="left"/>
        <w:rPr>
          <w:sz w:val="24"/>
        </w:rPr>
      </w:pPr>
      <w:r>
        <w:rPr>
          <w:b/>
          <w:sz w:val="24"/>
        </w:rPr>
        <w:t>Example</w:t>
      </w:r>
      <w:r>
        <w:rPr>
          <w:b/>
          <w:spacing w:val="-5"/>
          <w:sz w:val="24"/>
        </w:rPr>
        <w:t xml:space="preserve"> </w:t>
      </w:r>
      <w:r>
        <w:rPr>
          <w:b/>
          <w:sz w:val="24"/>
        </w:rPr>
        <w:t>7-3</w:t>
      </w:r>
      <w:r>
        <w:rPr>
          <w:b/>
          <w:spacing w:val="-2"/>
          <w:sz w:val="24"/>
        </w:rPr>
        <w:t>. 一个时间协议客户端</w:t>
      </w:r>
      <w:r>
        <w:rPr>
          <w:spacing w:val="-2"/>
          <w:sz w:val="24"/>
        </w:rPr>
        <w:t>File: timeclient.py</w:t>
      </w:r>
    </w:p>
    <w:p>
      <w:pPr>
        <w:pStyle w:val="7"/>
        <w:spacing w:before="35"/>
        <w:ind w:left="160"/>
      </w:pPr>
      <w:r>
        <w:t>import socket</w:t>
      </w:r>
    </w:p>
    <w:p>
      <w:pPr>
        <w:pStyle w:val="7"/>
        <w:spacing w:before="5"/>
        <w:ind w:left="160"/>
      </w:pPr>
      <w:r>
        <w:t>import struct, sys, time</w:t>
      </w:r>
    </w:p>
    <w:p>
      <w:pPr>
        <w:pStyle w:val="7"/>
        <w:spacing w:before="9"/>
      </w:pPr>
    </w:p>
    <w:p>
      <w:pPr>
        <w:pStyle w:val="7"/>
        <w:spacing w:line="242" w:lineRule="auto"/>
        <w:ind w:left="160" w:right="6370"/>
      </w:pPr>
      <w:r>
        <w:t># default server host = "localhost" port = 8037</w:t>
      </w:r>
    </w:p>
    <w:p>
      <w:pPr>
        <w:pStyle w:val="7"/>
        <w:spacing w:before="8"/>
      </w:pPr>
    </w:p>
    <w:p>
      <w:pPr>
        <w:pStyle w:val="7"/>
        <w:ind w:left="160"/>
      </w:pPr>
      <w:r>
        <w:t># reference time (in seconds since 1900-01-01 00:00:00)</w:t>
      </w:r>
    </w:p>
    <w:p>
      <w:pPr>
        <w:pStyle w:val="7"/>
        <w:spacing w:before="5"/>
        <w:ind w:left="160"/>
      </w:pPr>
      <w:r>
        <w:t>TIME1970 = 2208988800L # 1970-01-01 00:00:00</w:t>
      </w:r>
    </w:p>
    <w:p>
      <w:pPr>
        <w:pStyle w:val="7"/>
        <w:spacing w:before="9"/>
      </w:pPr>
    </w:p>
    <w:p>
      <w:pPr>
        <w:pStyle w:val="7"/>
        <w:ind w:left="160"/>
      </w:pPr>
      <w:r>
        <w:t>def gettime(host, port):</w:t>
      </w:r>
    </w:p>
    <w:p>
      <w:pPr>
        <w:pStyle w:val="7"/>
        <w:spacing w:before="4"/>
        <w:ind w:left="640"/>
      </w:pPr>
      <w:r>
        <w:t># fetch time buffer from stream server</w:t>
      </w:r>
    </w:p>
    <w:p>
      <w:pPr>
        <w:pStyle w:val="7"/>
        <w:spacing w:before="5" w:line="242" w:lineRule="auto"/>
        <w:ind w:left="640" w:right="1690"/>
      </w:pPr>
      <w:r>
        <w:t>s = socket.socket(socket.AF_INET, socket.SOCK_STREAM) s.connect((host, port))</w:t>
      </w:r>
    </w:p>
    <w:p>
      <w:pPr>
        <w:pStyle w:val="7"/>
        <w:spacing w:before="3" w:line="242" w:lineRule="auto"/>
        <w:ind w:left="640" w:right="6490"/>
      </w:pPr>
      <w:r>
        <w:t>t = s.recv(4) s.close()</w:t>
      </w:r>
    </w:p>
    <w:p>
      <w:pPr>
        <w:pStyle w:val="7"/>
        <w:spacing w:before="3"/>
        <w:ind w:left="640"/>
      </w:pPr>
      <w:r>
        <w:t>t = struct.unpack("!I", t)[0]</w:t>
      </w:r>
    </w:p>
    <w:p>
      <w:pPr>
        <w:spacing w:after="0"/>
        <w:sectPr>
          <w:pgSz w:w="11910" w:h="16840"/>
          <w:pgMar w:top="1400" w:right="1560" w:bottom="280" w:left="1640" w:header="720" w:footer="720" w:gutter="0"/>
        </w:sectPr>
      </w:pPr>
    </w:p>
    <w:p>
      <w:pPr>
        <w:pStyle w:val="7"/>
        <w:spacing w:before="41"/>
        <w:ind w:left="640"/>
      </w:pPr>
      <w:r>
        <w:t>return int(t - TIME1970)</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160"/>
      </w:pPr>
      <w:r>
        <w:t>if _</w:t>
      </w:r>
    </w:p>
    <w:p>
      <w:pPr>
        <w:pStyle w:val="7"/>
        <w:spacing w:before="66"/>
        <w:ind w:left="80"/>
      </w:pPr>
      <w:r>
        <w:br w:type="column"/>
      </w:r>
      <w:r>
        <w:t>_name_</w:t>
      </w:r>
    </w:p>
    <w:p>
      <w:pPr>
        <w:pStyle w:val="7"/>
        <w:spacing w:before="66"/>
        <w:ind w:left="80"/>
      </w:pPr>
      <w:r>
        <w:br w:type="column"/>
      </w:r>
      <w:r>
        <w:t>_ ==</w:t>
      </w:r>
    </w:p>
    <w:p>
      <w:pPr>
        <w:pStyle w:val="7"/>
        <w:spacing w:before="66"/>
        <w:ind w:left="80"/>
      </w:pPr>
      <w:r>
        <w:br w:type="column"/>
      </w:r>
      <w:r>
        <w:t>"_ _main_</w:t>
      </w:r>
    </w:p>
    <w:p>
      <w:pPr>
        <w:spacing w:before="66"/>
        <w:ind w:left="80" w:right="0" w:firstLine="0"/>
        <w:jc w:val="left"/>
        <w:rPr>
          <w:sz w:val="24"/>
        </w:rPr>
      </w:pPr>
      <w:r>
        <w:br w:type="column"/>
      </w:r>
      <w:r>
        <w:rPr>
          <w:sz w:val="24"/>
        </w:rPr>
        <w:t>_":</w:t>
      </w:r>
    </w:p>
    <w:p>
      <w:pPr>
        <w:spacing w:after="0"/>
        <w:jc w:val="left"/>
        <w:rPr>
          <w:sz w:val="24"/>
        </w:rPr>
        <w:sectPr>
          <w:type w:val="continuous"/>
          <w:pgSz w:w="11910" w:h="16840"/>
          <w:pgMar w:top="1440" w:right="1560" w:bottom="280" w:left="1640" w:header="720" w:footer="720" w:gutter="0"/>
          <w:cols w:equalWidth="0" w:num="5">
            <w:col w:w="641" w:space="40"/>
            <w:col w:w="801" w:space="39"/>
            <w:col w:w="561" w:space="39"/>
            <w:col w:w="1161" w:space="39"/>
            <w:col w:w="5389"/>
          </w:cols>
        </w:sectPr>
      </w:pPr>
    </w:p>
    <w:p>
      <w:pPr>
        <w:pStyle w:val="7"/>
        <w:spacing w:before="4" w:line="242" w:lineRule="auto"/>
        <w:ind w:left="640" w:right="5410"/>
      </w:pPr>
      <w:r>
        <w:t># command-line utility if sys.argv[1:]:</w:t>
      </w:r>
    </w:p>
    <w:p>
      <w:pPr>
        <w:pStyle w:val="7"/>
        <w:spacing w:before="3" w:line="242" w:lineRule="auto"/>
        <w:ind w:left="1120" w:right="5410"/>
      </w:pPr>
      <w:r>
        <w:t>host = sys.argv[1] if sys.argv[2:]:</w:t>
      </w:r>
    </w:p>
    <w:p>
      <w:pPr>
        <w:pStyle w:val="7"/>
        <w:spacing w:before="3" w:line="242" w:lineRule="auto"/>
        <w:ind w:left="1120" w:right="4330" w:firstLine="480"/>
      </w:pPr>
      <w:r>
        <w:t>port = int(sys.argv[2]) else:</w:t>
      </w:r>
    </w:p>
    <w:p>
      <w:pPr>
        <w:pStyle w:val="7"/>
        <w:spacing w:before="3"/>
        <w:ind w:left="1600"/>
      </w:pPr>
      <w:r>
        <w:t>port = 37 # default for public servers</w:t>
      </w:r>
    </w:p>
    <w:p>
      <w:pPr>
        <w:pStyle w:val="7"/>
        <w:spacing w:before="9"/>
      </w:pPr>
    </w:p>
    <w:p>
      <w:pPr>
        <w:pStyle w:val="7"/>
        <w:ind w:left="640"/>
      </w:pPr>
      <w:r>
        <w:t>t = gettime(host, port)</w:t>
      </w:r>
    </w:p>
    <w:p>
      <w:pPr>
        <w:pStyle w:val="7"/>
        <w:spacing w:before="5"/>
        <w:ind w:left="640"/>
      </w:pPr>
      <w:r>
        <w:t>print "server time is", time.ctime(t)</w:t>
      </w:r>
    </w:p>
    <w:p>
      <w:pPr>
        <w:pStyle w:val="7"/>
        <w:spacing w:before="4"/>
        <w:ind w:left="640"/>
      </w:pPr>
      <w:r>
        <w:t>print "local clock is", int(time.time()) - t, "seconds off"</w:t>
      </w:r>
    </w:p>
    <w:p>
      <w:pPr>
        <w:pStyle w:val="7"/>
        <w:spacing w:before="9"/>
      </w:pPr>
    </w:p>
    <w:p>
      <w:pPr>
        <w:pStyle w:val="6"/>
        <w:spacing w:before="0" w:line="242" w:lineRule="auto"/>
        <w:ind w:right="3813"/>
      </w:pPr>
      <w:r>
        <w:t>server time is Sat Oct 09 16:58:50 1999 local clock is 0 seconds off</w:t>
      </w:r>
    </w:p>
    <w:p>
      <w:pPr>
        <w:pStyle w:val="7"/>
        <w:spacing w:before="2"/>
        <w:rPr>
          <w:b/>
          <w:sz w:val="22"/>
        </w:rPr>
      </w:pPr>
    </w:p>
    <w:p>
      <w:pPr>
        <w:pStyle w:val="7"/>
        <w:spacing w:line="242" w:lineRule="auto"/>
        <w:ind w:left="160" w:right="382"/>
      </w:pPr>
      <w:r>
        <w:t>Example 7-3 所示的脚本也可以作为模块使用; 你只需要导入 timeclient 模块, 然后调用它的 gettime 函数.</w:t>
      </w:r>
    </w:p>
    <w:p>
      <w:pPr>
        <w:pStyle w:val="7"/>
        <w:rPr>
          <w:sz w:val="22"/>
        </w:rPr>
      </w:pPr>
    </w:p>
    <w:p>
      <w:pPr>
        <w:pStyle w:val="7"/>
        <w:ind w:left="160"/>
      </w:pPr>
      <w:r>
        <w:t>目前为止, 我们已经使用了流( TCP ) socket . 时间协议还提到了 UDP sockets</w:t>
      </w:r>
    </w:p>
    <w:p>
      <w:pPr>
        <w:pStyle w:val="7"/>
        <w:spacing w:before="5" w:line="244" w:lineRule="auto"/>
        <w:ind w:left="160" w:right="382"/>
        <w:jc w:val="both"/>
      </w:pPr>
      <w:r>
        <w:t>(报文). 流 socket 的工作模式和电话线类似; 你会知道在远端是否有人拿起接听器, 在对方挂断的时候你也会注意到. 相比之下, 发送报文更像是在一间黑屋子里大声喊. 可能某人会在那里, 但你只有在他回复的时候才会知道.</w:t>
      </w:r>
    </w:p>
    <w:p>
      <w:pPr>
        <w:pStyle w:val="7"/>
        <w:spacing w:before="5"/>
        <w:rPr>
          <w:sz w:val="21"/>
        </w:rPr>
      </w:pPr>
    </w:p>
    <w:p>
      <w:pPr>
        <w:pStyle w:val="7"/>
        <w:spacing w:line="244" w:lineRule="auto"/>
        <w:ind w:left="160" w:right="116"/>
      </w:pPr>
      <w:r>
        <w:t>如 Example</w:t>
      </w:r>
      <w:r>
        <w:rPr>
          <w:spacing w:val="-1"/>
        </w:rPr>
        <w:t xml:space="preserve"> </w:t>
      </w:r>
      <w:r>
        <w:t>7-4</w:t>
      </w:r>
      <w:r>
        <w:rPr>
          <w:spacing w:val="-1"/>
        </w:rPr>
        <w:t xml:space="preserve"> 所示, 你不需要在通过报文 </w:t>
      </w:r>
      <w:r>
        <w:t xml:space="preserve">socket 发送数据时连接远程机器. </w:t>
      </w:r>
      <w:r>
        <w:rPr>
          <w:spacing w:val="1"/>
        </w:rPr>
        <w:t xml:space="preserve">只需使用 </w:t>
      </w:r>
      <w:r>
        <w:t>sendto 方法, 它接受数据和接收者地址作为参数. 读取报文的时候使用 recvfrom 方法.</w:t>
      </w:r>
    </w:p>
    <w:p>
      <w:pPr>
        <w:pStyle w:val="7"/>
        <w:spacing w:before="7"/>
        <w:rPr>
          <w:sz w:val="21"/>
        </w:rPr>
      </w:pPr>
    </w:p>
    <w:p>
      <w:pPr>
        <w:pStyle w:val="11"/>
        <w:numPr>
          <w:ilvl w:val="3"/>
          <w:numId w:val="79"/>
        </w:numPr>
        <w:tabs>
          <w:tab w:val="left" w:pos="1249"/>
        </w:tabs>
        <w:spacing w:before="0" w:after="0" w:line="460" w:lineRule="auto"/>
        <w:ind w:left="160" w:right="1303" w:firstLine="0"/>
        <w:jc w:val="left"/>
        <w:rPr>
          <w:sz w:val="24"/>
        </w:rPr>
      </w:pPr>
      <w:r>
        <w:rPr>
          <w:b/>
          <w:sz w:val="24"/>
        </w:rPr>
        <w:t>Example</w:t>
      </w:r>
      <w:r>
        <w:rPr>
          <w:b/>
          <w:spacing w:val="-7"/>
          <w:sz w:val="24"/>
        </w:rPr>
        <w:t xml:space="preserve"> </w:t>
      </w:r>
      <w:r>
        <w:rPr>
          <w:b/>
          <w:sz w:val="24"/>
        </w:rPr>
        <w:t>7-4.</w:t>
      </w:r>
      <w:r>
        <w:rPr>
          <w:b/>
          <w:spacing w:val="-4"/>
          <w:sz w:val="24"/>
        </w:rPr>
        <w:t xml:space="preserve"> 使用 </w:t>
      </w:r>
      <w:r>
        <w:rPr>
          <w:b/>
          <w:sz w:val="24"/>
        </w:rPr>
        <w:t>socket</w:t>
      </w:r>
      <w:r>
        <w:rPr>
          <w:b/>
          <w:spacing w:val="-3"/>
          <w:sz w:val="24"/>
        </w:rPr>
        <w:t xml:space="preserve"> 模块实现一个报文时间客户端</w:t>
      </w:r>
      <w:r>
        <w:rPr>
          <w:spacing w:val="-3"/>
          <w:sz w:val="24"/>
        </w:rPr>
        <w:t>File: socket-example-4.py</w:t>
      </w:r>
    </w:p>
    <w:p>
      <w:pPr>
        <w:pStyle w:val="7"/>
        <w:spacing w:before="35" w:line="242" w:lineRule="auto"/>
        <w:ind w:left="160" w:right="6262"/>
      </w:pPr>
      <w:r>
        <w:t>import socket import struct,</w:t>
      </w:r>
      <w:r>
        <w:rPr>
          <w:spacing w:val="2"/>
        </w:rPr>
        <w:t xml:space="preserve"> </w:t>
      </w:r>
      <w:r>
        <w:rPr>
          <w:spacing w:val="-5"/>
        </w:rPr>
        <w:t>time</w:t>
      </w:r>
    </w:p>
    <w:p>
      <w:pPr>
        <w:pStyle w:val="7"/>
        <w:spacing w:before="7"/>
      </w:pPr>
    </w:p>
    <w:p>
      <w:pPr>
        <w:pStyle w:val="7"/>
        <w:ind w:left="160"/>
      </w:pPr>
      <w:r>
        <w:t># server</w:t>
      </w:r>
    </w:p>
    <w:p>
      <w:pPr>
        <w:pStyle w:val="7"/>
        <w:spacing w:before="5"/>
        <w:ind w:left="160"/>
      </w:pPr>
      <w:r>
        <w:t>HOST = "localhost"</w:t>
      </w:r>
    </w:p>
    <w:p>
      <w:pPr>
        <w:pStyle w:val="7"/>
        <w:spacing w:before="4"/>
        <w:ind w:left="160"/>
      </w:pPr>
      <w:r>
        <w:t>PORT = 8037</w:t>
      </w:r>
    </w:p>
    <w:p>
      <w:pPr>
        <w:pStyle w:val="7"/>
        <w:spacing w:before="9"/>
      </w:pPr>
    </w:p>
    <w:p>
      <w:pPr>
        <w:pStyle w:val="7"/>
        <w:ind w:left="160"/>
      </w:pPr>
      <w:r>
        <w:t># reference time (in seconds since 1900-01-01 00:00:00)</w:t>
      </w:r>
    </w:p>
    <w:p>
      <w:pPr>
        <w:pStyle w:val="7"/>
        <w:spacing w:before="5"/>
        <w:ind w:left="160"/>
      </w:pPr>
      <w:r>
        <w:t>TIME1970 = 2208988800L # 1970-01-01 00:00:00</w:t>
      </w:r>
    </w:p>
    <w:p>
      <w:pPr>
        <w:pStyle w:val="7"/>
        <w:spacing w:before="9"/>
      </w:pPr>
    </w:p>
    <w:p>
      <w:pPr>
        <w:pStyle w:val="7"/>
        <w:ind w:left="160"/>
      </w:pPr>
      <w:r>
        <w:t># connect to server</w:t>
      </w:r>
    </w:p>
    <w:p>
      <w:pPr>
        <w:spacing w:after="0"/>
        <w:sectPr>
          <w:type w:val="continuous"/>
          <w:pgSz w:w="11910" w:h="16840"/>
          <w:pgMar w:top="1440" w:right="1560" w:bottom="280" w:left="1640" w:header="720" w:footer="720" w:gutter="0"/>
        </w:sectPr>
      </w:pPr>
    </w:p>
    <w:p>
      <w:pPr>
        <w:pStyle w:val="7"/>
        <w:spacing w:before="41"/>
        <w:ind w:left="160"/>
      </w:pPr>
      <w:r>
        <w:t>s = socket.socket(socket.AF_INET, socket.SOCK_DGRAM)</w:t>
      </w:r>
    </w:p>
    <w:p>
      <w:pPr>
        <w:pStyle w:val="7"/>
        <w:spacing w:before="9"/>
      </w:pPr>
    </w:p>
    <w:p>
      <w:pPr>
        <w:pStyle w:val="7"/>
        <w:spacing w:line="242" w:lineRule="auto"/>
        <w:ind w:left="160" w:right="5290"/>
      </w:pPr>
      <w:r>
        <w:t xml:space="preserve"># send empty packet s.sendto("", (HOST, </w:t>
      </w:r>
      <w:r>
        <w:rPr>
          <w:spacing w:val="-3"/>
        </w:rPr>
        <w:t>PORT))</w:t>
      </w:r>
    </w:p>
    <w:p>
      <w:pPr>
        <w:pStyle w:val="7"/>
        <w:spacing w:before="7"/>
      </w:pPr>
    </w:p>
    <w:p>
      <w:pPr>
        <w:pStyle w:val="7"/>
        <w:spacing w:line="242" w:lineRule="auto"/>
        <w:ind w:left="160" w:right="2000"/>
      </w:pPr>
      <w:r>
        <w:t xml:space="preserve"># read 4 bytes from server, and convert to time </w:t>
      </w:r>
      <w:r>
        <w:rPr>
          <w:spacing w:val="-4"/>
        </w:rPr>
        <w:t xml:space="preserve">value </w:t>
      </w:r>
      <w:r>
        <w:t>t, server = s.recvfrom(4)</w:t>
      </w:r>
    </w:p>
    <w:p>
      <w:pPr>
        <w:pStyle w:val="7"/>
        <w:spacing w:before="3" w:line="242" w:lineRule="auto"/>
        <w:ind w:left="160" w:right="5050"/>
      </w:pPr>
      <w:r>
        <w:t>t = struct.unpack("!I", t)[0] t = int(t - TIME1970)</w:t>
      </w:r>
    </w:p>
    <w:p>
      <w:pPr>
        <w:pStyle w:val="7"/>
        <w:spacing w:before="7"/>
      </w:pPr>
    </w:p>
    <w:p>
      <w:pPr>
        <w:pStyle w:val="7"/>
        <w:ind w:left="160"/>
      </w:pPr>
      <w:r>
        <w:t>s.close()</w:t>
      </w:r>
    </w:p>
    <w:p>
      <w:pPr>
        <w:pStyle w:val="7"/>
        <w:spacing w:before="9"/>
      </w:pPr>
    </w:p>
    <w:p>
      <w:pPr>
        <w:pStyle w:val="7"/>
        <w:ind w:left="160"/>
      </w:pPr>
      <w:r>
        <w:t>print "server time is", time.ctime(t)</w:t>
      </w:r>
    </w:p>
    <w:p>
      <w:pPr>
        <w:pStyle w:val="7"/>
        <w:spacing w:before="5"/>
        <w:ind w:left="160"/>
      </w:pPr>
      <w:r>
        <w:t>print "local clock is", int(time.time()) - t, "seconds off"</w:t>
      </w:r>
    </w:p>
    <w:p>
      <w:pPr>
        <w:pStyle w:val="7"/>
        <w:spacing w:before="9"/>
      </w:pPr>
    </w:p>
    <w:p>
      <w:pPr>
        <w:pStyle w:val="6"/>
        <w:spacing w:before="0" w:line="242" w:lineRule="auto"/>
        <w:ind w:right="3813"/>
      </w:pPr>
      <w:r>
        <w:t>server time is Sat Oct 09 16:42:36 1999 local clock is 8 seconds off</w:t>
      </w:r>
    </w:p>
    <w:p>
      <w:pPr>
        <w:pStyle w:val="7"/>
        <w:spacing w:before="2"/>
        <w:rPr>
          <w:b/>
          <w:sz w:val="22"/>
        </w:rPr>
      </w:pPr>
    </w:p>
    <w:p>
      <w:pPr>
        <w:pStyle w:val="7"/>
        <w:spacing w:line="463" w:lineRule="auto"/>
        <w:ind w:left="160" w:right="250"/>
      </w:pPr>
      <w:r>
        <w:t>这里的 recvfrom 返回两个值: 数据和发送者的地址. 后者用于发送回复数据. Example 7-5 展示了对应的服务器代码.</w:t>
      </w:r>
    </w:p>
    <w:p>
      <w:pPr>
        <w:pStyle w:val="7"/>
        <w:spacing w:line="460" w:lineRule="auto"/>
        <w:ind w:left="160" w:right="2422"/>
      </w:pPr>
      <w:r>
        <w:t>Example 7-5. 使用 socket 模块实现一个报文时间服务器File: socket-example-5.py</w:t>
      </w:r>
    </w:p>
    <w:p>
      <w:pPr>
        <w:pStyle w:val="7"/>
        <w:spacing w:before="31" w:line="242" w:lineRule="auto"/>
        <w:ind w:left="160" w:right="6262"/>
      </w:pPr>
      <w:r>
        <w:t>import socket import struct,</w:t>
      </w:r>
      <w:r>
        <w:rPr>
          <w:spacing w:val="2"/>
        </w:rPr>
        <w:t xml:space="preserve"> </w:t>
      </w:r>
      <w:r>
        <w:rPr>
          <w:spacing w:val="-5"/>
        </w:rPr>
        <w:t>time</w:t>
      </w:r>
    </w:p>
    <w:p>
      <w:pPr>
        <w:pStyle w:val="7"/>
        <w:spacing w:before="7"/>
      </w:pPr>
    </w:p>
    <w:p>
      <w:pPr>
        <w:pStyle w:val="7"/>
        <w:spacing w:line="242" w:lineRule="auto"/>
        <w:ind w:left="160" w:right="5890"/>
      </w:pPr>
      <w:r>
        <w:t># user-accessible port PORT = 8037</w:t>
      </w:r>
    </w:p>
    <w:p>
      <w:pPr>
        <w:pStyle w:val="7"/>
        <w:spacing w:before="7"/>
      </w:pPr>
    </w:p>
    <w:p>
      <w:pPr>
        <w:pStyle w:val="7"/>
        <w:spacing w:line="242" w:lineRule="auto"/>
        <w:ind w:left="160" w:right="5890"/>
      </w:pPr>
      <w:r>
        <w:t># reference time TIME1970 = 2208988800L</w:t>
      </w:r>
    </w:p>
    <w:p>
      <w:pPr>
        <w:pStyle w:val="7"/>
        <w:spacing w:before="8"/>
      </w:pPr>
    </w:p>
    <w:p>
      <w:pPr>
        <w:pStyle w:val="7"/>
        <w:ind w:left="160"/>
      </w:pPr>
      <w:r>
        <w:t># establish server</w:t>
      </w:r>
    </w:p>
    <w:p>
      <w:pPr>
        <w:pStyle w:val="7"/>
        <w:spacing w:before="4" w:line="242" w:lineRule="auto"/>
        <w:ind w:left="160" w:right="1570"/>
      </w:pPr>
      <w:r>
        <w:t>service = socket.socket(socket.AF_INET, socket.SOCK_DGRAM) service.bind(("", PORT))</w:t>
      </w:r>
    </w:p>
    <w:p>
      <w:pPr>
        <w:pStyle w:val="7"/>
        <w:spacing w:before="56" w:line="624" w:lineRule="exact"/>
        <w:ind w:left="160" w:right="4810"/>
      </w:pPr>
      <w:r>
        <w:t>print "listening on port", PORT while 1:</w:t>
      </w:r>
    </w:p>
    <w:p>
      <w:pPr>
        <w:pStyle w:val="7"/>
        <w:spacing w:line="255" w:lineRule="exact"/>
        <w:ind w:left="640"/>
      </w:pPr>
      <w:r>
        <w:t># serve forever</w:t>
      </w:r>
    </w:p>
    <w:p>
      <w:pPr>
        <w:pStyle w:val="7"/>
        <w:spacing w:before="4" w:line="242" w:lineRule="auto"/>
        <w:ind w:left="640" w:right="3970"/>
      </w:pPr>
      <w:r>
        <w:t>data, client = service.recvfrom(0) print "connection from", client</w:t>
      </w:r>
    </w:p>
    <w:p>
      <w:pPr>
        <w:spacing w:after="0" w:line="242" w:lineRule="auto"/>
        <w:sectPr>
          <w:pgSz w:w="11910" w:h="16840"/>
          <w:pgMar w:top="1400" w:right="1560" w:bottom="280" w:left="1640" w:header="720" w:footer="720" w:gutter="0"/>
        </w:sectPr>
      </w:pPr>
    </w:p>
    <w:p>
      <w:pPr>
        <w:pStyle w:val="7"/>
        <w:spacing w:before="41" w:line="242" w:lineRule="auto"/>
        <w:ind w:left="640" w:right="4330"/>
      </w:pPr>
      <w:r>
        <w:t>t = int(time.time()) + TIME1970 t = struct.pack("!I", t)</w:t>
      </w:r>
    </w:p>
    <w:p>
      <w:pPr>
        <w:pStyle w:val="7"/>
        <w:spacing w:before="3"/>
        <w:ind w:left="640"/>
      </w:pPr>
      <w:r>
        <w:t>service.sendto(t, client) # send timestamp</w:t>
      </w:r>
    </w:p>
    <w:p>
      <w:pPr>
        <w:pStyle w:val="7"/>
        <w:spacing w:before="9"/>
      </w:pPr>
    </w:p>
    <w:p>
      <w:pPr>
        <w:pStyle w:val="6"/>
        <w:spacing w:before="0"/>
      </w:pPr>
      <w:r>
        <w:t>listening on port 8037</w:t>
      </w:r>
    </w:p>
    <w:p>
      <w:pPr>
        <w:spacing w:before="4"/>
        <w:ind w:left="160" w:right="0" w:firstLine="0"/>
        <w:jc w:val="left"/>
        <w:rPr>
          <w:b/>
          <w:sz w:val="24"/>
        </w:rPr>
      </w:pPr>
      <w:r>
        <w:rPr>
          <w:b/>
          <w:sz w:val="24"/>
        </w:rPr>
        <w:t>connection from ('127.0.0.1',</w:t>
      </w:r>
      <w:r>
        <w:rPr>
          <w:b/>
          <w:spacing w:val="-14"/>
          <w:sz w:val="24"/>
        </w:rPr>
        <w:t xml:space="preserve"> </w:t>
      </w:r>
      <w:r>
        <w:rPr>
          <w:b/>
          <w:sz w:val="24"/>
        </w:rPr>
        <w:t>1469)</w:t>
      </w:r>
    </w:p>
    <w:p>
      <w:pPr>
        <w:spacing w:before="5"/>
        <w:ind w:left="160" w:right="0" w:firstLine="0"/>
        <w:jc w:val="left"/>
        <w:rPr>
          <w:b/>
          <w:sz w:val="24"/>
        </w:rPr>
      </w:pPr>
      <w:r>
        <w:rPr>
          <w:b/>
          <w:sz w:val="24"/>
        </w:rPr>
        <w:t>connection from ('127.0.0.1',</w:t>
      </w:r>
      <w:r>
        <w:rPr>
          <w:b/>
          <w:spacing w:val="-14"/>
          <w:sz w:val="24"/>
        </w:rPr>
        <w:t xml:space="preserve"> </w:t>
      </w:r>
      <w:r>
        <w:rPr>
          <w:b/>
          <w:sz w:val="24"/>
        </w:rPr>
        <w:t>1470)</w:t>
      </w:r>
    </w:p>
    <w:p>
      <w:pPr>
        <w:spacing w:before="4"/>
        <w:ind w:left="160" w:right="0" w:firstLine="0"/>
        <w:jc w:val="left"/>
        <w:rPr>
          <w:b/>
          <w:sz w:val="24"/>
        </w:rPr>
      </w:pPr>
      <w:r>
        <w:rPr>
          <w:b/>
          <w:sz w:val="24"/>
        </w:rPr>
        <w:t>...</w:t>
      </w:r>
    </w:p>
    <w:p>
      <w:pPr>
        <w:pStyle w:val="7"/>
        <w:spacing w:before="3"/>
        <w:rPr>
          <w:b/>
          <w:sz w:val="22"/>
        </w:rPr>
      </w:pPr>
    </w:p>
    <w:p>
      <w:pPr>
        <w:pStyle w:val="7"/>
        <w:spacing w:before="1"/>
        <w:ind w:left="160"/>
      </w:pPr>
      <w:r>
        <w:t>最主要的不同在于服务器使用 bind 来分配一个已知端口给 socket , 根据</w:t>
      </w:r>
    </w:p>
    <w:p>
      <w:pPr>
        <w:pStyle w:val="7"/>
        <w:spacing w:before="4"/>
        <w:ind w:left="160"/>
      </w:pPr>
      <w:r>
        <w:t>recvfrom 函数返回的地址向客户端发送数据.</w:t>
      </w:r>
    </w:p>
    <w:p>
      <w:pPr>
        <w:pStyle w:val="7"/>
        <w:rPr>
          <w:sz w:val="20"/>
        </w:rPr>
      </w:pPr>
    </w:p>
    <w:p>
      <w:pPr>
        <w:pStyle w:val="7"/>
        <w:spacing w:before="7"/>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72" name="直线 9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99" o:spid="_x0000_s1026" o:spt="20" style="position:absolute;left:0pt;margin-left:90pt;margin-top:9.1pt;height:0pt;width:415.3pt;mso-position-horizontal-relative:page;mso-wrap-distance-bottom:0pt;mso-wrap-distance-top:0pt;z-index:2048;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fUlBHWAAAACgEAAA8AAAAAAAAAAQAgAAAAIgAA&#10;AGRycy9kb3ducmV2LnhtbFBLAQIUABQAAAAIAIdO4kD1f2BX0QEAAI8DAAAOAAAAAAAAAAEAIAAA&#10;ACU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80"/>
        </w:numPr>
        <w:tabs>
          <w:tab w:val="left" w:pos="1067"/>
        </w:tabs>
        <w:spacing w:before="225" w:after="0" w:line="240" w:lineRule="auto"/>
        <w:ind w:left="1066" w:right="0" w:hanging="906"/>
        <w:jc w:val="left"/>
      </w:pPr>
      <w:r>
        <w:t>select 模块</w:t>
      </w:r>
    </w:p>
    <w:p>
      <w:pPr>
        <w:pStyle w:val="7"/>
        <w:spacing w:before="2"/>
        <w:rPr>
          <w:b/>
          <w:sz w:val="28"/>
        </w:rPr>
      </w:pPr>
    </w:p>
    <w:p>
      <w:pPr>
        <w:pStyle w:val="7"/>
        <w:spacing w:line="244" w:lineRule="auto"/>
        <w:ind w:left="160" w:right="262"/>
      </w:pPr>
      <w:r>
        <w:t>select 模块允许你检查一个或多个 socket , 管道, 以及其他流兼容对象所接受的数据, 如 Example 7-6 所示.</w:t>
      </w:r>
    </w:p>
    <w:p>
      <w:pPr>
        <w:pStyle w:val="7"/>
        <w:spacing w:before="9"/>
        <w:rPr>
          <w:sz w:val="21"/>
        </w:rPr>
      </w:pPr>
    </w:p>
    <w:p>
      <w:pPr>
        <w:pStyle w:val="7"/>
        <w:spacing w:line="244" w:lineRule="auto"/>
        <w:ind w:left="160" w:right="262"/>
      </w:pPr>
      <w:r>
        <w:t>你可以将一个或更多 socket 传递给 select 函数, 然后等待它们状态改变(可读, 可写, 或是发送错误信号):</w:t>
      </w:r>
    </w:p>
    <w:p>
      <w:pPr>
        <w:pStyle w:val="7"/>
        <w:spacing w:before="7"/>
        <w:rPr>
          <w:sz w:val="21"/>
        </w:rPr>
      </w:pPr>
    </w:p>
    <w:p>
      <w:pPr>
        <w:pStyle w:val="11"/>
        <w:numPr>
          <w:ilvl w:val="2"/>
          <w:numId w:val="80"/>
        </w:numPr>
        <w:tabs>
          <w:tab w:val="left" w:pos="879"/>
          <w:tab w:val="left" w:pos="880"/>
        </w:tabs>
        <w:spacing w:before="0" w:after="0" w:line="242" w:lineRule="auto"/>
        <w:ind w:left="880" w:right="262" w:hanging="360"/>
        <w:jc w:val="left"/>
        <w:rPr>
          <w:sz w:val="24"/>
        </w:rPr>
      </w:pPr>
      <w:r>
        <w:rPr>
          <w:sz w:val="24"/>
        </w:rPr>
        <w:t>如果某人在调用了 listen 函数后连接, 当远端数据到达时, socket</w:t>
      </w:r>
      <w:r>
        <w:rPr>
          <w:spacing w:val="-9"/>
          <w:sz w:val="24"/>
        </w:rPr>
        <w:t xml:space="preserve"> 就</w:t>
      </w:r>
      <w:r>
        <w:rPr>
          <w:sz w:val="24"/>
        </w:rPr>
        <w:t>成为可读的(这意味着 accept 不会阻塞). 或者是 socket 被关闭或重置时(在此情况下, recv 会返回一个空字符串).</w:t>
      </w:r>
    </w:p>
    <w:p>
      <w:pPr>
        <w:pStyle w:val="11"/>
        <w:numPr>
          <w:ilvl w:val="2"/>
          <w:numId w:val="80"/>
        </w:numPr>
        <w:tabs>
          <w:tab w:val="left" w:pos="879"/>
          <w:tab w:val="left" w:pos="880"/>
        </w:tabs>
        <w:spacing w:before="4" w:after="0" w:line="242" w:lineRule="auto"/>
        <w:ind w:left="880" w:right="382" w:hanging="360"/>
        <w:jc w:val="left"/>
        <w:rPr>
          <w:sz w:val="24"/>
        </w:rPr>
      </w:pPr>
      <w:r>
        <w:rPr>
          <w:sz w:val="24"/>
        </w:rPr>
        <w:t xml:space="preserve">当非阻塞调用 connect 方法后建立连接或是数据可以被写入到 </w:t>
      </w:r>
      <w:r>
        <w:rPr>
          <w:spacing w:val="-3"/>
          <w:sz w:val="24"/>
        </w:rPr>
        <w:t xml:space="preserve">socket </w:t>
      </w:r>
      <w:r>
        <w:rPr>
          <w:sz w:val="24"/>
        </w:rPr>
        <w:t>时, socket 就成为可写的.</w:t>
      </w:r>
    </w:p>
    <w:p>
      <w:pPr>
        <w:pStyle w:val="11"/>
        <w:numPr>
          <w:ilvl w:val="2"/>
          <w:numId w:val="80"/>
        </w:numPr>
        <w:tabs>
          <w:tab w:val="left" w:pos="879"/>
          <w:tab w:val="left" w:pos="880"/>
        </w:tabs>
        <w:spacing w:before="3" w:after="0" w:line="244" w:lineRule="auto"/>
        <w:ind w:left="880" w:right="382" w:hanging="360"/>
        <w:jc w:val="left"/>
        <w:rPr>
          <w:sz w:val="24"/>
        </w:rPr>
      </w:pPr>
      <w:r>
        <w:rPr>
          <w:sz w:val="24"/>
        </w:rPr>
        <w:t>当非阻塞调用 connect 方法后连接失败后, socket</w:t>
      </w:r>
      <w:r>
        <w:rPr>
          <w:spacing w:val="-2"/>
          <w:sz w:val="24"/>
        </w:rPr>
        <w:t xml:space="preserve"> 会发出一个错误信</w:t>
      </w:r>
      <w:r>
        <w:rPr>
          <w:sz w:val="24"/>
        </w:rPr>
        <w:t>号.</w:t>
      </w:r>
    </w:p>
    <w:p>
      <w:pPr>
        <w:pStyle w:val="7"/>
        <w:spacing w:before="8"/>
        <w:rPr>
          <w:sz w:val="21"/>
        </w:rPr>
      </w:pPr>
    </w:p>
    <w:p>
      <w:pPr>
        <w:spacing w:before="1" w:line="460" w:lineRule="auto"/>
        <w:ind w:left="160" w:right="1058" w:firstLine="0"/>
        <w:jc w:val="left"/>
        <w:rPr>
          <w:sz w:val="24"/>
        </w:rPr>
      </w:pPr>
      <w:r>
        <w:rPr>
          <w:b/>
          <w:sz w:val="24"/>
        </w:rPr>
        <w:t>7.3.0.1. Example 7-6. 使用 select 模块等待经 socket 发送的数据</w:t>
      </w:r>
      <w:r>
        <w:rPr>
          <w:sz w:val="24"/>
        </w:rPr>
        <w:t>File: select-example-1.py</w:t>
      </w:r>
    </w:p>
    <w:p>
      <w:pPr>
        <w:pStyle w:val="7"/>
        <w:spacing w:before="34" w:line="242" w:lineRule="auto"/>
        <w:ind w:left="160" w:right="6982"/>
        <w:jc w:val="both"/>
      </w:pPr>
      <w:r>
        <w:t xml:space="preserve">import </w:t>
      </w:r>
      <w:r>
        <w:rPr>
          <w:spacing w:val="-3"/>
        </w:rPr>
        <w:t xml:space="preserve">select </w:t>
      </w:r>
      <w:r>
        <w:t xml:space="preserve">import </w:t>
      </w:r>
      <w:r>
        <w:rPr>
          <w:spacing w:val="-3"/>
        </w:rPr>
        <w:t xml:space="preserve">socket </w:t>
      </w:r>
      <w:r>
        <w:t>import time</w:t>
      </w:r>
    </w:p>
    <w:p>
      <w:pPr>
        <w:pStyle w:val="7"/>
        <w:spacing w:before="9"/>
      </w:pPr>
    </w:p>
    <w:p>
      <w:pPr>
        <w:pStyle w:val="7"/>
        <w:ind w:left="160"/>
      </w:pPr>
      <w:r>
        <w:t>PORT = 8037</w:t>
      </w:r>
    </w:p>
    <w:p>
      <w:pPr>
        <w:pStyle w:val="7"/>
        <w:spacing w:before="9"/>
      </w:pPr>
    </w:p>
    <w:p>
      <w:pPr>
        <w:pStyle w:val="7"/>
        <w:ind w:left="160"/>
      </w:pPr>
      <w:r>
        <w:t>TIME1970 = 2208988800L</w:t>
      </w:r>
    </w:p>
    <w:p>
      <w:pPr>
        <w:pStyle w:val="7"/>
        <w:spacing w:before="9"/>
      </w:pPr>
    </w:p>
    <w:p>
      <w:pPr>
        <w:pStyle w:val="7"/>
        <w:spacing w:line="242" w:lineRule="auto"/>
        <w:ind w:left="160" w:right="1450"/>
      </w:pPr>
      <w:r>
        <w:t>service = socket.socket(socket.AF_INET, socket.SOCK_STREAM) service.bind(("", PORT))</w:t>
      </w:r>
    </w:p>
    <w:p>
      <w:pPr>
        <w:spacing w:after="0" w:line="242" w:lineRule="auto"/>
        <w:sectPr>
          <w:pgSz w:w="11910" w:h="16840"/>
          <w:pgMar w:top="1400" w:right="1560" w:bottom="280" w:left="1640" w:header="720" w:footer="720" w:gutter="0"/>
        </w:sectPr>
      </w:pPr>
    </w:p>
    <w:p>
      <w:pPr>
        <w:pStyle w:val="7"/>
        <w:spacing w:before="41"/>
        <w:ind w:left="160"/>
      </w:pPr>
      <w:r>
        <w:t>service.listen(1)</w:t>
      </w:r>
    </w:p>
    <w:p>
      <w:pPr>
        <w:pStyle w:val="7"/>
        <w:spacing w:before="4" w:line="620" w:lineRule="atLeast"/>
        <w:ind w:left="160" w:right="4810"/>
      </w:pPr>
      <w:r>
        <w:t>print "listening on port", PORT while 1:</w:t>
      </w:r>
    </w:p>
    <w:p>
      <w:pPr>
        <w:pStyle w:val="7"/>
        <w:spacing w:before="8" w:line="242" w:lineRule="auto"/>
        <w:ind w:left="640" w:right="5290"/>
      </w:pPr>
      <w:r>
        <w:t>is_readable = [service] is_writable = [] is_error = []</w:t>
      </w:r>
    </w:p>
    <w:p>
      <w:pPr>
        <w:pStyle w:val="7"/>
        <w:spacing w:before="5" w:line="242" w:lineRule="auto"/>
        <w:ind w:left="640" w:right="370"/>
      </w:pPr>
      <w:r>
        <w:t>r, w, e = select.select(is_readable, is_writable, is_error, 1.0) if r:</w:t>
      </w:r>
    </w:p>
    <w:p>
      <w:pPr>
        <w:pStyle w:val="7"/>
        <w:spacing w:before="3" w:line="242" w:lineRule="auto"/>
        <w:ind w:left="1120" w:right="3730"/>
      </w:pPr>
      <w:r>
        <w:t>channel, info = service.accept() print "connection from", info</w:t>
      </w:r>
    </w:p>
    <w:p>
      <w:pPr>
        <w:pStyle w:val="7"/>
        <w:spacing w:before="2"/>
        <w:ind w:left="1120"/>
      </w:pPr>
      <w:r>
        <w:t>t = int(time.time()) + TIME1970</w:t>
      </w:r>
    </w:p>
    <w:p>
      <w:pPr>
        <w:pStyle w:val="7"/>
        <w:spacing w:before="5" w:line="242" w:lineRule="auto"/>
        <w:ind w:left="1120"/>
      </w:pPr>
      <w:r>
        <w:t>t</w:t>
      </w:r>
      <w:r>
        <w:rPr>
          <w:spacing w:val="-44"/>
        </w:rPr>
        <w:t xml:space="preserve"> </w:t>
      </w:r>
      <w:r>
        <w:t>=</w:t>
      </w:r>
      <w:r>
        <w:rPr>
          <w:spacing w:val="-44"/>
        </w:rPr>
        <w:t xml:space="preserve"> </w:t>
      </w:r>
      <w:r>
        <w:t>chr(t&gt;&gt;24&amp;255)</w:t>
      </w:r>
      <w:r>
        <w:rPr>
          <w:spacing w:val="-44"/>
        </w:rPr>
        <w:t xml:space="preserve"> </w:t>
      </w:r>
      <w:r>
        <w:t>+</w:t>
      </w:r>
      <w:r>
        <w:rPr>
          <w:spacing w:val="-44"/>
        </w:rPr>
        <w:t xml:space="preserve"> </w:t>
      </w:r>
      <w:r>
        <w:t>chr(t&gt;&gt;16&amp;255)</w:t>
      </w:r>
      <w:r>
        <w:rPr>
          <w:spacing w:val="-43"/>
        </w:rPr>
        <w:t xml:space="preserve"> </w:t>
      </w:r>
      <w:r>
        <w:t>+</w:t>
      </w:r>
      <w:r>
        <w:rPr>
          <w:spacing w:val="-44"/>
        </w:rPr>
        <w:t xml:space="preserve"> </w:t>
      </w:r>
      <w:r>
        <w:t>chr(t&gt;&gt;8&amp;255)</w:t>
      </w:r>
      <w:r>
        <w:rPr>
          <w:spacing w:val="-44"/>
        </w:rPr>
        <w:t xml:space="preserve"> </w:t>
      </w:r>
      <w:r>
        <w:t>+</w:t>
      </w:r>
      <w:r>
        <w:rPr>
          <w:spacing w:val="-44"/>
        </w:rPr>
        <w:t xml:space="preserve"> </w:t>
      </w:r>
      <w:r>
        <w:t>chr(t&amp;255) channel.send(t) # send timestamp</w:t>
      </w:r>
    </w:p>
    <w:p>
      <w:pPr>
        <w:pStyle w:val="7"/>
        <w:spacing w:before="3" w:line="242" w:lineRule="auto"/>
        <w:ind w:left="640" w:right="4210" w:firstLine="480"/>
      </w:pPr>
      <w:r>
        <w:t>channel.close() # disconnect else:</w:t>
      </w:r>
    </w:p>
    <w:p>
      <w:pPr>
        <w:pStyle w:val="7"/>
        <w:spacing w:before="3"/>
        <w:ind w:left="1120"/>
      </w:pPr>
      <w:r>
        <w:t>print "still waiting"</w:t>
      </w:r>
    </w:p>
    <w:p>
      <w:pPr>
        <w:pStyle w:val="7"/>
        <w:spacing w:before="8"/>
      </w:pPr>
    </w:p>
    <w:p>
      <w:pPr>
        <w:pStyle w:val="6"/>
        <w:spacing w:before="1" w:line="242" w:lineRule="auto"/>
        <w:ind w:right="5869"/>
      </w:pPr>
      <w:r>
        <w:t>listening on port 8037 still</w:t>
      </w:r>
      <w:r>
        <w:rPr>
          <w:spacing w:val="-2"/>
        </w:rPr>
        <w:t xml:space="preserve"> </w:t>
      </w:r>
      <w:r>
        <w:t>waiting</w:t>
      </w:r>
    </w:p>
    <w:p>
      <w:pPr>
        <w:spacing w:before="2"/>
        <w:ind w:left="160" w:right="0" w:firstLine="0"/>
        <w:jc w:val="left"/>
        <w:rPr>
          <w:b/>
          <w:sz w:val="24"/>
        </w:rPr>
      </w:pPr>
      <w:r>
        <w:rPr>
          <w:b/>
          <w:sz w:val="24"/>
        </w:rPr>
        <w:t>still</w:t>
      </w:r>
      <w:r>
        <w:rPr>
          <w:b/>
          <w:spacing w:val="-12"/>
          <w:sz w:val="24"/>
        </w:rPr>
        <w:t xml:space="preserve"> </w:t>
      </w:r>
      <w:r>
        <w:rPr>
          <w:b/>
          <w:sz w:val="24"/>
        </w:rPr>
        <w:t>waiting</w:t>
      </w:r>
    </w:p>
    <w:p>
      <w:pPr>
        <w:spacing w:before="5" w:line="242" w:lineRule="auto"/>
        <w:ind w:left="160" w:right="4297" w:firstLine="0"/>
        <w:jc w:val="left"/>
        <w:rPr>
          <w:b/>
          <w:sz w:val="24"/>
        </w:rPr>
      </w:pPr>
      <w:r>
        <w:rPr>
          <w:b/>
          <w:sz w:val="24"/>
        </w:rPr>
        <w:t>connection from ('127.0.0.1', 1469) still</w:t>
      </w:r>
      <w:r>
        <w:rPr>
          <w:b/>
          <w:spacing w:val="-1"/>
          <w:sz w:val="24"/>
        </w:rPr>
        <w:t xml:space="preserve"> </w:t>
      </w:r>
      <w:r>
        <w:rPr>
          <w:b/>
          <w:sz w:val="24"/>
        </w:rPr>
        <w:t>waiting</w:t>
      </w:r>
    </w:p>
    <w:p>
      <w:pPr>
        <w:spacing w:before="3"/>
        <w:ind w:left="160" w:right="0" w:firstLine="0"/>
        <w:jc w:val="left"/>
        <w:rPr>
          <w:b/>
          <w:sz w:val="24"/>
        </w:rPr>
      </w:pPr>
      <w:r>
        <w:rPr>
          <w:b/>
          <w:sz w:val="24"/>
        </w:rPr>
        <w:t>connection from ('127.0.0.1', 1470)</w:t>
      </w:r>
    </w:p>
    <w:p>
      <w:pPr>
        <w:spacing w:before="4"/>
        <w:ind w:left="160" w:right="0" w:firstLine="0"/>
        <w:jc w:val="left"/>
        <w:rPr>
          <w:b/>
          <w:sz w:val="24"/>
        </w:rPr>
      </w:pPr>
      <w:r>
        <w:rPr>
          <w:b/>
          <w:sz w:val="24"/>
        </w:rPr>
        <w:t>...</w:t>
      </w:r>
    </w:p>
    <w:p>
      <w:pPr>
        <w:pStyle w:val="7"/>
        <w:spacing w:before="4"/>
        <w:rPr>
          <w:b/>
          <w:sz w:val="22"/>
        </w:rPr>
      </w:pPr>
    </w:p>
    <w:p>
      <w:pPr>
        <w:pStyle w:val="7"/>
        <w:spacing w:line="242" w:lineRule="auto"/>
        <w:ind w:left="160" w:right="237"/>
        <w:jc w:val="both"/>
      </w:pPr>
      <w:r>
        <w:t>在 Example 7-6 中, 我们等待监听 socket 变成可读状态, 这代表有一个连接请求到达. 我们用和之前一样的方法处理 channel socket</w:t>
      </w:r>
      <w:r>
        <w:rPr>
          <w:spacing w:val="-9"/>
        </w:rPr>
        <w:t xml:space="preserve"> , 因为它不可能因为</w:t>
      </w:r>
      <w:r>
        <w:t>等待 4 字节而填充网络缓冲区. 如果你需要向客户端发送大量的数据, 那么你应该在循环的顶端把数据加入到 is_writable 列表中, 并且只在 select 允许的情况下写入.</w:t>
      </w:r>
    </w:p>
    <w:p>
      <w:pPr>
        <w:pStyle w:val="7"/>
        <w:spacing w:before="7"/>
        <w:rPr>
          <w:sz w:val="21"/>
        </w:rPr>
      </w:pPr>
    </w:p>
    <w:p>
      <w:pPr>
        <w:pStyle w:val="7"/>
        <w:spacing w:line="242" w:lineRule="auto"/>
        <w:ind w:left="160" w:right="382"/>
        <w:jc w:val="both"/>
      </w:pPr>
      <w:r>
        <w:rPr>
          <w:spacing w:val="-1"/>
        </w:rPr>
        <w:t xml:space="preserve">如果你设置 </w:t>
      </w:r>
      <w:r>
        <w:t>socket</w:t>
      </w:r>
      <w:r>
        <w:rPr>
          <w:spacing w:val="-3"/>
        </w:rPr>
        <w:t xml:space="preserve"> 为</w:t>
      </w:r>
      <w:r>
        <w:rPr>
          <w:i/>
          <w:spacing w:val="-3"/>
          <w:sz w:val="25"/>
        </w:rPr>
        <w:t xml:space="preserve">非阻塞 </w:t>
      </w:r>
      <w:r>
        <w:rPr>
          <w:spacing w:val="-1"/>
        </w:rPr>
        <w:t xml:space="preserve">模式(通过调用 </w:t>
      </w:r>
      <w:r>
        <w:t>setblocking</w:t>
      </w:r>
      <w:r>
        <w:rPr>
          <w:spacing w:val="-5"/>
        </w:rPr>
        <w:t xml:space="preserve"> 方法), 那么你就</w:t>
      </w:r>
      <w:r>
        <w:t>可以使用 select 来等待 socket 连接. 不过 asyncore</w:t>
      </w:r>
      <w:r>
        <w:rPr>
          <w:spacing w:val="-2"/>
        </w:rPr>
        <w:t xml:space="preserve"> 模块(参见下一节)提</w:t>
      </w:r>
      <w:r>
        <w:rPr>
          <w:spacing w:val="-1"/>
        </w:rPr>
        <w:t>供了一个强大的框架, 它自动为你处理好了这一切. 所以我不准备在这里多说</w:t>
      </w:r>
      <w:r>
        <w:t>什么, 看下一节吧.</w:t>
      </w:r>
    </w:p>
    <w:p>
      <w:pPr>
        <w:pStyle w:val="7"/>
        <w:rPr>
          <w:sz w:val="20"/>
        </w:rPr>
      </w:pPr>
    </w:p>
    <w:p>
      <w:pPr>
        <w:pStyle w:val="7"/>
        <w:spacing w:before="5"/>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73" name="直线 10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0" o:spid="_x0000_s1026" o:spt="20" style="position:absolute;left:0pt;margin-left:90pt;margin-top:9pt;height:0pt;width:415.3pt;mso-position-horizontal-relative:page;mso-wrap-distance-bottom:0pt;mso-wrap-distance-top:0pt;z-index:2048;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fqxv9YAAAAKAQAADwAAAAAAAAABACAAAAAiAAAA&#10;ZHJzL2Rvd25yZXYueG1sUEsBAhQAFAAAAAgAh07iQK+Dz2bQAQAAkAMAAA4AAAAAAAAAAQAgAAAA&#10;JQ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81"/>
        </w:numPr>
        <w:tabs>
          <w:tab w:val="left" w:pos="1067"/>
        </w:tabs>
        <w:spacing w:before="225" w:after="0" w:line="240" w:lineRule="auto"/>
        <w:ind w:left="1066" w:right="0" w:hanging="906"/>
        <w:jc w:val="left"/>
      </w:pPr>
      <w:r>
        <w:t>asyncore 模块</w:t>
      </w:r>
    </w:p>
    <w:p>
      <w:pPr>
        <w:pStyle w:val="7"/>
        <w:spacing w:before="3"/>
        <w:rPr>
          <w:b/>
          <w:sz w:val="28"/>
        </w:rPr>
      </w:pPr>
    </w:p>
    <w:p>
      <w:pPr>
        <w:pStyle w:val="7"/>
        <w:spacing w:before="1" w:line="242" w:lineRule="auto"/>
        <w:ind w:left="160" w:right="237"/>
      </w:pPr>
      <w:r>
        <w:t>asyncore</w:t>
      </w:r>
      <w:r>
        <w:rPr>
          <w:spacing w:val="-2"/>
        </w:rPr>
        <w:t xml:space="preserve"> 模块提供了一个 "反馈性的( </w:t>
      </w:r>
      <w:r>
        <w:t>reactive</w:t>
      </w:r>
      <w:r>
        <w:rPr>
          <w:spacing w:val="-17"/>
        </w:rPr>
        <w:t xml:space="preserve"> )" </w:t>
      </w:r>
      <w:r>
        <w:t>socket</w:t>
      </w:r>
      <w:r>
        <w:rPr>
          <w:spacing w:val="-2"/>
        </w:rPr>
        <w:t xml:space="preserve"> 实现. 该模块允许</w:t>
      </w:r>
      <w:r>
        <w:t>你定义特定过程完成后所执行的代码, 而不是创建 socket 对象, 调用它们的</w:t>
      </w:r>
    </w:p>
    <w:p>
      <w:pPr>
        <w:spacing w:after="0" w:line="242" w:lineRule="auto"/>
        <w:sectPr>
          <w:pgSz w:w="11910" w:h="16840"/>
          <w:pgMar w:top="1400" w:right="1560" w:bottom="280" w:left="1640" w:header="720" w:footer="720" w:gutter="0"/>
        </w:sectPr>
      </w:pPr>
    </w:p>
    <w:p>
      <w:pPr>
        <w:pStyle w:val="7"/>
        <w:spacing w:before="51" w:line="242" w:lineRule="auto"/>
        <w:ind w:left="160" w:right="318"/>
      </w:pPr>
      <w:r>
        <w:t xml:space="preserve">方法. 你只需要继承 </w:t>
      </w:r>
      <w:r>
        <w:rPr>
          <w:i/>
          <w:sz w:val="25"/>
        </w:rPr>
        <w:t xml:space="preserve">dispatcher </w:t>
      </w:r>
      <w:r>
        <w:t>类, 然后重载如下方法 (可以选择重载某一个或多个)就可以实现异步的 socket 处理器.</w:t>
      </w:r>
    </w:p>
    <w:p>
      <w:pPr>
        <w:pStyle w:val="7"/>
        <w:spacing w:before="10"/>
        <w:rPr>
          <w:sz w:val="21"/>
        </w:rPr>
      </w:pPr>
    </w:p>
    <w:p>
      <w:pPr>
        <w:pStyle w:val="11"/>
        <w:numPr>
          <w:ilvl w:val="2"/>
          <w:numId w:val="81"/>
        </w:numPr>
        <w:tabs>
          <w:tab w:val="left" w:pos="879"/>
          <w:tab w:val="left" w:pos="880"/>
        </w:tabs>
        <w:spacing w:before="0" w:after="0" w:line="240" w:lineRule="auto"/>
        <w:ind w:left="880" w:right="0" w:hanging="360"/>
        <w:jc w:val="left"/>
        <w:rPr>
          <w:sz w:val="24"/>
        </w:rPr>
      </w:pPr>
      <w:r>
        <w:rPr>
          <w:sz w:val="24"/>
        </w:rPr>
        <w:t>handle_connect : 一个连接成功建立后被调用.</w:t>
      </w:r>
    </w:p>
    <w:p>
      <w:pPr>
        <w:pStyle w:val="11"/>
        <w:numPr>
          <w:ilvl w:val="2"/>
          <w:numId w:val="81"/>
        </w:numPr>
        <w:tabs>
          <w:tab w:val="left" w:pos="879"/>
          <w:tab w:val="left" w:pos="880"/>
        </w:tabs>
        <w:spacing w:before="5" w:after="0" w:line="240" w:lineRule="auto"/>
        <w:ind w:left="880" w:right="0" w:hanging="360"/>
        <w:jc w:val="left"/>
        <w:rPr>
          <w:sz w:val="24"/>
        </w:rPr>
      </w:pPr>
      <w:r>
        <w:rPr>
          <w:sz w:val="24"/>
        </w:rPr>
        <w:t>handle_expt : 连接失败后被调用.</w:t>
      </w:r>
    </w:p>
    <w:p>
      <w:pPr>
        <w:pStyle w:val="11"/>
        <w:numPr>
          <w:ilvl w:val="2"/>
          <w:numId w:val="81"/>
        </w:numPr>
        <w:tabs>
          <w:tab w:val="left" w:pos="879"/>
          <w:tab w:val="left" w:pos="880"/>
        </w:tabs>
        <w:spacing w:before="4" w:after="0" w:line="242" w:lineRule="auto"/>
        <w:ind w:left="880" w:right="382" w:hanging="360"/>
        <w:jc w:val="left"/>
        <w:rPr>
          <w:sz w:val="24"/>
        </w:rPr>
      </w:pPr>
      <w:r>
        <w:rPr>
          <w:sz w:val="24"/>
        </w:rPr>
        <w:t>handle_accept : 连接请求建立到一个监听 socket</w:t>
      </w:r>
      <w:r>
        <w:rPr>
          <w:spacing w:val="-2"/>
          <w:sz w:val="24"/>
        </w:rPr>
        <w:t xml:space="preserve"> 上时被调用. 回调</w:t>
      </w:r>
      <w:r>
        <w:rPr>
          <w:sz w:val="24"/>
        </w:rPr>
        <w:t>时( callback )应该使用 accept 方法来获得客户端 socket .</w:t>
      </w:r>
    </w:p>
    <w:p>
      <w:pPr>
        <w:pStyle w:val="11"/>
        <w:numPr>
          <w:ilvl w:val="2"/>
          <w:numId w:val="81"/>
        </w:numPr>
        <w:tabs>
          <w:tab w:val="left" w:pos="879"/>
          <w:tab w:val="left" w:pos="880"/>
        </w:tabs>
        <w:spacing w:before="3" w:after="0" w:line="242" w:lineRule="auto"/>
        <w:ind w:left="880" w:right="382" w:hanging="360"/>
        <w:jc w:val="left"/>
        <w:rPr>
          <w:sz w:val="24"/>
        </w:rPr>
      </w:pPr>
      <w:r>
        <w:rPr>
          <w:sz w:val="24"/>
        </w:rPr>
        <w:t>handle_read : 有来自 socket</w:t>
      </w:r>
      <w:r>
        <w:rPr>
          <w:spacing w:val="-1"/>
          <w:sz w:val="24"/>
        </w:rPr>
        <w:t xml:space="preserve"> 的数据等待读取时被调用. 回调时应该</w:t>
      </w:r>
      <w:r>
        <w:rPr>
          <w:sz w:val="24"/>
        </w:rPr>
        <w:t>使用 recv 方法来获得数据.</w:t>
      </w:r>
    </w:p>
    <w:p>
      <w:pPr>
        <w:pStyle w:val="11"/>
        <w:numPr>
          <w:ilvl w:val="2"/>
          <w:numId w:val="81"/>
        </w:numPr>
        <w:tabs>
          <w:tab w:val="left" w:pos="879"/>
          <w:tab w:val="left" w:pos="880"/>
        </w:tabs>
        <w:spacing w:before="3" w:after="0" w:line="242" w:lineRule="auto"/>
        <w:ind w:left="880" w:right="237" w:hanging="360"/>
        <w:jc w:val="left"/>
        <w:rPr>
          <w:sz w:val="24"/>
        </w:rPr>
      </w:pPr>
      <w:r>
        <w:rPr>
          <w:sz w:val="24"/>
        </w:rPr>
        <w:t>handle_write</w:t>
      </w:r>
      <w:r>
        <w:rPr>
          <w:spacing w:val="-32"/>
          <w:sz w:val="24"/>
        </w:rPr>
        <w:t xml:space="preserve"> : </w:t>
      </w:r>
      <w:r>
        <w:rPr>
          <w:sz w:val="24"/>
        </w:rPr>
        <w:t>socket 可以写入数据的时候被调用. 使用 send</w:t>
      </w:r>
      <w:r>
        <w:rPr>
          <w:spacing w:val="-5"/>
          <w:sz w:val="24"/>
        </w:rPr>
        <w:t xml:space="preserve"> 方法写</w:t>
      </w:r>
      <w:r>
        <w:rPr>
          <w:sz w:val="24"/>
        </w:rPr>
        <w:t>入数据.</w:t>
      </w:r>
    </w:p>
    <w:p>
      <w:pPr>
        <w:pStyle w:val="11"/>
        <w:numPr>
          <w:ilvl w:val="2"/>
          <w:numId w:val="81"/>
        </w:numPr>
        <w:tabs>
          <w:tab w:val="left" w:pos="879"/>
          <w:tab w:val="left" w:pos="880"/>
        </w:tabs>
        <w:spacing w:before="3" w:after="0" w:line="240" w:lineRule="auto"/>
        <w:ind w:left="880" w:right="0" w:hanging="360"/>
        <w:jc w:val="left"/>
        <w:rPr>
          <w:sz w:val="24"/>
        </w:rPr>
      </w:pPr>
      <w:r>
        <w:rPr>
          <w:sz w:val="24"/>
        </w:rPr>
        <w:t>handle_close : 当 socket 被关闭或复位时被调用.</w:t>
      </w:r>
    </w:p>
    <w:p>
      <w:pPr>
        <w:pStyle w:val="11"/>
        <w:numPr>
          <w:ilvl w:val="2"/>
          <w:numId w:val="81"/>
        </w:numPr>
        <w:tabs>
          <w:tab w:val="left" w:pos="879"/>
          <w:tab w:val="left" w:pos="880"/>
        </w:tabs>
        <w:spacing w:before="4" w:after="0" w:line="240" w:lineRule="auto"/>
        <w:ind w:left="880" w:right="0" w:hanging="360"/>
        <w:jc w:val="left"/>
        <w:rPr>
          <w:sz w:val="24"/>
        </w:rPr>
      </w:pPr>
      <w:r>
        <w:rPr>
          <w:sz w:val="24"/>
        </w:rPr>
        <w:t>handle_error(type, value, traceback) 在任何一个回调函数发生</w:t>
      </w:r>
    </w:p>
    <w:p>
      <w:pPr>
        <w:pStyle w:val="7"/>
        <w:spacing w:before="5" w:line="244" w:lineRule="auto"/>
        <w:ind w:left="880" w:right="1702"/>
      </w:pPr>
      <w:r>
        <w:t>Python 错误时被调用. 默认的实现会打印跟踪返回消息到sys.stdout .</w:t>
      </w:r>
    </w:p>
    <w:p>
      <w:pPr>
        <w:pStyle w:val="7"/>
        <w:spacing w:before="9"/>
        <w:rPr>
          <w:sz w:val="21"/>
        </w:rPr>
      </w:pPr>
    </w:p>
    <w:p>
      <w:pPr>
        <w:pStyle w:val="7"/>
        <w:spacing w:before="1"/>
        <w:ind w:left="160"/>
      </w:pPr>
      <w:r>
        <w:t>Example 7-7 展示了一个时间客户端, 和 socket 模块中的那个类似.</w:t>
      </w:r>
    </w:p>
    <w:p>
      <w:pPr>
        <w:pStyle w:val="7"/>
        <w:spacing w:before="2"/>
        <w:rPr>
          <w:sz w:val="22"/>
        </w:rPr>
      </w:pPr>
    </w:p>
    <w:p>
      <w:pPr>
        <w:pStyle w:val="11"/>
        <w:numPr>
          <w:ilvl w:val="3"/>
          <w:numId w:val="82"/>
        </w:numPr>
        <w:tabs>
          <w:tab w:val="left" w:pos="1249"/>
        </w:tabs>
        <w:spacing w:before="0" w:after="0" w:line="460" w:lineRule="auto"/>
        <w:ind w:left="160" w:right="1301" w:firstLine="0"/>
        <w:jc w:val="left"/>
        <w:rPr>
          <w:sz w:val="24"/>
        </w:rPr>
      </w:pPr>
      <w:r>
        <w:rPr>
          <w:b/>
          <w:sz w:val="24"/>
        </w:rPr>
        <w:t>Example</w:t>
      </w:r>
      <w:r>
        <w:rPr>
          <w:b/>
          <w:spacing w:val="-7"/>
          <w:sz w:val="24"/>
        </w:rPr>
        <w:t xml:space="preserve"> </w:t>
      </w:r>
      <w:r>
        <w:rPr>
          <w:b/>
          <w:sz w:val="24"/>
        </w:rPr>
        <w:t>7-7.</w:t>
      </w:r>
      <w:r>
        <w:rPr>
          <w:b/>
          <w:spacing w:val="-4"/>
          <w:sz w:val="24"/>
        </w:rPr>
        <w:t xml:space="preserve"> 使用 </w:t>
      </w:r>
      <w:r>
        <w:rPr>
          <w:b/>
          <w:sz w:val="24"/>
        </w:rPr>
        <w:t>asyncore</w:t>
      </w:r>
      <w:r>
        <w:rPr>
          <w:b/>
          <w:spacing w:val="-3"/>
          <w:sz w:val="24"/>
        </w:rPr>
        <w:t xml:space="preserve"> 模块从时间服务器获得时间</w:t>
      </w:r>
      <w:r>
        <w:rPr>
          <w:spacing w:val="-3"/>
          <w:sz w:val="24"/>
        </w:rPr>
        <w:t>File: asyncore-example-1.py</w:t>
      </w:r>
    </w:p>
    <w:p>
      <w:pPr>
        <w:pStyle w:val="7"/>
        <w:spacing w:before="33" w:line="242" w:lineRule="auto"/>
        <w:ind w:left="160" w:right="6250"/>
      </w:pPr>
      <w:r>
        <w:t>import asyncore import socket, time</w:t>
      </w:r>
    </w:p>
    <w:p>
      <w:pPr>
        <w:pStyle w:val="7"/>
        <w:spacing w:before="8"/>
      </w:pPr>
    </w:p>
    <w:p>
      <w:pPr>
        <w:pStyle w:val="7"/>
        <w:ind w:left="160"/>
      </w:pPr>
      <w:r>
        <w:t># reference time (in seconds since 1900-01-01 00:00:00)</w:t>
      </w:r>
    </w:p>
    <w:p>
      <w:pPr>
        <w:pStyle w:val="7"/>
        <w:spacing w:before="4"/>
        <w:ind w:left="160"/>
      </w:pPr>
      <w:r>
        <w:t>TIME1970 = 2208988800L # 1970-01-01 00:00:00</w:t>
      </w:r>
    </w:p>
    <w:p>
      <w:pPr>
        <w:pStyle w:val="7"/>
        <w:spacing w:before="9"/>
      </w:pPr>
    </w:p>
    <w:p>
      <w:pPr>
        <w:pStyle w:val="7"/>
        <w:ind w:left="160"/>
      </w:pPr>
      <w:r>
        <w:t>class TimeRequest(asyncore.dispatcher):</w:t>
      </w:r>
    </w:p>
    <w:p>
      <w:pPr>
        <w:pStyle w:val="7"/>
        <w:spacing w:before="5"/>
        <w:ind w:left="640"/>
      </w:pPr>
      <w:r>
        <w:t># time requestor (as defined in RFC 868)</w:t>
      </w:r>
    </w:p>
    <w:p>
      <w:pPr>
        <w:pStyle w:val="7"/>
        <w:spacing w:before="6"/>
        <w:rPr>
          <w:sz w:val="19"/>
        </w:rPr>
      </w:pPr>
    </w:p>
    <w:p>
      <w:pPr>
        <w:spacing w:after="0"/>
        <w:rPr>
          <w:sz w:val="19"/>
        </w:rPr>
        <w:sectPr>
          <w:pgSz w:w="11910" w:h="16840"/>
          <w:pgMar w:top="138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host, port=37):</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asyncore.dispatcher._</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3641" w:space="40"/>
            <w:col w:w="801" w:space="39"/>
            <w:col w:w="4189"/>
          </w:cols>
        </w:sectPr>
      </w:pPr>
    </w:p>
    <w:p>
      <w:pPr>
        <w:pStyle w:val="7"/>
        <w:spacing w:before="5" w:line="242" w:lineRule="auto"/>
        <w:ind w:left="1120" w:right="1090"/>
      </w:pPr>
      <w:r>
        <w:t>self.create_socket(socket.AF_INET, socket.SOCK_STREAM) self.connect((host, port))</w:t>
      </w:r>
    </w:p>
    <w:p>
      <w:pPr>
        <w:pStyle w:val="7"/>
        <w:spacing w:before="7"/>
      </w:pPr>
    </w:p>
    <w:p>
      <w:pPr>
        <w:pStyle w:val="7"/>
        <w:ind w:left="640"/>
      </w:pPr>
      <w:r>
        <w:t>def writable(self):</w:t>
      </w:r>
    </w:p>
    <w:p>
      <w:pPr>
        <w:pStyle w:val="7"/>
        <w:spacing w:before="5"/>
        <w:ind w:left="1120"/>
      </w:pPr>
      <w:r>
        <w:t>return 0 # don't have anything to write</w:t>
      </w:r>
    </w:p>
    <w:p>
      <w:pPr>
        <w:pStyle w:val="7"/>
        <w:spacing w:before="8"/>
      </w:pPr>
    </w:p>
    <w:p>
      <w:pPr>
        <w:pStyle w:val="7"/>
        <w:spacing w:before="1"/>
        <w:ind w:left="640"/>
      </w:pPr>
      <w:r>
        <w:t>def handle_connect(self):</w:t>
      </w:r>
    </w:p>
    <w:p>
      <w:pPr>
        <w:pStyle w:val="7"/>
        <w:spacing w:before="4"/>
        <w:ind w:left="1120"/>
      </w:pPr>
      <w:r>
        <w:t>pass # connection succeeded</w:t>
      </w:r>
    </w:p>
    <w:p>
      <w:pPr>
        <w:pStyle w:val="7"/>
        <w:spacing w:before="9"/>
      </w:pPr>
    </w:p>
    <w:p>
      <w:pPr>
        <w:pStyle w:val="7"/>
        <w:ind w:left="640"/>
      </w:pPr>
      <w:r>
        <w:t>def handle_expt(self):</w:t>
      </w:r>
    </w:p>
    <w:p>
      <w:pPr>
        <w:pStyle w:val="7"/>
        <w:spacing w:before="5"/>
        <w:ind w:left="1120"/>
      </w:pPr>
      <w:r>
        <w:t>self.close() # connection failed, shutdown</w:t>
      </w:r>
    </w:p>
    <w:p>
      <w:pPr>
        <w:spacing w:after="0"/>
        <w:sectPr>
          <w:type w:val="continuous"/>
          <w:pgSz w:w="11910" w:h="16840"/>
          <w:pgMar w:top="1440" w:right="1560" w:bottom="280" w:left="1640" w:header="720" w:footer="720" w:gutter="0"/>
        </w:sectPr>
      </w:pPr>
    </w:p>
    <w:p>
      <w:pPr>
        <w:pStyle w:val="7"/>
        <w:spacing w:before="41" w:line="242" w:lineRule="auto"/>
        <w:ind w:left="1120" w:right="5410" w:hanging="480"/>
      </w:pPr>
      <w:r>
        <w:t>def handle_read(self): # get local time</w:t>
      </w:r>
    </w:p>
    <w:p>
      <w:pPr>
        <w:pStyle w:val="7"/>
        <w:spacing w:before="3"/>
        <w:ind w:left="1120"/>
      </w:pPr>
      <w:r>
        <w:t>here = int(time.time()) + TIME1970</w:t>
      </w:r>
    </w:p>
    <w:p>
      <w:pPr>
        <w:pStyle w:val="7"/>
        <w:spacing w:before="9"/>
      </w:pPr>
    </w:p>
    <w:p>
      <w:pPr>
        <w:pStyle w:val="7"/>
        <w:spacing w:line="242" w:lineRule="auto"/>
        <w:ind w:left="1120" w:right="4210"/>
      </w:pPr>
      <w:r>
        <w:t># get and unpack server time s = self.recv(4)</w:t>
      </w:r>
    </w:p>
    <w:p>
      <w:pPr>
        <w:pStyle w:val="7"/>
        <w:spacing w:before="3" w:line="242" w:lineRule="auto"/>
        <w:ind w:left="160" w:right="1090" w:firstLine="960"/>
      </w:pPr>
      <w:r>
        <w:t>there = ord(s[3]) + (ord(s[2])&lt;&lt;8) + (ord(s[1])&lt;&lt;16) + (ord(s[0])&lt;&lt;24L)</w:t>
      </w:r>
    </w:p>
    <w:p>
      <w:pPr>
        <w:pStyle w:val="7"/>
        <w:spacing w:before="7"/>
      </w:pPr>
    </w:p>
    <w:p>
      <w:pPr>
        <w:pStyle w:val="7"/>
        <w:spacing w:line="487" w:lineRule="auto"/>
        <w:ind w:left="1120" w:right="1930"/>
      </w:pPr>
      <w:r>
        <w:t>self.adjust_time(int(here - there)) self.handle_close() # we don't expect more data</w:t>
      </w:r>
    </w:p>
    <w:p>
      <w:pPr>
        <w:pStyle w:val="7"/>
        <w:spacing w:line="242" w:lineRule="auto"/>
        <w:ind w:left="1120" w:right="5290" w:hanging="480"/>
      </w:pPr>
      <w:r>
        <w:t>def handle_close(self): self.close()</w:t>
      </w:r>
    </w:p>
    <w:p>
      <w:pPr>
        <w:pStyle w:val="7"/>
        <w:spacing w:before="7"/>
      </w:pPr>
    </w:p>
    <w:p>
      <w:pPr>
        <w:pStyle w:val="7"/>
        <w:spacing w:line="242" w:lineRule="auto"/>
        <w:ind w:left="1120" w:right="4570" w:hanging="480"/>
      </w:pPr>
      <w:r>
        <w:t>def adjust_time(self, delta): # override this method!</w:t>
      </w:r>
    </w:p>
    <w:p>
      <w:pPr>
        <w:pStyle w:val="7"/>
        <w:spacing w:before="3"/>
        <w:ind w:left="1120"/>
      </w:pPr>
      <w:r>
        <w:t>print "time difference is", delta</w:t>
      </w:r>
    </w:p>
    <w:p>
      <w:pPr>
        <w:pStyle w:val="7"/>
        <w:spacing w:before="9"/>
      </w:pPr>
    </w:p>
    <w:p>
      <w:pPr>
        <w:pStyle w:val="7"/>
        <w:ind w:left="160"/>
      </w:pPr>
      <w:r>
        <w:t>#</w:t>
      </w:r>
    </w:p>
    <w:p>
      <w:pPr>
        <w:pStyle w:val="7"/>
        <w:spacing w:before="4"/>
        <w:ind w:left="160"/>
      </w:pPr>
      <w:r>
        <w:t># try it out</w:t>
      </w:r>
    </w:p>
    <w:p>
      <w:pPr>
        <w:pStyle w:val="7"/>
        <w:spacing w:before="9"/>
      </w:pPr>
    </w:p>
    <w:p>
      <w:pPr>
        <w:pStyle w:val="7"/>
        <w:spacing w:line="487" w:lineRule="auto"/>
        <w:ind w:left="160" w:right="3850"/>
      </w:pPr>
      <w:r>
        <w:fldChar w:fldCharType="begin"/>
      </w:r>
      <w:r>
        <w:instrText xml:space="preserve"> HYPERLINK "http://www.python.org/" \h </w:instrText>
      </w:r>
      <w:r>
        <w:fldChar w:fldCharType="separate"/>
      </w:r>
      <w:r>
        <w:t>request = TimeRequest("www.python.org")</w:t>
      </w:r>
      <w:r>
        <w:fldChar w:fldCharType="end"/>
      </w:r>
      <w:r>
        <w:t xml:space="preserve"> asyncore.loop()</w:t>
      </w:r>
    </w:p>
    <w:p>
      <w:pPr>
        <w:pStyle w:val="6"/>
        <w:tabs>
          <w:tab w:val="left" w:pos="4272"/>
        </w:tabs>
        <w:spacing w:before="0" w:line="242" w:lineRule="auto"/>
        <w:ind w:right="3221"/>
      </w:pPr>
      <w:r>
        <w:t>log: adding</w:t>
      </w:r>
      <w:r>
        <w:rPr>
          <w:spacing w:val="-5"/>
        </w:rPr>
        <w:t xml:space="preserve"> </w:t>
      </w:r>
      <w:r>
        <w:t>channel</w:t>
      </w:r>
      <w:r>
        <w:rPr>
          <w:spacing w:val="-4"/>
        </w:rPr>
        <w:t xml:space="preserve"> </w:t>
      </w:r>
      <w:r>
        <w:t>&lt;TimeRequest</w:t>
      </w:r>
      <w:r>
        <w:tab/>
      </w:r>
      <w:r>
        <w:t>at 8cbe90&gt; time difference is</w:t>
      </w:r>
      <w:r>
        <w:rPr>
          <w:spacing w:val="1"/>
        </w:rPr>
        <w:t xml:space="preserve"> </w:t>
      </w:r>
      <w:r>
        <w:t>28</w:t>
      </w:r>
    </w:p>
    <w:p>
      <w:pPr>
        <w:spacing w:before="3"/>
        <w:ind w:left="160" w:right="0" w:firstLine="0"/>
        <w:jc w:val="left"/>
        <w:rPr>
          <w:b/>
          <w:sz w:val="24"/>
        </w:rPr>
      </w:pPr>
      <w:r>
        <w:rPr>
          <w:b/>
          <w:sz w:val="24"/>
        </w:rPr>
        <w:t>log: closing channel 192:&lt;TimeRequest connected at 8cbe90&gt;</w:t>
      </w:r>
    </w:p>
    <w:p>
      <w:pPr>
        <w:pStyle w:val="7"/>
        <w:spacing w:before="6"/>
        <w:rPr>
          <w:b/>
          <w:sz w:val="21"/>
        </w:rPr>
      </w:pPr>
    </w:p>
    <w:p>
      <w:pPr>
        <w:spacing w:before="0"/>
        <w:ind w:left="160" w:right="438" w:firstLine="0"/>
        <w:jc w:val="left"/>
        <w:rPr>
          <w:sz w:val="24"/>
        </w:rPr>
      </w:pPr>
      <w:r>
        <w:rPr>
          <w:sz w:val="24"/>
        </w:rPr>
        <w:t xml:space="preserve">如果你不想记录任何信息, 那么你可以在你的 </w:t>
      </w:r>
      <w:r>
        <w:rPr>
          <w:i/>
          <w:sz w:val="25"/>
        </w:rPr>
        <w:t xml:space="preserve">dispatcher </w:t>
      </w:r>
      <w:r>
        <w:rPr>
          <w:sz w:val="24"/>
        </w:rPr>
        <w:t>类里重载 log 方法.</w:t>
      </w:r>
    </w:p>
    <w:p>
      <w:pPr>
        <w:pStyle w:val="7"/>
        <w:spacing w:before="6"/>
        <w:rPr>
          <w:sz w:val="21"/>
        </w:rPr>
      </w:pPr>
    </w:p>
    <w:p>
      <w:pPr>
        <w:spacing w:before="1"/>
        <w:ind w:left="160" w:right="0" w:firstLine="0"/>
        <w:jc w:val="left"/>
        <w:rPr>
          <w:i/>
          <w:sz w:val="25"/>
        </w:rPr>
      </w:pPr>
      <w:r>
        <w:rPr>
          <w:sz w:val="24"/>
        </w:rPr>
        <w:t xml:space="preserve">Example 7-8 展示了对应的时间服务器. 注意这里它使用了两个 </w:t>
      </w:r>
      <w:r>
        <w:rPr>
          <w:i/>
          <w:sz w:val="25"/>
        </w:rPr>
        <w:t>dispatcher</w:t>
      </w:r>
    </w:p>
    <w:p>
      <w:pPr>
        <w:pStyle w:val="7"/>
        <w:spacing w:before="2"/>
        <w:ind w:left="159"/>
      </w:pPr>
      <w:r>
        <w:t>子类, 一个用于监听 socket , 另个用于与客户端通讯.</w:t>
      </w:r>
    </w:p>
    <w:p>
      <w:pPr>
        <w:pStyle w:val="7"/>
        <w:spacing w:before="2"/>
        <w:rPr>
          <w:sz w:val="22"/>
        </w:rPr>
      </w:pPr>
    </w:p>
    <w:p>
      <w:pPr>
        <w:pStyle w:val="11"/>
        <w:numPr>
          <w:ilvl w:val="3"/>
          <w:numId w:val="82"/>
        </w:numPr>
        <w:tabs>
          <w:tab w:val="left" w:pos="1249"/>
        </w:tabs>
        <w:spacing w:before="1" w:after="0" w:line="460" w:lineRule="auto"/>
        <w:ind w:left="160" w:right="2023" w:firstLine="0"/>
        <w:jc w:val="left"/>
        <w:rPr>
          <w:sz w:val="24"/>
        </w:rPr>
      </w:pPr>
      <w:r>
        <w:rPr>
          <w:b/>
          <w:sz w:val="24"/>
        </w:rPr>
        <w:t>Example</w:t>
      </w:r>
      <w:r>
        <w:rPr>
          <w:b/>
          <w:spacing w:val="-7"/>
          <w:sz w:val="24"/>
        </w:rPr>
        <w:t xml:space="preserve"> </w:t>
      </w:r>
      <w:r>
        <w:rPr>
          <w:b/>
          <w:sz w:val="24"/>
        </w:rPr>
        <w:t>7-8.</w:t>
      </w:r>
      <w:r>
        <w:rPr>
          <w:b/>
          <w:spacing w:val="-3"/>
          <w:sz w:val="24"/>
        </w:rPr>
        <w:t xml:space="preserve"> 使用 </w:t>
      </w:r>
      <w:r>
        <w:rPr>
          <w:b/>
          <w:sz w:val="24"/>
        </w:rPr>
        <w:t>asyncore</w:t>
      </w:r>
      <w:r>
        <w:rPr>
          <w:b/>
          <w:spacing w:val="-3"/>
          <w:sz w:val="24"/>
        </w:rPr>
        <w:t xml:space="preserve"> 模块实现时间服务器</w:t>
      </w:r>
      <w:r>
        <w:rPr>
          <w:spacing w:val="-3"/>
          <w:sz w:val="24"/>
        </w:rPr>
        <w:t>File: asyncore-example-2.py</w:t>
      </w:r>
    </w:p>
    <w:p>
      <w:pPr>
        <w:pStyle w:val="7"/>
        <w:spacing w:before="33" w:line="242" w:lineRule="auto"/>
        <w:ind w:left="159" w:right="6251"/>
      </w:pPr>
      <w:r>
        <w:t>import asyncore import socket, time</w:t>
      </w:r>
    </w:p>
    <w:p>
      <w:pPr>
        <w:pStyle w:val="7"/>
        <w:spacing w:before="7"/>
      </w:pPr>
    </w:p>
    <w:p>
      <w:pPr>
        <w:pStyle w:val="7"/>
        <w:spacing w:before="1"/>
        <w:ind w:left="159"/>
      </w:pPr>
      <w:r>
        <w:t># reference time</w:t>
      </w:r>
    </w:p>
    <w:p>
      <w:pPr>
        <w:spacing w:after="0"/>
        <w:sectPr>
          <w:pgSz w:w="11910" w:h="16840"/>
          <w:pgMar w:top="1400" w:right="1560" w:bottom="280" w:left="1640" w:header="720" w:footer="720" w:gutter="0"/>
        </w:sectPr>
      </w:pPr>
    </w:p>
    <w:p>
      <w:pPr>
        <w:pStyle w:val="7"/>
        <w:spacing w:before="41"/>
        <w:ind w:left="160"/>
      </w:pPr>
      <w:r>
        <w:t>TIME1970 = 2208988800L</w:t>
      </w:r>
    </w:p>
    <w:p>
      <w:pPr>
        <w:pStyle w:val="7"/>
        <w:spacing w:before="4" w:line="620" w:lineRule="atLeast"/>
        <w:ind w:left="640" w:right="3850" w:hanging="480"/>
      </w:pPr>
      <w:r>
        <w:t>class TimeChannel(asyncore.dispatcher): def handle_write(self):</w:t>
      </w:r>
    </w:p>
    <w:p>
      <w:pPr>
        <w:pStyle w:val="7"/>
        <w:spacing w:before="8"/>
        <w:ind w:left="1120"/>
      </w:pPr>
      <w:r>
        <w:t>t = int(time.time()) + TIME1970</w:t>
      </w:r>
    </w:p>
    <w:p>
      <w:pPr>
        <w:pStyle w:val="7"/>
        <w:spacing w:before="5" w:line="242" w:lineRule="auto"/>
        <w:ind w:left="1120"/>
      </w:pPr>
      <w:r>
        <w:t>t</w:t>
      </w:r>
      <w:r>
        <w:rPr>
          <w:spacing w:val="-44"/>
        </w:rPr>
        <w:t xml:space="preserve"> </w:t>
      </w:r>
      <w:r>
        <w:t>=</w:t>
      </w:r>
      <w:r>
        <w:rPr>
          <w:spacing w:val="-44"/>
        </w:rPr>
        <w:t xml:space="preserve"> </w:t>
      </w:r>
      <w:r>
        <w:t>chr(t&gt;&gt;24&amp;255)</w:t>
      </w:r>
      <w:r>
        <w:rPr>
          <w:spacing w:val="-44"/>
        </w:rPr>
        <w:t xml:space="preserve"> </w:t>
      </w:r>
      <w:r>
        <w:t>+</w:t>
      </w:r>
      <w:r>
        <w:rPr>
          <w:spacing w:val="-44"/>
        </w:rPr>
        <w:t xml:space="preserve"> </w:t>
      </w:r>
      <w:r>
        <w:t>chr(t&gt;&gt;16&amp;255)</w:t>
      </w:r>
      <w:r>
        <w:rPr>
          <w:spacing w:val="-43"/>
        </w:rPr>
        <w:t xml:space="preserve"> </w:t>
      </w:r>
      <w:r>
        <w:t>+</w:t>
      </w:r>
      <w:r>
        <w:rPr>
          <w:spacing w:val="-44"/>
        </w:rPr>
        <w:t xml:space="preserve"> </w:t>
      </w:r>
      <w:r>
        <w:t>chr(t&gt;&gt;8&amp;255)</w:t>
      </w:r>
      <w:r>
        <w:rPr>
          <w:spacing w:val="-44"/>
        </w:rPr>
        <w:t xml:space="preserve"> </w:t>
      </w:r>
      <w:r>
        <w:t>+</w:t>
      </w:r>
      <w:r>
        <w:rPr>
          <w:spacing w:val="-44"/>
        </w:rPr>
        <w:t xml:space="preserve"> </w:t>
      </w:r>
      <w:r>
        <w:t>chr(t&amp;255) self.send(t)</w:t>
      </w:r>
    </w:p>
    <w:p>
      <w:pPr>
        <w:pStyle w:val="7"/>
        <w:spacing w:before="3"/>
        <w:ind w:left="1120"/>
      </w:pPr>
      <w:r>
        <w:t>self.close()</w:t>
      </w:r>
    </w:p>
    <w:p>
      <w:pPr>
        <w:pStyle w:val="7"/>
        <w:spacing w:before="9"/>
      </w:pPr>
    </w:p>
    <w:p>
      <w:pPr>
        <w:pStyle w:val="7"/>
        <w:ind w:left="160"/>
      </w:pPr>
      <w:r>
        <w:t>class TimeServer(asyncore.dispatcher):</w:t>
      </w:r>
    </w:p>
    <w:p>
      <w:pPr>
        <w:pStyle w:val="7"/>
        <w:spacing w:before="6"/>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port=37):</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self.port = port</w:t>
      </w:r>
    </w:p>
    <w:p>
      <w:pPr>
        <w:pStyle w:val="7"/>
        <w:spacing w:before="5" w:line="242" w:lineRule="auto"/>
        <w:ind w:left="1120" w:right="1090"/>
      </w:pPr>
      <w:r>
        <w:t>self.create_socket(socket.AF_INET, socket.SOCK_STREAM) self.bind(("", port))</w:t>
      </w:r>
    </w:p>
    <w:p>
      <w:pPr>
        <w:pStyle w:val="7"/>
        <w:spacing w:before="3"/>
        <w:ind w:left="1120"/>
      </w:pPr>
      <w:r>
        <w:t>self.listen(5)</w:t>
      </w:r>
    </w:p>
    <w:p>
      <w:pPr>
        <w:pStyle w:val="7"/>
        <w:spacing w:before="4"/>
        <w:ind w:left="1120"/>
      </w:pPr>
      <w:r>
        <w:t>print "listening on port", self.port</w:t>
      </w:r>
    </w:p>
    <w:p>
      <w:pPr>
        <w:pStyle w:val="7"/>
        <w:spacing w:before="9"/>
      </w:pPr>
    </w:p>
    <w:p>
      <w:pPr>
        <w:pStyle w:val="7"/>
        <w:ind w:left="640"/>
      </w:pPr>
      <w:r>
        <w:t>def handle_accept(self):</w:t>
      </w:r>
    </w:p>
    <w:p>
      <w:pPr>
        <w:pStyle w:val="7"/>
        <w:spacing w:before="5" w:line="242" w:lineRule="auto"/>
        <w:ind w:left="1120" w:right="1822"/>
      </w:pPr>
      <w:r>
        <w:t xml:space="preserve">channel, addr = </w:t>
      </w:r>
      <w:r>
        <w:rPr>
          <w:spacing w:val="-2"/>
        </w:rPr>
        <w:t xml:space="preserve">self.accept() </w:t>
      </w:r>
      <w:r>
        <w:t>TimeChannel(channel)</w:t>
      </w:r>
    </w:p>
    <w:p>
      <w:pPr>
        <w:pStyle w:val="7"/>
        <w:spacing w:before="7"/>
      </w:pPr>
    </w:p>
    <w:p>
      <w:pPr>
        <w:pStyle w:val="7"/>
        <w:spacing w:line="242" w:lineRule="auto"/>
        <w:ind w:left="160" w:right="5530"/>
      </w:pPr>
      <w:r>
        <w:t>server = TimeServer(8037) asyncore.loop()</w:t>
      </w:r>
    </w:p>
    <w:p>
      <w:pPr>
        <w:pStyle w:val="7"/>
        <w:spacing w:before="7"/>
      </w:pPr>
    </w:p>
    <w:p>
      <w:pPr>
        <w:pStyle w:val="6"/>
        <w:tabs>
          <w:tab w:val="left" w:pos="4151"/>
        </w:tabs>
        <w:spacing w:before="0" w:line="242" w:lineRule="auto"/>
        <w:ind w:right="3342"/>
      </w:pPr>
      <w:r>
        <w:t>log: adding</w:t>
      </w:r>
      <w:r>
        <w:rPr>
          <w:spacing w:val="-4"/>
        </w:rPr>
        <w:t xml:space="preserve"> </w:t>
      </w:r>
      <w:r>
        <w:t>channel</w:t>
      </w:r>
      <w:r>
        <w:rPr>
          <w:spacing w:val="-4"/>
        </w:rPr>
        <w:t xml:space="preserve"> </w:t>
      </w:r>
      <w:r>
        <w:t>&lt;TimeServer</w:t>
      </w:r>
      <w:r>
        <w:tab/>
      </w:r>
      <w:r>
        <w:t>at 8cb940&gt; listening on port 8037</w:t>
      </w:r>
    </w:p>
    <w:p>
      <w:pPr>
        <w:tabs>
          <w:tab w:val="left" w:pos="4272"/>
        </w:tabs>
        <w:spacing w:before="3"/>
        <w:ind w:left="160" w:right="0" w:firstLine="0"/>
        <w:jc w:val="left"/>
        <w:rPr>
          <w:b/>
          <w:sz w:val="24"/>
        </w:rPr>
      </w:pPr>
      <w:r>
        <w:rPr>
          <w:b/>
          <w:sz w:val="24"/>
        </w:rPr>
        <w:t>log: adding</w:t>
      </w:r>
      <w:r>
        <w:rPr>
          <w:b/>
          <w:spacing w:val="-5"/>
          <w:sz w:val="24"/>
        </w:rPr>
        <w:t xml:space="preserve"> </w:t>
      </w:r>
      <w:r>
        <w:rPr>
          <w:b/>
          <w:sz w:val="24"/>
        </w:rPr>
        <w:t>channel</w:t>
      </w:r>
      <w:r>
        <w:rPr>
          <w:b/>
          <w:spacing w:val="-4"/>
          <w:sz w:val="24"/>
        </w:rPr>
        <w:t xml:space="preserve"> </w:t>
      </w:r>
      <w:r>
        <w:rPr>
          <w:b/>
          <w:sz w:val="24"/>
        </w:rPr>
        <w:t>&lt;TimeChannel</w:t>
      </w:r>
      <w:r>
        <w:rPr>
          <w:b/>
          <w:sz w:val="24"/>
        </w:rPr>
        <w:tab/>
      </w:r>
      <w:r>
        <w:rPr>
          <w:b/>
          <w:sz w:val="24"/>
        </w:rPr>
        <w:t>at</w:t>
      </w:r>
      <w:r>
        <w:rPr>
          <w:b/>
          <w:spacing w:val="-1"/>
          <w:sz w:val="24"/>
        </w:rPr>
        <w:t xml:space="preserve"> </w:t>
      </w:r>
      <w:r>
        <w:rPr>
          <w:b/>
          <w:sz w:val="24"/>
        </w:rPr>
        <w:t>8b2fd0&gt;</w:t>
      </w:r>
    </w:p>
    <w:p>
      <w:pPr>
        <w:spacing w:before="5"/>
        <w:ind w:left="160" w:right="0" w:firstLine="0"/>
        <w:jc w:val="left"/>
        <w:rPr>
          <w:b/>
          <w:sz w:val="24"/>
        </w:rPr>
      </w:pPr>
      <w:r>
        <w:rPr>
          <w:b/>
          <w:sz w:val="24"/>
        </w:rPr>
        <w:t>log: closing channel 52:&lt;TimeChannel connected at 8b2fd0&gt;</w:t>
      </w:r>
    </w:p>
    <w:p>
      <w:pPr>
        <w:pStyle w:val="7"/>
        <w:spacing w:before="6"/>
        <w:rPr>
          <w:b/>
          <w:sz w:val="21"/>
        </w:rPr>
      </w:pPr>
    </w:p>
    <w:p>
      <w:pPr>
        <w:spacing w:before="0"/>
        <w:ind w:left="160" w:right="382" w:firstLine="0"/>
        <w:jc w:val="left"/>
        <w:rPr>
          <w:sz w:val="24"/>
        </w:rPr>
      </w:pPr>
      <w:r>
        <w:rPr>
          <w:spacing w:val="-9"/>
          <w:sz w:val="24"/>
        </w:rPr>
        <w:t xml:space="preserve">除了 </w:t>
      </w:r>
      <w:r>
        <w:rPr>
          <w:i/>
          <w:sz w:val="25"/>
        </w:rPr>
        <w:t xml:space="preserve">dispatcher </w:t>
      </w:r>
      <w:r>
        <w:rPr>
          <w:spacing w:val="-7"/>
          <w:sz w:val="24"/>
        </w:rPr>
        <w:t xml:space="preserve">外, 这个模块还包含一个 </w:t>
      </w:r>
      <w:r>
        <w:rPr>
          <w:i/>
          <w:sz w:val="25"/>
        </w:rPr>
        <w:t xml:space="preserve">dispatcher_with_send </w:t>
      </w:r>
      <w:r>
        <w:rPr>
          <w:spacing w:val="-9"/>
          <w:sz w:val="24"/>
        </w:rPr>
        <w:t>类. 你可</w:t>
      </w:r>
      <w:r>
        <w:rPr>
          <w:sz w:val="24"/>
        </w:rPr>
        <w:t>以使用这个类发送大量的数据而不会阻塞网络通讯缓冲区.</w:t>
      </w:r>
    </w:p>
    <w:p>
      <w:pPr>
        <w:pStyle w:val="7"/>
        <w:spacing w:before="6"/>
        <w:rPr>
          <w:sz w:val="21"/>
        </w:rPr>
      </w:pPr>
    </w:p>
    <w:p>
      <w:pPr>
        <w:spacing w:before="1" w:line="316" w:lineRule="exact"/>
        <w:ind w:left="160" w:right="0" w:firstLine="0"/>
        <w:jc w:val="left"/>
        <w:rPr>
          <w:sz w:val="24"/>
        </w:rPr>
      </w:pPr>
      <w:r>
        <w:rPr>
          <w:sz w:val="24"/>
        </w:rPr>
        <w:t xml:space="preserve">Example 7-9 中的模块通过继承 </w:t>
      </w:r>
      <w:r>
        <w:rPr>
          <w:i/>
          <w:sz w:val="25"/>
        </w:rPr>
        <w:t xml:space="preserve">dispatcher_with_send </w:t>
      </w:r>
      <w:r>
        <w:rPr>
          <w:sz w:val="24"/>
        </w:rPr>
        <w:t>类定义了一个</w:t>
      </w:r>
    </w:p>
    <w:p>
      <w:pPr>
        <w:pStyle w:val="7"/>
        <w:spacing w:line="242" w:lineRule="auto"/>
        <w:ind w:left="160" w:right="321"/>
      </w:pPr>
      <w:r>
        <w:rPr>
          <w:i/>
          <w:sz w:val="25"/>
        </w:rPr>
        <w:t xml:space="preserve">AsyncHTTP </w:t>
      </w:r>
      <w:r>
        <w:t>类. 当你创建一个它的实例后, 它会发出一个 HTTP GET 请求并把接受到的数据发送到一个 "consumer" 目标对象</w:t>
      </w:r>
    </w:p>
    <w:p>
      <w:pPr>
        <w:pStyle w:val="7"/>
        <w:spacing w:before="7"/>
        <w:rPr>
          <w:sz w:val="21"/>
        </w:rPr>
      </w:pPr>
    </w:p>
    <w:p>
      <w:pPr>
        <w:pStyle w:val="11"/>
        <w:numPr>
          <w:ilvl w:val="3"/>
          <w:numId w:val="82"/>
        </w:numPr>
        <w:tabs>
          <w:tab w:val="left" w:pos="1249"/>
        </w:tabs>
        <w:spacing w:before="0" w:after="0" w:line="460" w:lineRule="auto"/>
        <w:ind w:left="160" w:right="2022" w:firstLine="0"/>
        <w:jc w:val="left"/>
        <w:rPr>
          <w:sz w:val="24"/>
        </w:rPr>
      </w:pPr>
      <w:r>
        <w:rPr>
          <w:b/>
          <w:sz w:val="24"/>
        </w:rPr>
        <w:t>Example</w:t>
      </w:r>
      <w:r>
        <w:rPr>
          <w:b/>
          <w:spacing w:val="-5"/>
          <w:sz w:val="24"/>
        </w:rPr>
        <w:t xml:space="preserve"> </w:t>
      </w:r>
      <w:r>
        <w:rPr>
          <w:b/>
          <w:sz w:val="24"/>
        </w:rPr>
        <w:t>7-9.</w:t>
      </w:r>
      <w:r>
        <w:rPr>
          <w:b/>
          <w:spacing w:val="-3"/>
          <w:sz w:val="24"/>
        </w:rPr>
        <w:t xml:space="preserve"> 使用 </w:t>
      </w:r>
      <w:r>
        <w:rPr>
          <w:b/>
          <w:sz w:val="24"/>
        </w:rPr>
        <w:t>asyncore</w:t>
      </w:r>
      <w:r>
        <w:rPr>
          <w:b/>
          <w:spacing w:val="-3"/>
          <w:sz w:val="24"/>
        </w:rPr>
        <w:t xml:space="preserve"> 模块发送 </w:t>
      </w:r>
      <w:r>
        <w:rPr>
          <w:b/>
          <w:sz w:val="24"/>
        </w:rPr>
        <w:t>HTTP</w:t>
      </w:r>
      <w:r>
        <w:rPr>
          <w:b/>
          <w:spacing w:val="-2"/>
          <w:sz w:val="24"/>
        </w:rPr>
        <w:t xml:space="preserve"> 请求</w:t>
      </w:r>
      <w:r>
        <w:rPr>
          <w:spacing w:val="-2"/>
          <w:sz w:val="24"/>
        </w:rPr>
        <w:t>File: SimpleAsyncHTTP.py</w:t>
      </w:r>
    </w:p>
    <w:p>
      <w:pPr>
        <w:pStyle w:val="7"/>
        <w:spacing w:before="34" w:line="242" w:lineRule="auto"/>
        <w:ind w:left="160" w:right="6022"/>
      </w:pPr>
      <w:r>
        <w:t xml:space="preserve">import asyncore import string, </w:t>
      </w:r>
      <w:r>
        <w:rPr>
          <w:spacing w:val="-3"/>
        </w:rPr>
        <w:t xml:space="preserve">socket </w:t>
      </w:r>
      <w:r>
        <w:t>import StringIO</w:t>
      </w:r>
    </w:p>
    <w:p>
      <w:pPr>
        <w:spacing w:after="0" w:line="242" w:lineRule="auto"/>
        <w:sectPr>
          <w:type w:val="continuous"/>
          <w:pgSz w:w="11910" w:h="16840"/>
          <w:pgMar w:top="1440" w:right="1560" w:bottom="280" w:left="1640" w:header="720" w:footer="720" w:gutter="0"/>
        </w:sectPr>
      </w:pPr>
    </w:p>
    <w:p>
      <w:pPr>
        <w:pStyle w:val="7"/>
        <w:spacing w:before="41"/>
        <w:ind w:left="160"/>
      </w:pPr>
      <w:r>
        <w:t>import mimetools, urlparse</w:t>
      </w:r>
    </w:p>
    <w:p>
      <w:pPr>
        <w:pStyle w:val="7"/>
        <w:spacing w:before="9"/>
      </w:pPr>
    </w:p>
    <w:p>
      <w:pPr>
        <w:pStyle w:val="7"/>
        <w:spacing w:line="242" w:lineRule="auto"/>
        <w:ind w:left="640" w:right="2890" w:hanging="480"/>
      </w:pPr>
      <w:r>
        <w:t>class AsyncHTTP(asyncore.dispatcher_with_send): # HTTP requester</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uri, consumer):</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asyncore.dispatcher_with_send._</w:t>
      </w:r>
    </w:p>
    <w:p>
      <w:pPr>
        <w:pStyle w:val="7"/>
        <w:spacing w:before="5"/>
        <w:ind w:left="80"/>
      </w:pPr>
      <w:r>
        <w:br w:type="column"/>
      </w:r>
      <w:r>
        <w:t>_init_</w:t>
      </w:r>
    </w:p>
    <w:p>
      <w:pPr>
        <w:pStyle w:val="7"/>
        <w:spacing w:before="5"/>
        <w:ind w:left="80"/>
      </w:pPr>
      <w:r>
        <w:br w:type="column"/>
      </w:r>
      <w:r>
        <w:t>_(self)</w:t>
      </w:r>
    </w:p>
    <w:p>
      <w:pPr>
        <w:spacing w:after="0"/>
        <w:sectPr>
          <w:type w:val="continuous"/>
          <w:pgSz w:w="11910" w:h="16840"/>
          <w:pgMar w:top="1440" w:right="1560" w:bottom="280" w:left="1640" w:header="720" w:footer="720" w:gutter="0"/>
          <w:cols w:equalWidth="0" w:num="3">
            <w:col w:w="4841" w:space="40"/>
            <w:col w:w="801" w:space="39"/>
            <w:col w:w="2989"/>
          </w:cols>
        </w:sectPr>
      </w:pPr>
    </w:p>
    <w:p>
      <w:pPr>
        <w:pStyle w:val="7"/>
        <w:spacing w:before="6"/>
        <w:rPr>
          <w:sz w:val="19"/>
        </w:rPr>
      </w:pPr>
    </w:p>
    <w:p>
      <w:pPr>
        <w:pStyle w:val="7"/>
        <w:spacing w:before="67" w:line="242" w:lineRule="auto"/>
        <w:ind w:left="1120" w:right="4690"/>
      </w:pPr>
      <w:r>
        <w:t>self.uri = uri self.consumer = consumer</w:t>
      </w:r>
    </w:p>
    <w:p>
      <w:pPr>
        <w:pStyle w:val="7"/>
        <w:spacing w:before="7"/>
      </w:pPr>
    </w:p>
    <w:p>
      <w:pPr>
        <w:pStyle w:val="7"/>
        <w:ind w:left="1120"/>
      </w:pPr>
      <w:r>
        <w:t># turn the uri into a valid request</w:t>
      </w:r>
    </w:p>
    <w:p>
      <w:pPr>
        <w:pStyle w:val="7"/>
        <w:spacing w:before="5" w:line="242" w:lineRule="auto"/>
        <w:ind w:left="160" w:right="2170" w:firstLine="960"/>
      </w:pPr>
      <w:r>
        <w:t>scheme, host, path, params, query, fragment = urlparse.urlparse(uri)</w:t>
      </w:r>
    </w:p>
    <w:p>
      <w:pPr>
        <w:pStyle w:val="7"/>
        <w:spacing w:before="3" w:line="242" w:lineRule="auto"/>
        <w:ind w:left="1120" w:right="1090"/>
      </w:pPr>
      <w:r>
        <w:t>assert scheme == "http", "only supports HTTP requests" try:</w:t>
      </w:r>
    </w:p>
    <w:p>
      <w:pPr>
        <w:pStyle w:val="7"/>
        <w:spacing w:before="2" w:line="242" w:lineRule="auto"/>
        <w:ind w:left="1600" w:right="2410"/>
      </w:pPr>
      <w:r>
        <w:t>host, port = string.split(host, ":", 1) port = int(port)</w:t>
      </w:r>
    </w:p>
    <w:p>
      <w:pPr>
        <w:pStyle w:val="7"/>
        <w:spacing w:before="3" w:line="242" w:lineRule="auto"/>
        <w:ind w:left="1600" w:right="3850" w:hanging="480"/>
      </w:pPr>
      <w:r>
        <w:t>except (TypeError, ValueError): port = 80 # default port</w:t>
      </w:r>
    </w:p>
    <w:p>
      <w:pPr>
        <w:pStyle w:val="7"/>
        <w:spacing w:before="3"/>
        <w:ind w:left="1120"/>
      </w:pPr>
      <w:r>
        <w:t>if not path:</w:t>
      </w:r>
    </w:p>
    <w:p>
      <w:pPr>
        <w:pStyle w:val="7"/>
        <w:spacing w:before="5" w:line="242" w:lineRule="auto"/>
        <w:ind w:left="1120" w:right="5902" w:firstLine="480"/>
      </w:pPr>
      <w:r>
        <w:t xml:space="preserve">path = </w:t>
      </w:r>
      <w:r>
        <w:rPr>
          <w:spacing w:val="-6"/>
        </w:rPr>
        <w:t xml:space="preserve">"/" </w:t>
      </w:r>
      <w:r>
        <w:t>if params:</w:t>
      </w:r>
    </w:p>
    <w:p>
      <w:pPr>
        <w:pStyle w:val="7"/>
        <w:spacing w:before="2" w:line="242" w:lineRule="auto"/>
        <w:ind w:left="1120" w:right="3850" w:firstLine="480"/>
      </w:pPr>
      <w:r>
        <w:t xml:space="preserve">path = path + ";" + </w:t>
      </w:r>
      <w:r>
        <w:rPr>
          <w:spacing w:val="-3"/>
        </w:rPr>
        <w:t xml:space="preserve">params </w:t>
      </w:r>
      <w:r>
        <w:t>if query:</w:t>
      </w:r>
    </w:p>
    <w:p>
      <w:pPr>
        <w:pStyle w:val="7"/>
        <w:spacing w:before="3"/>
        <w:ind w:left="1600"/>
      </w:pPr>
      <w:r>
        <w:t>path = path + "?" + query</w:t>
      </w:r>
    </w:p>
    <w:p>
      <w:pPr>
        <w:pStyle w:val="7"/>
        <w:spacing w:before="7"/>
        <w:rPr>
          <w:sz w:val="19"/>
        </w:rPr>
      </w:pPr>
    </w:p>
    <w:p>
      <w:pPr>
        <w:pStyle w:val="7"/>
        <w:spacing w:before="66"/>
        <w:ind w:left="1120"/>
      </w:pPr>
      <w:r>
        <w:t>self.request = "GET %s HTTP/1.0\r\nHost: %s\r\n\r\n" % (path,</w:t>
      </w:r>
    </w:p>
    <w:p>
      <w:pPr>
        <w:pStyle w:val="7"/>
        <w:spacing w:before="5"/>
        <w:ind w:left="160"/>
      </w:pPr>
      <w:r>
        <w:t>host)</w:t>
      </w:r>
    </w:p>
    <w:p>
      <w:pPr>
        <w:pStyle w:val="7"/>
        <w:spacing w:before="7"/>
        <w:rPr>
          <w:sz w:val="19"/>
        </w:rPr>
      </w:pPr>
    </w:p>
    <w:p>
      <w:pPr>
        <w:pStyle w:val="7"/>
        <w:spacing w:before="66" w:line="242" w:lineRule="auto"/>
        <w:ind w:left="1120" w:right="5650"/>
      </w:pPr>
      <w:r>
        <w:t>self.host = host self.port = port</w:t>
      </w:r>
    </w:p>
    <w:p>
      <w:pPr>
        <w:pStyle w:val="7"/>
        <w:spacing w:before="7"/>
      </w:pPr>
    </w:p>
    <w:p>
      <w:pPr>
        <w:pStyle w:val="7"/>
        <w:spacing w:line="242" w:lineRule="auto"/>
        <w:ind w:left="1120" w:right="5410"/>
      </w:pPr>
      <w:r>
        <w:t>self.status = None self.header = None</w:t>
      </w:r>
    </w:p>
    <w:p>
      <w:pPr>
        <w:pStyle w:val="7"/>
        <w:spacing w:before="7"/>
      </w:pPr>
    </w:p>
    <w:p>
      <w:pPr>
        <w:pStyle w:val="7"/>
        <w:spacing w:before="1"/>
        <w:ind w:left="1120"/>
      </w:pPr>
      <w:r>
        <w:t>self.data = ""</w:t>
      </w:r>
    </w:p>
    <w:p>
      <w:pPr>
        <w:pStyle w:val="7"/>
        <w:spacing w:before="8"/>
      </w:pPr>
    </w:p>
    <w:p>
      <w:pPr>
        <w:pStyle w:val="7"/>
        <w:spacing w:before="1"/>
        <w:ind w:left="1120"/>
      </w:pPr>
      <w:r>
        <w:t># get things going!</w:t>
      </w:r>
    </w:p>
    <w:p>
      <w:pPr>
        <w:pStyle w:val="7"/>
        <w:spacing w:before="4" w:line="242" w:lineRule="auto"/>
        <w:ind w:left="1120" w:right="1090"/>
      </w:pPr>
      <w:r>
        <w:t>self.create_socket(socket.AF_INET, socket.SOCK_STREAM) self.connect((host, port))</w:t>
      </w:r>
    </w:p>
    <w:p>
      <w:pPr>
        <w:pStyle w:val="7"/>
        <w:spacing w:before="7"/>
      </w:pPr>
    </w:p>
    <w:p>
      <w:pPr>
        <w:pStyle w:val="7"/>
        <w:spacing w:line="242" w:lineRule="auto"/>
        <w:ind w:left="1120" w:right="4942" w:hanging="480"/>
      </w:pPr>
      <w:r>
        <w:t>def handle_connect(self): # connection</w:t>
      </w:r>
      <w:r>
        <w:rPr>
          <w:spacing w:val="-16"/>
        </w:rPr>
        <w:t xml:space="preserve"> </w:t>
      </w:r>
      <w:r>
        <w:t>succeeded</w:t>
      </w:r>
    </w:p>
    <w:p>
      <w:pPr>
        <w:spacing w:after="0" w:line="242" w:lineRule="auto"/>
        <w:sectPr>
          <w:type w:val="continuous"/>
          <w:pgSz w:w="11910" w:h="16840"/>
          <w:pgMar w:top="1440" w:right="1560" w:bottom="280" w:left="1640" w:header="720" w:footer="720" w:gutter="0"/>
        </w:sectPr>
      </w:pPr>
    </w:p>
    <w:p>
      <w:pPr>
        <w:pStyle w:val="7"/>
        <w:spacing w:before="41"/>
        <w:ind w:left="1120"/>
      </w:pPr>
      <w:r>
        <w:t>self.send(self.request)</w:t>
      </w:r>
    </w:p>
    <w:p>
      <w:pPr>
        <w:pStyle w:val="7"/>
        <w:spacing w:before="9"/>
      </w:pPr>
    </w:p>
    <w:p>
      <w:pPr>
        <w:pStyle w:val="7"/>
        <w:ind w:left="640"/>
      </w:pPr>
      <w:r>
        <w:t>def handle_expt(self):</w:t>
      </w:r>
    </w:p>
    <w:p>
      <w:pPr>
        <w:pStyle w:val="7"/>
        <w:spacing w:before="4" w:line="242" w:lineRule="auto"/>
        <w:ind w:left="1120" w:right="1210"/>
      </w:pPr>
      <w:r>
        <w:t># connection failed; notify consumer (status is None) self.close()</w:t>
      </w:r>
    </w:p>
    <w:p>
      <w:pPr>
        <w:pStyle w:val="7"/>
        <w:spacing w:before="3"/>
        <w:ind w:left="1120"/>
      </w:pPr>
      <w:r>
        <w:t>try:</w:t>
      </w:r>
    </w:p>
    <w:p>
      <w:pPr>
        <w:pStyle w:val="7"/>
        <w:spacing w:before="5" w:line="242" w:lineRule="auto"/>
        <w:ind w:left="1120" w:right="2410" w:firstLine="480"/>
      </w:pPr>
      <w:r>
        <w:t>http_header = self.consumer.http_header except AttributeError:</w:t>
      </w:r>
    </w:p>
    <w:p>
      <w:pPr>
        <w:pStyle w:val="7"/>
        <w:spacing w:before="3" w:line="242" w:lineRule="auto"/>
        <w:ind w:left="1120" w:right="6610" w:firstLine="480"/>
      </w:pPr>
      <w:r>
        <w:t>pass else:</w:t>
      </w:r>
    </w:p>
    <w:p>
      <w:pPr>
        <w:pStyle w:val="7"/>
        <w:spacing w:before="2"/>
        <w:ind w:left="1600"/>
      </w:pPr>
      <w:r>
        <w:t>http_header(self)</w:t>
      </w:r>
    </w:p>
    <w:p>
      <w:pPr>
        <w:pStyle w:val="7"/>
        <w:spacing w:before="9"/>
      </w:pPr>
    </w:p>
    <w:p>
      <w:pPr>
        <w:pStyle w:val="7"/>
        <w:spacing w:line="242" w:lineRule="auto"/>
        <w:ind w:left="1120" w:right="4942" w:hanging="480"/>
      </w:pPr>
      <w:r>
        <w:t xml:space="preserve">def handle_read(self): data = </w:t>
      </w:r>
      <w:r>
        <w:rPr>
          <w:spacing w:val="-2"/>
        </w:rPr>
        <w:t xml:space="preserve">self.recv(2048) </w:t>
      </w:r>
      <w:r>
        <w:t>if not self.header:</w:t>
      </w:r>
    </w:p>
    <w:p>
      <w:pPr>
        <w:pStyle w:val="7"/>
        <w:spacing w:before="5" w:line="242" w:lineRule="auto"/>
        <w:ind w:left="1600" w:right="3730"/>
      </w:pPr>
      <w:r>
        <w:t>self.data = self.data + data try:</w:t>
      </w:r>
    </w:p>
    <w:p>
      <w:pPr>
        <w:pStyle w:val="7"/>
        <w:spacing w:before="3" w:line="242" w:lineRule="auto"/>
        <w:ind w:left="1600" w:right="1930" w:firstLine="480"/>
      </w:pPr>
      <w:r>
        <w:t>i = string.index(self.data, "\r\n\r\n") except ValueError:</w:t>
      </w:r>
    </w:p>
    <w:p>
      <w:pPr>
        <w:pStyle w:val="7"/>
        <w:spacing w:before="2" w:line="242" w:lineRule="auto"/>
        <w:ind w:left="1600" w:right="4570" w:firstLine="480"/>
      </w:pPr>
      <w:r>
        <w:t>return # continue else:</w:t>
      </w:r>
    </w:p>
    <w:p>
      <w:pPr>
        <w:pStyle w:val="7"/>
        <w:spacing w:before="3"/>
        <w:ind w:left="2080"/>
      </w:pPr>
      <w:r>
        <w:t># parse header</w:t>
      </w:r>
    </w:p>
    <w:p>
      <w:pPr>
        <w:pStyle w:val="7"/>
        <w:spacing w:before="5"/>
        <w:ind w:left="2080"/>
      </w:pPr>
      <w:r>
        <w:t>fp = StringIO.StringIO(self.data[:i+4])</w:t>
      </w:r>
    </w:p>
    <w:p>
      <w:pPr>
        <w:pStyle w:val="7"/>
        <w:spacing w:before="4" w:line="242" w:lineRule="auto"/>
        <w:ind w:left="2080" w:right="1090"/>
      </w:pPr>
      <w:r>
        <w:t># status line is "HTTP/version status message" status = fp.readline()</w:t>
      </w:r>
    </w:p>
    <w:p>
      <w:pPr>
        <w:pStyle w:val="7"/>
        <w:spacing w:before="3" w:line="242" w:lineRule="auto"/>
        <w:ind w:left="2080" w:right="1462"/>
      </w:pPr>
      <w:r>
        <w:t xml:space="preserve">self.status = string.split(status, " ", 2) # followed by a rfc822-style message </w:t>
      </w:r>
      <w:r>
        <w:rPr>
          <w:spacing w:val="-3"/>
        </w:rPr>
        <w:t xml:space="preserve">header </w:t>
      </w:r>
      <w:r>
        <w:t>self.header = mimetools.Message(fp)</w:t>
      </w:r>
    </w:p>
    <w:p>
      <w:pPr>
        <w:pStyle w:val="7"/>
        <w:spacing w:before="4" w:line="242" w:lineRule="auto"/>
        <w:ind w:left="2080" w:right="730"/>
      </w:pPr>
      <w:r>
        <w:t># followed by a newline, and the payload (if any) data = self.data[i+4:]</w:t>
      </w:r>
    </w:p>
    <w:p>
      <w:pPr>
        <w:pStyle w:val="7"/>
        <w:spacing w:before="3"/>
        <w:ind w:left="2080"/>
      </w:pPr>
      <w:r>
        <w:t>self.data = ""</w:t>
      </w:r>
    </w:p>
    <w:p>
      <w:pPr>
        <w:pStyle w:val="7"/>
        <w:spacing w:before="5" w:line="242" w:lineRule="auto"/>
        <w:ind w:left="2080" w:right="2050"/>
      </w:pPr>
      <w:r>
        <w:t># notify consumer (status is non-zero) try:</w:t>
      </w:r>
    </w:p>
    <w:p>
      <w:pPr>
        <w:pStyle w:val="7"/>
        <w:spacing w:before="3" w:line="242" w:lineRule="auto"/>
        <w:ind w:left="2080" w:right="1450" w:firstLine="480"/>
      </w:pPr>
      <w:r>
        <w:t>http_header = self.consumer.http_header except AttributeError:</w:t>
      </w:r>
    </w:p>
    <w:p>
      <w:pPr>
        <w:pStyle w:val="7"/>
        <w:spacing w:before="2" w:line="242" w:lineRule="auto"/>
        <w:ind w:left="2080" w:right="5650" w:firstLine="480"/>
      </w:pPr>
      <w:r>
        <w:t>pass else:</w:t>
      </w:r>
    </w:p>
    <w:p>
      <w:pPr>
        <w:pStyle w:val="7"/>
        <w:spacing w:before="3" w:line="242" w:lineRule="auto"/>
        <w:ind w:left="2080" w:right="3970" w:firstLine="480"/>
      </w:pPr>
      <w:r>
        <w:t>http_header(self) if not self.connected:</w:t>
      </w:r>
    </w:p>
    <w:p>
      <w:pPr>
        <w:pStyle w:val="7"/>
        <w:spacing w:before="3" w:line="487" w:lineRule="auto"/>
        <w:ind w:left="1120" w:right="1450" w:firstLine="1440"/>
      </w:pPr>
      <w:r>
        <w:t>return # channel was closed by consumer self.consumer.feed(data)</w:t>
      </w:r>
    </w:p>
    <w:p>
      <w:pPr>
        <w:pStyle w:val="7"/>
        <w:spacing w:line="307" w:lineRule="exact"/>
        <w:ind w:left="640"/>
      </w:pPr>
      <w:r>
        <w:t>def handle_close(self):</w:t>
      </w:r>
    </w:p>
    <w:p>
      <w:pPr>
        <w:spacing w:after="0" w:line="307" w:lineRule="exact"/>
        <w:sectPr>
          <w:pgSz w:w="11910" w:h="16840"/>
          <w:pgMar w:top="1400" w:right="1560" w:bottom="280" w:left="1640" w:header="720" w:footer="720" w:gutter="0"/>
        </w:sectPr>
      </w:pPr>
    </w:p>
    <w:p>
      <w:pPr>
        <w:pStyle w:val="7"/>
        <w:spacing w:before="41" w:line="242" w:lineRule="auto"/>
        <w:ind w:left="1120" w:right="5050"/>
      </w:pPr>
      <w:r>
        <w:t>self.consumer.close() self.close()</w:t>
      </w:r>
    </w:p>
    <w:p>
      <w:pPr>
        <w:pStyle w:val="7"/>
        <w:spacing w:before="1"/>
        <w:rPr>
          <w:sz w:val="22"/>
        </w:rPr>
      </w:pPr>
    </w:p>
    <w:p>
      <w:pPr>
        <w:pStyle w:val="7"/>
        <w:spacing w:before="1"/>
        <w:ind w:left="160"/>
      </w:pPr>
      <w:r>
        <w:t>Example 7-10 中的小脚本展示了如何使用这个类.</w:t>
      </w:r>
    </w:p>
    <w:p>
      <w:pPr>
        <w:pStyle w:val="7"/>
        <w:spacing w:before="3"/>
        <w:rPr>
          <w:sz w:val="22"/>
        </w:rPr>
      </w:pPr>
    </w:p>
    <w:p>
      <w:pPr>
        <w:pStyle w:val="11"/>
        <w:numPr>
          <w:ilvl w:val="3"/>
          <w:numId w:val="82"/>
        </w:numPr>
        <w:tabs>
          <w:tab w:val="left" w:pos="1249"/>
        </w:tabs>
        <w:spacing w:before="0" w:after="0" w:line="460" w:lineRule="auto"/>
        <w:ind w:left="160" w:right="2984" w:firstLine="0"/>
        <w:jc w:val="left"/>
        <w:rPr>
          <w:sz w:val="24"/>
        </w:rPr>
      </w:pPr>
      <w:r>
        <w:rPr>
          <w:b/>
          <w:sz w:val="24"/>
        </w:rPr>
        <w:t>Example</w:t>
      </w:r>
      <w:r>
        <w:rPr>
          <w:b/>
          <w:spacing w:val="-7"/>
          <w:sz w:val="24"/>
        </w:rPr>
        <w:t xml:space="preserve"> </w:t>
      </w:r>
      <w:r>
        <w:rPr>
          <w:b/>
          <w:sz w:val="24"/>
        </w:rPr>
        <w:t>7-10.</w:t>
      </w:r>
      <w:r>
        <w:rPr>
          <w:b/>
          <w:spacing w:val="-4"/>
          <w:sz w:val="24"/>
        </w:rPr>
        <w:t xml:space="preserve"> 使用 </w:t>
      </w:r>
      <w:r>
        <w:rPr>
          <w:b/>
          <w:sz w:val="24"/>
        </w:rPr>
        <w:t>SimpleAsyncHTTP</w:t>
      </w:r>
      <w:r>
        <w:rPr>
          <w:b/>
          <w:spacing w:val="-4"/>
          <w:sz w:val="24"/>
        </w:rPr>
        <w:t xml:space="preserve"> 类</w:t>
      </w:r>
      <w:r>
        <w:rPr>
          <w:spacing w:val="-4"/>
          <w:sz w:val="24"/>
        </w:rPr>
        <w:t>File: asyncore-example-3.py</w:t>
      </w:r>
    </w:p>
    <w:p>
      <w:pPr>
        <w:pStyle w:val="7"/>
        <w:spacing w:before="34" w:line="242" w:lineRule="auto"/>
        <w:ind w:left="160" w:right="5890"/>
      </w:pPr>
      <w:r>
        <w:t>import SimpleAsyncHTTP import asyncore</w:t>
      </w:r>
    </w:p>
    <w:p>
      <w:pPr>
        <w:pStyle w:val="7"/>
        <w:spacing w:before="7"/>
      </w:pPr>
    </w:p>
    <w:p>
      <w:pPr>
        <w:pStyle w:val="7"/>
        <w:spacing w:line="242" w:lineRule="auto"/>
        <w:ind w:left="640" w:right="6130" w:hanging="480"/>
      </w:pPr>
      <w:r>
        <w:t>class DummyConsumer: size = 0</w:t>
      </w:r>
    </w:p>
    <w:p>
      <w:pPr>
        <w:pStyle w:val="7"/>
        <w:spacing w:before="7"/>
      </w:pPr>
    </w:p>
    <w:p>
      <w:pPr>
        <w:pStyle w:val="7"/>
        <w:spacing w:line="242" w:lineRule="auto"/>
        <w:ind w:left="1120" w:right="4330" w:hanging="480"/>
      </w:pPr>
      <w:r>
        <w:t>def http_header(self, request): # handle header</w:t>
      </w:r>
    </w:p>
    <w:p>
      <w:pPr>
        <w:pStyle w:val="7"/>
        <w:spacing w:before="3" w:line="242" w:lineRule="auto"/>
        <w:ind w:left="1600" w:right="4090" w:hanging="480"/>
      </w:pPr>
      <w:r>
        <w:t>if request.status is None: print "connection failed"</w:t>
      </w:r>
    </w:p>
    <w:p>
      <w:pPr>
        <w:pStyle w:val="7"/>
        <w:spacing w:before="3"/>
        <w:ind w:left="1120"/>
      </w:pPr>
      <w:r>
        <w:t>else:</w:t>
      </w:r>
    </w:p>
    <w:p>
      <w:pPr>
        <w:pStyle w:val="7"/>
        <w:spacing w:before="5"/>
        <w:ind w:left="1600"/>
      </w:pPr>
      <w:r>
        <w:t>print "status", "=&gt;", request.status</w:t>
      </w:r>
    </w:p>
    <w:p>
      <w:pPr>
        <w:pStyle w:val="7"/>
        <w:spacing w:before="4" w:line="242" w:lineRule="auto"/>
        <w:ind w:left="2080" w:right="2170" w:hanging="480"/>
      </w:pPr>
      <w:r>
        <w:t>for key, value in request.header.items(): print key, "=", value</w:t>
      </w:r>
    </w:p>
    <w:p>
      <w:pPr>
        <w:pStyle w:val="7"/>
        <w:spacing w:before="7"/>
      </w:pPr>
    </w:p>
    <w:p>
      <w:pPr>
        <w:pStyle w:val="7"/>
        <w:ind w:left="640"/>
      </w:pPr>
      <w:r>
        <w:t>def feed(self, data):</w:t>
      </w:r>
    </w:p>
    <w:p>
      <w:pPr>
        <w:pStyle w:val="7"/>
        <w:spacing w:before="5"/>
        <w:ind w:left="1120"/>
      </w:pPr>
      <w:r>
        <w:t># handle incoming data</w:t>
      </w:r>
    </w:p>
    <w:p>
      <w:pPr>
        <w:pStyle w:val="7"/>
        <w:spacing w:before="4"/>
        <w:ind w:left="1120"/>
      </w:pPr>
      <w:r>
        <w:t>self.size = self.size + len(data)</w:t>
      </w:r>
    </w:p>
    <w:p>
      <w:pPr>
        <w:pStyle w:val="7"/>
        <w:spacing w:before="9"/>
      </w:pPr>
    </w:p>
    <w:p>
      <w:pPr>
        <w:pStyle w:val="7"/>
        <w:spacing w:line="242" w:lineRule="auto"/>
        <w:ind w:left="1120" w:right="6022" w:hanging="480"/>
      </w:pPr>
      <w:r>
        <w:t>def close(self): # end of</w:t>
      </w:r>
      <w:r>
        <w:rPr>
          <w:spacing w:val="2"/>
        </w:rPr>
        <w:t xml:space="preserve"> </w:t>
      </w:r>
      <w:r>
        <w:rPr>
          <w:spacing w:val="-5"/>
        </w:rPr>
        <w:t>data</w:t>
      </w:r>
    </w:p>
    <w:p>
      <w:pPr>
        <w:pStyle w:val="7"/>
        <w:spacing w:before="3"/>
        <w:ind w:left="1120"/>
      </w:pPr>
      <w:r>
        <w:t>print self.size, "bytes in body"</w:t>
      </w:r>
    </w:p>
    <w:p>
      <w:pPr>
        <w:pStyle w:val="7"/>
        <w:spacing w:before="9"/>
      </w:pPr>
    </w:p>
    <w:p>
      <w:pPr>
        <w:pStyle w:val="7"/>
        <w:ind w:left="160"/>
      </w:pPr>
      <w:r>
        <w:t>#</w:t>
      </w:r>
    </w:p>
    <w:p>
      <w:pPr>
        <w:pStyle w:val="7"/>
        <w:spacing w:before="5"/>
        <w:ind w:left="160"/>
      </w:pPr>
      <w:r>
        <w:t># try it out</w:t>
      </w:r>
    </w:p>
    <w:p>
      <w:pPr>
        <w:pStyle w:val="7"/>
        <w:spacing w:before="9"/>
      </w:pPr>
    </w:p>
    <w:p>
      <w:pPr>
        <w:pStyle w:val="7"/>
        <w:ind w:left="160"/>
      </w:pPr>
      <w:r>
        <w:t>consumer = DummyConsumer()</w:t>
      </w:r>
    </w:p>
    <w:p>
      <w:pPr>
        <w:pStyle w:val="7"/>
        <w:spacing w:before="9"/>
      </w:pPr>
    </w:p>
    <w:p>
      <w:pPr>
        <w:pStyle w:val="7"/>
        <w:spacing w:line="242" w:lineRule="auto"/>
        <w:ind w:left="640" w:right="4210" w:hanging="480"/>
      </w:pPr>
      <w:r>
        <w:t xml:space="preserve">request = SimpleAsyncHTTP.AsyncHTTP( </w:t>
      </w:r>
      <w:r>
        <w:fldChar w:fldCharType="begin"/>
      </w:r>
      <w:r>
        <w:instrText xml:space="preserve"> HYPERLINK "http://www.pythonware.com/" \h </w:instrText>
      </w:r>
      <w:r>
        <w:fldChar w:fldCharType="separate"/>
      </w:r>
      <w:r>
        <w:t>"http://www.pythonware.com",</w:t>
      </w:r>
      <w:r>
        <w:fldChar w:fldCharType="end"/>
      </w:r>
      <w:r>
        <w:t xml:space="preserve"> consumer</w:t>
      </w:r>
    </w:p>
    <w:p>
      <w:pPr>
        <w:pStyle w:val="7"/>
        <w:spacing w:before="4"/>
        <w:ind w:left="640"/>
      </w:pPr>
      <w:r>
        <w:t>)</w:t>
      </w:r>
    </w:p>
    <w:p>
      <w:pPr>
        <w:pStyle w:val="7"/>
        <w:spacing w:before="9"/>
      </w:pPr>
    </w:p>
    <w:p>
      <w:pPr>
        <w:pStyle w:val="7"/>
        <w:ind w:left="160"/>
      </w:pPr>
      <w:r>
        <w:t>asyncore.loop()</w:t>
      </w:r>
    </w:p>
    <w:p>
      <w:pPr>
        <w:pStyle w:val="7"/>
        <w:spacing w:before="9"/>
      </w:pPr>
    </w:p>
    <w:p>
      <w:pPr>
        <w:pStyle w:val="6"/>
        <w:tabs>
          <w:tab w:val="left" w:pos="4030"/>
        </w:tabs>
        <w:spacing w:before="0"/>
      </w:pPr>
      <w:r>
        <w:t>log: adding</w:t>
      </w:r>
      <w:r>
        <w:rPr>
          <w:spacing w:val="-1"/>
        </w:rPr>
        <w:t xml:space="preserve"> </w:t>
      </w:r>
      <w:r>
        <w:t>channel</w:t>
      </w:r>
      <w:r>
        <w:rPr>
          <w:spacing w:val="-1"/>
        </w:rPr>
        <w:t xml:space="preserve"> </w:t>
      </w:r>
      <w:r>
        <w:t>&lt;AsyncHTTP</w:t>
      </w:r>
      <w:r>
        <w:tab/>
      </w:r>
      <w:r>
        <w:t>at 8e2850&gt;</w:t>
      </w:r>
    </w:p>
    <w:p>
      <w:pPr>
        <w:spacing w:after="0"/>
        <w:sectPr>
          <w:pgSz w:w="11910" w:h="16840"/>
          <w:pgMar w:top="1400" w:right="1560" w:bottom="280" w:left="1640" w:header="720" w:footer="720" w:gutter="0"/>
        </w:sectPr>
      </w:pPr>
    </w:p>
    <w:p>
      <w:pPr>
        <w:spacing w:before="41"/>
        <w:ind w:left="160" w:right="0" w:firstLine="0"/>
        <w:jc w:val="left"/>
        <w:rPr>
          <w:b/>
          <w:sz w:val="24"/>
        </w:rPr>
      </w:pPr>
      <w:r>
        <w:rPr>
          <w:b/>
          <w:sz w:val="24"/>
        </w:rPr>
        <w:t>status =&gt; ['HTTP/1.1', '200', 'OK\015\012']</w:t>
      </w:r>
    </w:p>
    <w:p>
      <w:pPr>
        <w:spacing w:before="4" w:line="242" w:lineRule="auto"/>
        <w:ind w:left="160" w:right="5277" w:firstLine="0"/>
        <w:jc w:val="left"/>
        <w:rPr>
          <w:b/>
          <w:sz w:val="24"/>
        </w:rPr>
      </w:pPr>
      <w:r>
        <w:rPr>
          <w:b/>
          <w:sz w:val="24"/>
        </w:rPr>
        <w:t>server = Apache/Unix (Unix) content-type = text/html content-length = 3730</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3730 bytes in body</w:t>
      </w:r>
    </w:p>
    <w:p>
      <w:pPr>
        <w:spacing w:before="5"/>
        <w:ind w:left="160" w:right="0" w:firstLine="0"/>
        <w:jc w:val="left"/>
        <w:rPr>
          <w:b/>
          <w:sz w:val="24"/>
        </w:rPr>
      </w:pPr>
      <w:r>
        <w:rPr>
          <w:b/>
          <w:sz w:val="24"/>
        </w:rPr>
        <w:t>log: closing channel 156:&lt;AsyncHTTP connected at 8e2850&gt;</w:t>
      </w:r>
    </w:p>
    <w:p>
      <w:pPr>
        <w:pStyle w:val="7"/>
        <w:spacing w:before="3"/>
        <w:rPr>
          <w:b/>
          <w:sz w:val="22"/>
        </w:rPr>
      </w:pPr>
    </w:p>
    <w:p>
      <w:pPr>
        <w:pStyle w:val="7"/>
        <w:spacing w:line="242" w:lineRule="auto"/>
        <w:ind w:left="160" w:right="117"/>
      </w:pPr>
      <w:r>
        <w:t>这里的 consumer 接口设计时是为了与 htmllib 和 xmllib 分析器兼容的, 这样你就可以直接方便地解析 HTML 或是 XML 数据. http_header 方法是可选的; 如果没有定义它, 那么它将被忽略.</w:t>
      </w:r>
    </w:p>
    <w:p>
      <w:pPr>
        <w:pStyle w:val="7"/>
        <w:spacing w:before="2"/>
        <w:rPr>
          <w:sz w:val="22"/>
        </w:rPr>
      </w:pPr>
    </w:p>
    <w:p>
      <w:pPr>
        <w:pStyle w:val="7"/>
        <w:spacing w:line="244" w:lineRule="auto"/>
        <w:ind w:left="160" w:right="184"/>
      </w:pPr>
      <w:r>
        <w:t>Example 7-10</w:t>
      </w:r>
      <w:r>
        <w:rPr>
          <w:spacing w:val="-2"/>
        </w:rPr>
        <w:t xml:space="preserve"> 的一个问题是它不能很好地处理重定向资源. </w:t>
      </w:r>
      <w:r>
        <w:t>Example 7-11</w:t>
      </w:r>
      <w:r>
        <w:rPr>
          <w:spacing w:val="-6"/>
        </w:rPr>
        <w:t xml:space="preserve"> 加入</w:t>
      </w:r>
      <w:r>
        <w:t>了一个额外的 consumer 层, 它可以很好地处理重定向.</w:t>
      </w:r>
    </w:p>
    <w:p>
      <w:pPr>
        <w:pStyle w:val="7"/>
        <w:spacing w:before="8"/>
        <w:rPr>
          <w:sz w:val="21"/>
        </w:rPr>
      </w:pPr>
    </w:p>
    <w:p>
      <w:pPr>
        <w:pStyle w:val="11"/>
        <w:numPr>
          <w:ilvl w:val="3"/>
          <w:numId w:val="82"/>
        </w:numPr>
        <w:tabs>
          <w:tab w:val="left" w:pos="1249"/>
        </w:tabs>
        <w:spacing w:before="1" w:after="0" w:line="460" w:lineRule="auto"/>
        <w:ind w:left="160" w:right="1778" w:firstLine="0"/>
        <w:jc w:val="left"/>
        <w:rPr>
          <w:sz w:val="24"/>
        </w:rPr>
      </w:pPr>
      <w:r>
        <w:rPr>
          <w:b/>
          <w:sz w:val="24"/>
        </w:rPr>
        <w:t>Example</w:t>
      </w:r>
      <w:r>
        <w:rPr>
          <w:b/>
          <w:spacing w:val="-8"/>
          <w:sz w:val="24"/>
        </w:rPr>
        <w:t xml:space="preserve"> </w:t>
      </w:r>
      <w:r>
        <w:rPr>
          <w:b/>
          <w:sz w:val="24"/>
        </w:rPr>
        <w:t>7-11.</w:t>
      </w:r>
      <w:r>
        <w:rPr>
          <w:b/>
          <w:spacing w:val="-4"/>
          <w:sz w:val="24"/>
        </w:rPr>
        <w:t xml:space="preserve"> 使用 </w:t>
      </w:r>
      <w:r>
        <w:rPr>
          <w:b/>
          <w:sz w:val="24"/>
        </w:rPr>
        <w:t>SimpleAsyncHTTP</w:t>
      </w:r>
      <w:r>
        <w:rPr>
          <w:b/>
          <w:spacing w:val="-3"/>
          <w:sz w:val="24"/>
        </w:rPr>
        <w:t xml:space="preserve"> 类处理重定向</w:t>
      </w:r>
      <w:r>
        <w:rPr>
          <w:spacing w:val="-3"/>
          <w:sz w:val="24"/>
        </w:rPr>
        <w:t>File: asyncore-example-4.py</w:t>
      </w:r>
    </w:p>
    <w:p>
      <w:pPr>
        <w:pStyle w:val="7"/>
        <w:spacing w:before="33" w:line="242" w:lineRule="auto"/>
        <w:ind w:left="160" w:right="5890"/>
      </w:pPr>
      <w:r>
        <w:t>import SimpleAsyncHTTP import asyncore</w:t>
      </w:r>
    </w:p>
    <w:p>
      <w:pPr>
        <w:pStyle w:val="7"/>
        <w:spacing w:before="7"/>
      </w:pPr>
    </w:p>
    <w:p>
      <w:pPr>
        <w:pStyle w:val="7"/>
        <w:spacing w:line="242" w:lineRule="auto"/>
        <w:ind w:left="640" w:right="6130" w:hanging="480"/>
      </w:pPr>
      <w:r>
        <w:t>class DummyConsumer: size = 0</w:t>
      </w:r>
    </w:p>
    <w:p>
      <w:pPr>
        <w:pStyle w:val="7"/>
        <w:spacing w:before="8"/>
      </w:pPr>
    </w:p>
    <w:p>
      <w:pPr>
        <w:pStyle w:val="7"/>
        <w:spacing w:line="242" w:lineRule="auto"/>
        <w:ind w:left="1120" w:right="4330" w:hanging="480"/>
      </w:pPr>
      <w:r>
        <w:t>def http_header(self, request): # handle header</w:t>
      </w:r>
    </w:p>
    <w:p>
      <w:pPr>
        <w:pStyle w:val="7"/>
        <w:spacing w:before="3" w:line="242" w:lineRule="auto"/>
        <w:ind w:left="1600" w:right="4090" w:hanging="480"/>
      </w:pPr>
      <w:r>
        <w:t>if request.status is None: print "connection failed"</w:t>
      </w:r>
    </w:p>
    <w:p>
      <w:pPr>
        <w:pStyle w:val="7"/>
        <w:spacing w:before="3"/>
        <w:ind w:left="1120"/>
      </w:pPr>
      <w:r>
        <w:t>else:</w:t>
      </w:r>
    </w:p>
    <w:p>
      <w:pPr>
        <w:pStyle w:val="7"/>
        <w:spacing w:before="4"/>
        <w:ind w:left="1600"/>
      </w:pPr>
      <w:r>
        <w:t>print "status", "=&gt;", request.status</w:t>
      </w:r>
    </w:p>
    <w:p>
      <w:pPr>
        <w:pStyle w:val="7"/>
        <w:spacing w:before="5" w:line="242" w:lineRule="auto"/>
        <w:ind w:left="2080" w:right="2170" w:hanging="480"/>
      </w:pPr>
      <w:r>
        <w:t>for key, value in request.header.items(): print key, "=", value</w:t>
      </w:r>
    </w:p>
    <w:p>
      <w:pPr>
        <w:pStyle w:val="7"/>
        <w:spacing w:before="7"/>
      </w:pPr>
    </w:p>
    <w:p>
      <w:pPr>
        <w:pStyle w:val="7"/>
        <w:ind w:left="640"/>
      </w:pPr>
      <w:r>
        <w:t>def feed(self, data):</w:t>
      </w:r>
    </w:p>
    <w:p>
      <w:pPr>
        <w:pStyle w:val="7"/>
        <w:spacing w:before="4"/>
        <w:ind w:left="1120"/>
      </w:pPr>
      <w:r>
        <w:t># handle incoming data</w:t>
      </w:r>
    </w:p>
    <w:p>
      <w:pPr>
        <w:pStyle w:val="7"/>
        <w:spacing w:before="5"/>
        <w:ind w:left="1120"/>
      </w:pPr>
      <w:r>
        <w:t>self.size = self.size + len(data)</w:t>
      </w:r>
    </w:p>
    <w:p>
      <w:pPr>
        <w:pStyle w:val="7"/>
        <w:spacing w:before="9"/>
      </w:pPr>
    </w:p>
    <w:p>
      <w:pPr>
        <w:pStyle w:val="7"/>
        <w:spacing w:line="242" w:lineRule="auto"/>
        <w:ind w:left="1120" w:right="6022" w:hanging="480"/>
      </w:pPr>
      <w:r>
        <w:t>def close(self): # end of</w:t>
      </w:r>
      <w:r>
        <w:rPr>
          <w:spacing w:val="2"/>
        </w:rPr>
        <w:t xml:space="preserve"> </w:t>
      </w:r>
      <w:r>
        <w:rPr>
          <w:spacing w:val="-5"/>
        </w:rPr>
        <w:t>data</w:t>
      </w:r>
    </w:p>
    <w:p>
      <w:pPr>
        <w:pStyle w:val="7"/>
        <w:spacing w:before="3" w:line="487" w:lineRule="auto"/>
        <w:ind w:left="160" w:right="3730" w:firstLine="960"/>
      </w:pPr>
      <w:r>
        <w:t>print self.size, "bytes in body" class RedirectingConsumer:</w:t>
      </w:r>
    </w:p>
    <w:p>
      <w:pPr>
        <w:spacing w:after="0" w:line="487" w:lineRule="auto"/>
        <w:sectPr>
          <w:pgSz w:w="11910" w:h="16840"/>
          <w:pgMar w:top="1400" w:right="1560" w:bottom="280" w:left="1640" w:header="720" w:footer="720" w:gutter="0"/>
        </w:sectPr>
      </w:pPr>
    </w:p>
    <w:p>
      <w:pPr>
        <w:pStyle w:val="7"/>
        <w:spacing w:line="307" w:lineRule="exact"/>
        <w:ind w:left="640"/>
      </w:pPr>
      <w:r>
        <w:t>def</w:t>
      </w:r>
    </w:p>
    <w:p>
      <w:pPr>
        <w:pStyle w:val="7"/>
        <w:spacing w:line="307" w:lineRule="exact"/>
        <w:ind w:left="80"/>
      </w:pPr>
      <w:r>
        <w:br w:type="column"/>
      </w:r>
      <w:r>
        <w:t>_ _init_</w:t>
      </w:r>
    </w:p>
    <w:p>
      <w:pPr>
        <w:pStyle w:val="7"/>
        <w:spacing w:line="307" w:lineRule="exact"/>
        <w:ind w:left="80"/>
      </w:pPr>
      <w:r>
        <w:br w:type="column"/>
      </w:r>
      <w:r>
        <w:t>_(self, consumer):</w:t>
      </w:r>
    </w:p>
    <w:p>
      <w:pPr>
        <w:spacing w:after="0" w:line="307" w:lineRule="exact"/>
        <w:sectPr>
          <w:type w:val="continuous"/>
          <w:pgSz w:w="11910" w:h="16840"/>
          <w:pgMar w:top="1440" w:right="1560" w:bottom="280" w:left="1640" w:header="720" w:footer="720" w:gutter="0"/>
          <w:cols w:equalWidth="0" w:num="3">
            <w:col w:w="1001" w:space="40"/>
            <w:col w:w="1041" w:space="39"/>
            <w:col w:w="6589"/>
          </w:cols>
        </w:sectPr>
      </w:pPr>
    </w:p>
    <w:p>
      <w:pPr>
        <w:pStyle w:val="7"/>
        <w:spacing w:before="41"/>
        <w:ind w:left="1120"/>
      </w:pPr>
      <w:r>
        <w:t>self.consumer = consumer</w:t>
      </w:r>
    </w:p>
    <w:p>
      <w:pPr>
        <w:pStyle w:val="7"/>
        <w:spacing w:before="9"/>
      </w:pPr>
    </w:p>
    <w:p>
      <w:pPr>
        <w:pStyle w:val="7"/>
        <w:spacing w:line="242" w:lineRule="auto"/>
        <w:ind w:left="1120" w:right="4330" w:hanging="480"/>
      </w:pPr>
      <w:r>
        <w:t>def http_header(self, request): # handle header</w:t>
      </w:r>
    </w:p>
    <w:p>
      <w:pPr>
        <w:pStyle w:val="7"/>
        <w:spacing w:before="3" w:line="242" w:lineRule="auto"/>
        <w:ind w:left="1480" w:right="2410" w:hanging="360"/>
      </w:pPr>
      <w:r>
        <w:t>if request.status is None or\ request.status[1] not in ("301", "302"): try:</w:t>
      </w:r>
    </w:p>
    <w:p>
      <w:pPr>
        <w:pStyle w:val="7"/>
        <w:spacing w:before="4" w:line="242" w:lineRule="auto"/>
        <w:ind w:left="1600" w:right="1930" w:firstLine="480"/>
      </w:pPr>
      <w:r>
        <w:t>http_header = self.consumer.http_header except AttributeError:</w:t>
      </w:r>
    </w:p>
    <w:p>
      <w:pPr>
        <w:pStyle w:val="7"/>
        <w:spacing w:before="3" w:line="242" w:lineRule="auto"/>
        <w:ind w:left="1600" w:right="6130" w:firstLine="480"/>
      </w:pPr>
      <w:r>
        <w:t>pass else:</w:t>
      </w:r>
    </w:p>
    <w:p>
      <w:pPr>
        <w:pStyle w:val="7"/>
        <w:spacing w:before="3"/>
        <w:ind w:left="2080"/>
      </w:pPr>
      <w:r>
        <w:t>return http_header(request)</w:t>
      </w:r>
    </w:p>
    <w:p>
      <w:pPr>
        <w:pStyle w:val="7"/>
        <w:spacing w:before="4"/>
        <w:ind w:left="1120"/>
      </w:pPr>
      <w:r>
        <w:t>else:</w:t>
      </w:r>
    </w:p>
    <w:p>
      <w:pPr>
        <w:pStyle w:val="7"/>
        <w:spacing w:before="5"/>
        <w:ind w:left="1600"/>
      </w:pPr>
      <w:r>
        <w:t># redirect!</w:t>
      </w:r>
    </w:p>
    <w:p>
      <w:pPr>
        <w:pStyle w:val="7"/>
        <w:spacing w:before="4" w:line="242" w:lineRule="auto"/>
        <w:ind w:left="1600" w:right="2770"/>
      </w:pPr>
      <w:r>
        <w:t>uri = request.header["location"] print "redirecting to", uri, "..." request.close() SimpleAsyncHTTP.AsyncHTTP(uri, self)</w:t>
      </w:r>
    </w:p>
    <w:p>
      <w:pPr>
        <w:pStyle w:val="7"/>
        <w:spacing w:before="10"/>
      </w:pPr>
    </w:p>
    <w:p>
      <w:pPr>
        <w:pStyle w:val="7"/>
        <w:spacing w:line="242" w:lineRule="auto"/>
        <w:ind w:left="1120" w:right="4690" w:hanging="480"/>
      </w:pPr>
      <w:r>
        <w:t>def feed(self, data): self.consumer.feed(data)</w:t>
      </w:r>
    </w:p>
    <w:p>
      <w:pPr>
        <w:pStyle w:val="7"/>
        <w:spacing w:before="8"/>
      </w:pPr>
    </w:p>
    <w:p>
      <w:pPr>
        <w:pStyle w:val="7"/>
        <w:spacing w:line="242" w:lineRule="auto"/>
        <w:ind w:left="1120" w:right="5050" w:hanging="480"/>
      </w:pPr>
      <w:r>
        <w:t>def close(self): self.consumer.close()</w:t>
      </w:r>
    </w:p>
    <w:p>
      <w:pPr>
        <w:pStyle w:val="7"/>
        <w:spacing w:before="7"/>
      </w:pPr>
    </w:p>
    <w:p>
      <w:pPr>
        <w:pStyle w:val="7"/>
        <w:ind w:left="160"/>
      </w:pPr>
      <w:r>
        <w:t>#</w:t>
      </w:r>
    </w:p>
    <w:p>
      <w:pPr>
        <w:pStyle w:val="7"/>
        <w:spacing w:before="5"/>
        <w:ind w:left="160"/>
      </w:pPr>
      <w:r>
        <w:t># try it out</w:t>
      </w:r>
    </w:p>
    <w:p>
      <w:pPr>
        <w:pStyle w:val="7"/>
        <w:spacing w:before="4" w:line="620" w:lineRule="atLeast"/>
        <w:ind w:left="160" w:right="2890"/>
      </w:pPr>
      <w:r>
        <w:t>consumer = RedirectingConsumer(DummyConsumer()) request = SimpleAsyncHTTP.AsyncHTTP(</w:t>
      </w:r>
    </w:p>
    <w:p>
      <w:pPr>
        <w:pStyle w:val="7"/>
        <w:spacing w:before="8" w:line="242" w:lineRule="auto"/>
        <w:ind w:left="640" w:right="3730"/>
      </w:pPr>
      <w:r>
        <w:fldChar w:fldCharType="begin"/>
      </w:r>
      <w:r>
        <w:instrText xml:space="preserve"> HYPERLINK "http://www.pythonware.com/library" \h </w:instrText>
      </w:r>
      <w:r>
        <w:fldChar w:fldCharType="separate"/>
      </w:r>
      <w:r>
        <w:t>"http://www.pythonware.com/library",</w:t>
      </w:r>
      <w:r>
        <w:fldChar w:fldCharType="end"/>
      </w:r>
      <w:r>
        <w:t xml:space="preserve"> consumer</w:t>
      </w:r>
    </w:p>
    <w:p>
      <w:pPr>
        <w:pStyle w:val="7"/>
        <w:spacing w:before="3"/>
        <w:ind w:left="640"/>
      </w:pPr>
      <w:r>
        <w:t>)</w:t>
      </w:r>
    </w:p>
    <w:p>
      <w:pPr>
        <w:pStyle w:val="7"/>
        <w:spacing w:before="9"/>
      </w:pPr>
    </w:p>
    <w:p>
      <w:pPr>
        <w:pStyle w:val="7"/>
        <w:ind w:left="160"/>
      </w:pPr>
      <w:r>
        <w:t>asyncore.loop()</w:t>
      </w:r>
    </w:p>
    <w:p>
      <w:pPr>
        <w:pStyle w:val="7"/>
        <w:spacing w:before="9"/>
      </w:pPr>
    </w:p>
    <w:p>
      <w:pPr>
        <w:pStyle w:val="6"/>
        <w:tabs>
          <w:tab w:val="left" w:pos="4030"/>
        </w:tabs>
        <w:spacing w:before="0" w:line="242" w:lineRule="auto"/>
        <w:ind w:right="2132"/>
      </w:pPr>
      <w:r>
        <w:t>log: adding</w:t>
      </w:r>
      <w:r>
        <w:rPr>
          <w:spacing w:val="-1"/>
        </w:rPr>
        <w:t xml:space="preserve"> </w:t>
      </w:r>
      <w:r>
        <w:t>channel</w:t>
      </w:r>
      <w:r>
        <w:rPr>
          <w:spacing w:val="-1"/>
        </w:rPr>
        <w:t xml:space="preserve"> </w:t>
      </w:r>
      <w:r>
        <w:t>&lt;AsyncHTTP</w:t>
      </w:r>
      <w:r>
        <w:tab/>
      </w:r>
      <w:r>
        <w:t xml:space="preserve">at 8e64b0&gt; redirecting to </w:t>
      </w:r>
      <w:r>
        <w:fldChar w:fldCharType="begin"/>
      </w:r>
      <w:r>
        <w:instrText xml:space="preserve"> HYPERLINK "http://www.pythonware.com/library/" \h </w:instrText>
      </w:r>
      <w:r>
        <w:fldChar w:fldCharType="separate"/>
      </w:r>
      <w:r>
        <w:t>http://www.pythonware.com/library/</w:t>
      </w:r>
      <w:r>
        <w:rPr>
          <w:spacing w:val="-13"/>
        </w:rPr>
        <w:t xml:space="preserve"> </w:t>
      </w:r>
      <w:r>
        <w:rPr>
          <w:spacing w:val="-13"/>
        </w:rPr>
        <w:fldChar w:fldCharType="end"/>
      </w:r>
      <w:r>
        <w:t>...</w:t>
      </w:r>
    </w:p>
    <w:p>
      <w:pPr>
        <w:tabs>
          <w:tab w:val="left" w:pos="4030"/>
        </w:tabs>
        <w:spacing w:before="3" w:line="242" w:lineRule="auto"/>
        <w:ind w:left="160" w:right="1889" w:firstLine="0"/>
        <w:jc w:val="left"/>
        <w:rPr>
          <w:b/>
          <w:sz w:val="24"/>
        </w:rPr>
      </w:pPr>
      <w:r>
        <w:rPr>
          <w:b/>
          <w:sz w:val="24"/>
        </w:rPr>
        <w:t>log: closing channel 48:&lt;AsyncHTTP connected at 8e64b0&gt; log: adding</w:t>
      </w:r>
      <w:r>
        <w:rPr>
          <w:b/>
          <w:spacing w:val="-1"/>
          <w:sz w:val="24"/>
        </w:rPr>
        <w:t xml:space="preserve"> </w:t>
      </w:r>
      <w:r>
        <w:rPr>
          <w:b/>
          <w:sz w:val="24"/>
        </w:rPr>
        <w:t>channel</w:t>
      </w:r>
      <w:r>
        <w:rPr>
          <w:b/>
          <w:spacing w:val="-1"/>
          <w:sz w:val="24"/>
        </w:rPr>
        <w:t xml:space="preserve"> </w:t>
      </w:r>
      <w:r>
        <w:rPr>
          <w:b/>
          <w:sz w:val="24"/>
        </w:rPr>
        <w:t>&lt;AsyncHTTP</w:t>
      </w:r>
      <w:r>
        <w:rPr>
          <w:b/>
          <w:sz w:val="24"/>
        </w:rPr>
        <w:tab/>
      </w:r>
      <w:r>
        <w:rPr>
          <w:b/>
          <w:sz w:val="24"/>
        </w:rPr>
        <w:t>at</w:t>
      </w:r>
      <w:r>
        <w:rPr>
          <w:b/>
          <w:spacing w:val="-1"/>
          <w:sz w:val="24"/>
        </w:rPr>
        <w:t xml:space="preserve"> </w:t>
      </w:r>
      <w:r>
        <w:rPr>
          <w:b/>
          <w:sz w:val="24"/>
        </w:rPr>
        <w:t>8ea790&gt;</w:t>
      </w:r>
    </w:p>
    <w:p>
      <w:pPr>
        <w:spacing w:before="3"/>
        <w:ind w:left="160" w:right="0" w:firstLine="0"/>
        <w:jc w:val="left"/>
        <w:rPr>
          <w:b/>
          <w:sz w:val="24"/>
        </w:rPr>
      </w:pPr>
      <w:r>
        <w:rPr>
          <w:b/>
          <w:sz w:val="24"/>
        </w:rPr>
        <w:t>status =&gt; ['HTTP/1.1', '200', 'OK\015\012']</w:t>
      </w:r>
    </w:p>
    <w:p>
      <w:pPr>
        <w:spacing w:before="4" w:line="242" w:lineRule="auto"/>
        <w:ind w:left="160" w:right="5277" w:firstLine="0"/>
        <w:jc w:val="left"/>
        <w:rPr>
          <w:b/>
          <w:sz w:val="24"/>
        </w:rPr>
      </w:pPr>
      <w:r>
        <w:rPr>
          <w:b/>
          <w:sz w:val="24"/>
        </w:rPr>
        <w:t>server = Apache/Unix (Unix) content-type = text/html</w:t>
      </w:r>
    </w:p>
    <w:p>
      <w:pPr>
        <w:spacing w:after="0" w:line="242" w:lineRule="auto"/>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content-length = 387</w:t>
      </w:r>
    </w:p>
    <w:p>
      <w:pPr>
        <w:spacing w:before="4"/>
        <w:ind w:left="160" w:right="0" w:firstLine="0"/>
        <w:jc w:val="left"/>
        <w:rPr>
          <w:b/>
          <w:sz w:val="24"/>
        </w:rPr>
      </w:pPr>
      <w:r>
        <w:rPr>
          <w:b/>
          <w:sz w:val="24"/>
        </w:rPr>
        <w:t>...</w:t>
      </w:r>
    </w:p>
    <w:p>
      <w:pPr>
        <w:spacing w:before="5"/>
        <w:ind w:left="160" w:right="0" w:firstLine="0"/>
        <w:jc w:val="left"/>
        <w:rPr>
          <w:b/>
          <w:sz w:val="24"/>
        </w:rPr>
      </w:pPr>
      <w:r>
        <w:rPr>
          <w:b/>
          <w:sz w:val="24"/>
        </w:rPr>
        <w:t>387 bytes in body</w:t>
      </w:r>
    </w:p>
    <w:p>
      <w:pPr>
        <w:spacing w:before="4"/>
        <w:ind w:left="160" w:right="0" w:firstLine="0"/>
        <w:jc w:val="left"/>
        <w:rPr>
          <w:b/>
          <w:sz w:val="24"/>
        </w:rPr>
      </w:pPr>
      <w:r>
        <w:rPr>
          <w:b/>
          <w:sz w:val="24"/>
        </w:rPr>
        <w:t>log: closing channel 236:&lt;AsyncHTTP connected at 8ea790&gt;</w:t>
      </w:r>
    </w:p>
    <w:p>
      <w:pPr>
        <w:pStyle w:val="7"/>
        <w:spacing w:before="4"/>
        <w:rPr>
          <w:b/>
          <w:sz w:val="22"/>
        </w:rPr>
      </w:pPr>
    </w:p>
    <w:p>
      <w:pPr>
        <w:pStyle w:val="7"/>
        <w:ind w:left="160"/>
      </w:pPr>
      <w:r>
        <w:t>如果服务器返回状态 301 (永久重定向) 或者是 302 (临时重定向), 重定向的</w:t>
      </w:r>
    </w:p>
    <w:p>
      <w:pPr>
        <w:pStyle w:val="7"/>
        <w:spacing w:before="3" w:line="244" w:lineRule="auto"/>
        <w:ind w:left="160" w:right="262"/>
      </w:pPr>
      <w:r>
        <w:t>consumer 会关闭当前请求并向新地址发出新请求. 所有对 consumer 的其他调用传递给原来的 consumer .</w:t>
      </w:r>
    </w:p>
    <w:p>
      <w:pPr>
        <w:pStyle w:val="7"/>
        <w:rPr>
          <w:sz w:val="20"/>
        </w:rPr>
      </w:pPr>
    </w:p>
    <w:p>
      <w:pPr>
        <w:pStyle w:val="7"/>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111125</wp:posOffset>
                </wp:positionV>
                <wp:extent cx="5274310" cy="0"/>
                <wp:effectExtent l="0" t="0" r="0" b="0"/>
                <wp:wrapTopAndBottom/>
                <wp:docPr id="74" name="直线 10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1" o:spid="_x0000_s1026" o:spt="20" style="position:absolute;left:0pt;margin-left:90pt;margin-top:8.75pt;height:0pt;width:415.3pt;mso-position-horizontal-relative:page;mso-wrap-distance-bottom:0pt;mso-wrap-distance-top:0pt;z-index:2048;mso-width-relative:page;mso-height-relative:page;" filled="f" stroked="t" coordsize="21600,21600" o:gfxdata="UEsDBAoAAAAAAIdO4kAAAAAAAAAAAAAAAAAEAAAAZHJzL1BLAwQUAAAACACHTuJA2EE+s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QT6y1wAAAAoBAAAPAAAAAAAAAAEAIAAAACIA&#10;AABkcnMvZG93bnJldi54bWxQSwECFAAUAAAACACHTuJAa2RBF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7.5. asynchat 模块</w:t>
      </w:r>
    </w:p>
    <w:p>
      <w:pPr>
        <w:pStyle w:val="7"/>
        <w:spacing w:before="2"/>
        <w:rPr>
          <w:b/>
          <w:sz w:val="28"/>
        </w:rPr>
      </w:pPr>
    </w:p>
    <w:p>
      <w:pPr>
        <w:pStyle w:val="7"/>
        <w:spacing w:line="242" w:lineRule="auto"/>
        <w:ind w:left="160" w:right="237"/>
      </w:pPr>
      <w:r>
        <w:t>asynchat 模块是对 asyncore</w:t>
      </w:r>
      <w:r>
        <w:rPr>
          <w:spacing w:val="-3"/>
        </w:rPr>
        <w:t xml:space="preserve"> 的一个扩展. 它提供对面向行( </w:t>
      </w:r>
      <w:r>
        <w:t>line-oriented</w:t>
      </w:r>
      <w:r>
        <w:rPr>
          <w:spacing w:val="-33"/>
        </w:rPr>
        <w:t xml:space="preserve"> ) </w:t>
      </w:r>
      <w:r>
        <w:t>的协议的额外支持. 它还提供了增强的缓冲区支持(通过 push 方法和</w:t>
      </w:r>
    </w:p>
    <w:p>
      <w:pPr>
        <w:pStyle w:val="7"/>
        <w:spacing w:before="4"/>
        <w:ind w:left="160"/>
      </w:pPr>
      <w:r>
        <w:t>"producer" 机制.</w:t>
      </w:r>
    </w:p>
    <w:p>
      <w:pPr>
        <w:pStyle w:val="7"/>
        <w:spacing w:before="3"/>
        <w:rPr>
          <w:sz w:val="22"/>
        </w:rPr>
      </w:pPr>
    </w:p>
    <w:p>
      <w:pPr>
        <w:pStyle w:val="7"/>
        <w:spacing w:line="244" w:lineRule="auto"/>
        <w:ind w:left="160" w:right="382"/>
      </w:pPr>
      <w:r>
        <w:t>Example 7-12 实现了一个很小的 HTTP 服务器. 它只是简单地返回包含 HTTP 请求信息的 HTML 文档(浏览器窗口出现的输出).</w:t>
      </w:r>
    </w:p>
    <w:p>
      <w:pPr>
        <w:pStyle w:val="7"/>
        <w:spacing w:before="8"/>
        <w:rPr>
          <w:sz w:val="21"/>
        </w:rPr>
      </w:pPr>
    </w:p>
    <w:p>
      <w:pPr>
        <w:pStyle w:val="11"/>
        <w:numPr>
          <w:ilvl w:val="3"/>
          <w:numId w:val="83"/>
        </w:numPr>
        <w:tabs>
          <w:tab w:val="left" w:pos="1250"/>
        </w:tabs>
        <w:spacing w:before="0" w:after="0" w:line="460" w:lineRule="auto"/>
        <w:ind w:left="160" w:right="696" w:firstLine="0"/>
        <w:jc w:val="left"/>
        <w:rPr>
          <w:sz w:val="24"/>
        </w:rPr>
      </w:pPr>
      <w:r>
        <w:rPr>
          <w:b/>
          <w:sz w:val="24"/>
        </w:rPr>
        <w:t>Example</w:t>
      </w:r>
      <w:r>
        <w:rPr>
          <w:b/>
          <w:spacing w:val="-4"/>
          <w:sz w:val="24"/>
        </w:rPr>
        <w:t xml:space="preserve"> </w:t>
      </w:r>
      <w:r>
        <w:rPr>
          <w:b/>
          <w:sz w:val="24"/>
        </w:rPr>
        <w:t>7-12</w:t>
      </w:r>
      <w:r>
        <w:rPr>
          <w:b/>
          <w:spacing w:val="-3"/>
          <w:sz w:val="24"/>
        </w:rPr>
        <w:t xml:space="preserve">. 使用 </w:t>
      </w:r>
      <w:r>
        <w:rPr>
          <w:b/>
          <w:sz w:val="24"/>
        </w:rPr>
        <w:t>asynchat</w:t>
      </w:r>
      <w:r>
        <w:rPr>
          <w:b/>
          <w:spacing w:val="-3"/>
          <w:sz w:val="24"/>
        </w:rPr>
        <w:t xml:space="preserve"> 模块实现一个迷你 </w:t>
      </w:r>
      <w:r>
        <w:rPr>
          <w:b/>
          <w:sz w:val="24"/>
        </w:rPr>
        <w:t>HTTP</w:t>
      </w:r>
      <w:r>
        <w:rPr>
          <w:b/>
          <w:spacing w:val="-2"/>
          <w:sz w:val="24"/>
        </w:rPr>
        <w:t xml:space="preserve"> 服务器</w:t>
      </w:r>
      <w:r>
        <w:rPr>
          <w:spacing w:val="-2"/>
          <w:sz w:val="24"/>
        </w:rPr>
        <w:t>File: asynchat-example-1.py</w:t>
      </w:r>
    </w:p>
    <w:p>
      <w:pPr>
        <w:pStyle w:val="7"/>
        <w:spacing w:before="34" w:line="242" w:lineRule="auto"/>
        <w:ind w:left="160" w:right="5530"/>
      </w:pPr>
      <w:r>
        <w:t>import asyncore, asynchat import os, socket, string</w:t>
      </w:r>
    </w:p>
    <w:p>
      <w:pPr>
        <w:pStyle w:val="7"/>
        <w:spacing w:before="7"/>
      </w:pPr>
    </w:p>
    <w:p>
      <w:pPr>
        <w:pStyle w:val="7"/>
        <w:ind w:left="160"/>
      </w:pPr>
      <w:r>
        <w:t>PORT = 8000</w:t>
      </w:r>
    </w:p>
    <w:p>
      <w:pPr>
        <w:pStyle w:val="7"/>
        <w:spacing w:before="9"/>
      </w:pPr>
    </w:p>
    <w:p>
      <w:pPr>
        <w:pStyle w:val="7"/>
        <w:ind w:left="160"/>
      </w:pPr>
      <w:r>
        <w:t>class HTTPChannel(asynchat.async_chat):</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server, sock, addr):</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asynchat.async_chat._</w:t>
      </w:r>
    </w:p>
    <w:p>
      <w:pPr>
        <w:pStyle w:val="7"/>
        <w:spacing w:before="5"/>
        <w:ind w:left="80"/>
      </w:pPr>
      <w:r>
        <w:br w:type="column"/>
      </w:r>
      <w:r>
        <w:t>_init_</w:t>
      </w:r>
    </w:p>
    <w:p>
      <w:pPr>
        <w:pStyle w:val="7"/>
        <w:spacing w:before="5"/>
        <w:ind w:left="80"/>
      </w:pPr>
      <w:r>
        <w:br w:type="column"/>
      </w:r>
      <w:r>
        <w:t>_(self, sock)</w:t>
      </w:r>
    </w:p>
    <w:p>
      <w:pPr>
        <w:spacing w:after="0"/>
        <w:sectPr>
          <w:type w:val="continuous"/>
          <w:pgSz w:w="11910" w:h="16840"/>
          <w:pgMar w:top="1440" w:right="1560" w:bottom="280" w:left="1640" w:header="720" w:footer="720" w:gutter="0"/>
          <w:cols w:equalWidth="0" w:num="3">
            <w:col w:w="3641" w:space="40"/>
            <w:col w:w="801" w:space="39"/>
            <w:col w:w="4189"/>
          </w:cols>
        </w:sectPr>
      </w:pPr>
    </w:p>
    <w:p>
      <w:pPr>
        <w:pStyle w:val="7"/>
        <w:spacing w:before="4" w:line="242" w:lineRule="auto"/>
        <w:ind w:left="1120" w:right="4342"/>
      </w:pPr>
      <w:r>
        <w:t>self.set_terminator("\r\n") self.request = None self.data = "" self.shutdown = 0</w:t>
      </w:r>
    </w:p>
    <w:p>
      <w:pPr>
        <w:pStyle w:val="7"/>
        <w:spacing w:before="10"/>
      </w:pPr>
    </w:p>
    <w:p>
      <w:pPr>
        <w:pStyle w:val="7"/>
        <w:spacing w:line="242" w:lineRule="auto"/>
        <w:ind w:left="1120" w:right="3490" w:hanging="480"/>
      </w:pPr>
      <w:r>
        <w:t>def collect_incoming_data(self, data): self.data = self.data + data</w:t>
      </w:r>
    </w:p>
    <w:p>
      <w:pPr>
        <w:pStyle w:val="7"/>
        <w:spacing w:before="8"/>
      </w:pPr>
    </w:p>
    <w:p>
      <w:pPr>
        <w:pStyle w:val="7"/>
        <w:spacing w:line="242" w:lineRule="auto"/>
        <w:ind w:left="1120" w:right="4810" w:hanging="480"/>
      </w:pPr>
      <w:r>
        <w:t>def found_terminator(self): if not self.request:</w:t>
      </w:r>
    </w:p>
    <w:p>
      <w:pPr>
        <w:pStyle w:val="7"/>
        <w:spacing w:before="3"/>
        <w:ind w:left="1600"/>
      </w:pPr>
      <w:r>
        <w:t># got the request line</w:t>
      </w:r>
    </w:p>
    <w:p>
      <w:pPr>
        <w:spacing w:after="0"/>
        <w:sectPr>
          <w:type w:val="continuous"/>
          <w:pgSz w:w="11910" w:h="16840"/>
          <w:pgMar w:top="1440" w:right="1560" w:bottom="280" w:left="1640" w:header="720" w:footer="720" w:gutter="0"/>
        </w:sectPr>
      </w:pPr>
    </w:p>
    <w:p>
      <w:pPr>
        <w:pStyle w:val="7"/>
        <w:spacing w:before="41" w:line="242" w:lineRule="auto"/>
        <w:ind w:left="1600" w:right="1450"/>
      </w:pPr>
      <w:r>
        <w:t>self.request = string.split(self.data, None, 2) if len(self.request) != 3:</w:t>
      </w:r>
    </w:p>
    <w:p>
      <w:pPr>
        <w:pStyle w:val="7"/>
        <w:spacing w:before="3" w:line="242" w:lineRule="auto"/>
        <w:ind w:left="1600" w:right="4570" w:firstLine="480"/>
      </w:pPr>
      <w:r>
        <w:t>self.shutdown = 1 else:</w:t>
      </w:r>
    </w:p>
    <w:p>
      <w:pPr>
        <w:pStyle w:val="7"/>
        <w:spacing w:before="3" w:line="242" w:lineRule="auto"/>
        <w:ind w:left="2080" w:right="1822"/>
      </w:pPr>
      <w:r>
        <w:t>self.push("HTTP/1.0 200 OK\r\n") self.push("Content-type: text/html\r\n") self.push("\r\n")</w:t>
      </w:r>
    </w:p>
    <w:p>
      <w:pPr>
        <w:pStyle w:val="7"/>
        <w:spacing w:before="4" w:line="242" w:lineRule="auto"/>
        <w:ind w:left="1600" w:right="250"/>
      </w:pPr>
      <w:r>
        <w:t>self.data = self.data + "\r\n" self.set_terminator("\r\n\r\n") # look for end of headers</w:t>
      </w:r>
    </w:p>
    <w:p>
      <w:pPr>
        <w:pStyle w:val="7"/>
        <w:spacing w:before="3"/>
        <w:ind w:left="1120"/>
      </w:pPr>
      <w:r>
        <w:t>else:</w:t>
      </w:r>
    </w:p>
    <w:p>
      <w:pPr>
        <w:pStyle w:val="7"/>
        <w:spacing w:before="4" w:line="242" w:lineRule="auto"/>
        <w:ind w:left="1600" w:right="2650"/>
      </w:pPr>
      <w:r>
        <w:t># return payload. self.push("&lt;html&gt;&lt;body&gt;&lt;pre&gt;\r\n") self.push(self.data) self.push("&lt;/pre&gt;&lt;/body&gt;&lt;/html&gt;\r\n") self.close_when_done()</w:t>
      </w:r>
    </w:p>
    <w:p>
      <w:pPr>
        <w:pStyle w:val="7"/>
        <w:spacing w:before="12"/>
      </w:pPr>
    </w:p>
    <w:p>
      <w:pPr>
        <w:pStyle w:val="7"/>
        <w:ind w:left="160"/>
      </w:pPr>
      <w:r>
        <w:t>class HTTPServer(asyncore.dispatcher):</w:t>
      </w:r>
    </w:p>
    <w:p>
      <w:pPr>
        <w:pStyle w:val="7"/>
        <w:spacing w:before="6"/>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port):</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1090"/>
      </w:pPr>
      <w:r>
        <w:t>self.create_socket(socket.AF_INET, socket.SOCK_STREAM) self.bind(("", port))</w:t>
      </w:r>
    </w:p>
    <w:p>
      <w:pPr>
        <w:pStyle w:val="7"/>
        <w:spacing w:before="3"/>
        <w:ind w:left="1120"/>
      </w:pPr>
      <w:r>
        <w:t>self.listen(5)</w:t>
      </w:r>
    </w:p>
    <w:p>
      <w:pPr>
        <w:pStyle w:val="7"/>
        <w:spacing w:before="9"/>
      </w:pPr>
    </w:p>
    <w:p>
      <w:pPr>
        <w:pStyle w:val="7"/>
        <w:ind w:left="640"/>
      </w:pPr>
      <w:r>
        <w:t>def handle_accept(self):</w:t>
      </w:r>
    </w:p>
    <w:p>
      <w:pPr>
        <w:pStyle w:val="7"/>
        <w:spacing w:before="5" w:line="242" w:lineRule="auto"/>
        <w:ind w:left="1120" w:right="4090"/>
      </w:pPr>
      <w:r>
        <w:t>conn, addr = self.accept() HTTPChannel(self, conn, addr)</w:t>
      </w:r>
    </w:p>
    <w:p>
      <w:pPr>
        <w:pStyle w:val="7"/>
        <w:spacing w:before="7"/>
      </w:pPr>
    </w:p>
    <w:p>
      <w:pPr>
        <w:pStyle w:val="7"/>
        <w:ind w:left="160"/>
      </w:pPr>
      <w:r>
        <w:t>#</w:t>
      </w:r>
    </w:p>
    <w:p>
      <w:pPr>
        <w:pStyle w:val="7"/>
        <w:spacing w:before="5"/>
        <w:ind w:left="160"/>
      </w:pPr>
      <w:r>
        <w:t># try it out</w:t>
      </w:r>
    </w:p>
    <w:p>
      <w:pPr>
        <w:pStyle w:val="7"/>
        <w:spacing w:before="8"/>
      </w:pPr>
    </w:p>
    <w:p>
      <w:pPr>
        <w:pStyle w:val="7"/>
        <w:spacing w:before="1"/>
        <w:ind w:left="160"/>
      </w:pPr>
      <w:r>
        <w:t>s = HTTPServer(PORT)</w:t>
      </w:r>
    </w:p>
    <w:p>
      <w:pPr>
        <w:pStyle w:val="7"/>
        <w:spacing w:before="4" w:line="242" w:lineRule="auto"/>
        <w:ind w:left="160" w:right="3850"/>
      </w:pPr>
      <w:r>
        <w:t xml:space="preserve">print "serving at port", PORT, </w:t>
      </w:r>
      <w:r>
        <w:rPr>
          <w:spacing w:val="-4"/>
        </w:rPr>
        <w:t xml:space="preserve">"..." </w:t>
      </w:r>
      <w:r>
        <w:t>asyncore.loop()</w:t>
      </w:r>
    </w:p>
    <w:p>
      <w:pPr>
        <w:pStyle w:val="7"/>
        <w:spacing w:before="7"/>
      </w:pPr>
    </w:p>
    <w:p>
      <w:pPr>
        <w:pStyle w:val="6"/>
        <w:spacing w:before="0"/>
      </w:pPr>
      <w:r>
        <w:t>GET /</w:t>
      </w:r>
      <w:r>
        <w:rPr>
          <w:spacing w:val="-12"/>
        </w:rPr>
        <w:t xml:space="preserve"> </w:t>
      </w:r>
      <w:r>
        <w:t>HTTP/1.1</w:t>
      </w:r>
    </w:p>
    <w:p>
      <w:pPr>
        <w:spacing w:before="5"/>
        <w:ind w:left="160" w:right="0" w:firstLine="0"/>
        <w:jc w:val="left"/>
        <w:rPr>
          <w:b/>
          <w:sz w:val="24"/>
        </w:rPr>
      </w:pPr>
      <w:r>
        <w:rPr>
          <w:b/>
          <w:sz w:val="24"/>
        </w:rPr>
        <w:t>Accept: */*</w:t>
      </w:r>
    </w:p>
    <w:p>
      <w:pPr>
        <w:spacing w:before="4"/>
        <w:ind w:left="160" w:right="0" w:firstLine="0"/>
        <w:jc w:val="left"/>
        <w:rPr>
          <w:b/>
          <w:sz w:val="24"/>
        </w:rPr>
      </w:pPr>
      <w:r>
        <w:rPr>
          <w:b/>
          <w:sz w:val="24"/>
        </w:rPr>
        <w:t>Accept-Language: en, sv</w:t>
      </w:r>
    </w:p>
    <w:p>
      <w:pPr>
        <w:spacing w:before="5"/>
        <w:ind w:left="160" w:right="0" w:firstLine="0"/>
        <w:jc w:val="left"/>
        <w:rPr>
          <w:b/>
          <w:sz w:val="24"/>
        </w:rPr>
      </w:pPr>
      <w:r>
        <w:rPr>
          <w:b/>
          <w:sz w:val="24"/>
        </w:rPr>
        <w:t>Accept-Encoding: gzip, deflate</w:t>
      </w:r>
    </w:p>
    <w:p>
      <w:pPr>
        <w:spacing w:before="4" w:line="242" w:lineRule="auto"/>
        <w:ind w:left="160" w:right="2845" w:firstLine="0"/>
        <w:jc w:val="left"/>
        <w:rPr>
          <w:b/>
          <w:sz w:val="24"/>
        </w:rPr>
      </w:pPr>
      <w:r>
        <w:rPr>
          <w:b/>
          <w:sz w:val="24"/>
        </w:rPr>
        <w:t>User-Agent: Mozilla/4.0 (compatible; Bruce/1.0) Host: localhost:8000</w:t>
      </w:r>
    </w:p>
    <w:p>
      <w:pPr>
        <w:spacing w:before="3"/>
        <w:ind w:left="160" w:right="0" w:firstLine="0"/>
        <w:jc w:val="left"/>
        <w:rPr>
          <w:b/>
          <w:sz w:val="24"/>
        </w:rPr>
      </w:pPr>
      <w:r>
        <w:rPr>
          <w:b/>
          <w:sz w:val="24"/>
        </w:rPr>
        <w:t>Connection: Keep-Alive</w:t>
      </w:r>
    </w:p>
    <w:p>
      <w:pPr>
        <w:spacing w:after="0"/>
        <w:jc w:val="left"/>
        <w:rPr>
          <w:sz w:val="24"/>
        </w:rPr>
        <w:sectPr>
          <w:type w:val="continuous"/>
          <w:pgSz w:w="11910" w:h="16840"/>
          <w:pgMar w:top="1440" w:right="1560" w:bottom="280" w:left="1640" w:header="720" w:footer="720" w:gutter="0"/>
        </w:sectPr>
      </w:pPr>
    </w:p>
    <w:p>
      <w:pPr>
        <w:pStyle w:val="7"/>
        <w:spacing w:before="42"/>
        <w:ind w:left="160"/>
      </w:pPr>
      <w:r>
        <w:t>producer 接口允许你传入( "push" )太大以至于无法在内存中储存的对象.</w:t>
      </w:r>
    </w:p>
    <w:p>
      <w:pPr>
        <w:pStyle w:val="7"/>
        <w:spacing w:before="3" w:line="244" w:lineRule="auto"/>
        <w:ind w:left="160" w:right="262"/>
      </w:pPr>
      <w:r>
        <w:t>asyncore 在需要更多数据的时候自动调用 producer 的 more 方法. 另外, 它使用一个空字符串标记文件的末尾.</w:t>
      </w:r>
    </w:p>
    <w:p>
      <w:pPr>
        <w:pStyle w:val="7"/>
        <w:spacing w:before="10"/>
        <w:rPr>
          <w:sz w:val="21"/>
        </w:rPr>
      </w:pPr>
    </w:p>
    <w:p>
      <w:pPr>
        <w:pStyle w:val="7"/>
        <w:spacing w:line="237" w:lineRule="auto"/>
        <w:ind w:left="160" w:right="262"/>
      </w:pPr>
      <w:r>
        <w:t xml:space="preserve">Example 7-13 实现了一个很简单的基于文件的 HTTP 服务器, 它使用了一个简单的 </w:t>
      </w:r>
      <w:r>
        <w:rPr>
          <w:i/>
          <w:sz w:val="25"/>
        </w:rPr>
        <w:t xml:space="preserve">FileProducer </w:t>
      </w:r>
      <w:r>
        <w:t>类来从文件中读取数据, 每次只读取几 kb .</w:t>
      </w:r>
    </w:p>
    <w:p>
      <w:pPr>
        <w:pStyle w:val="7"/>
        <w:rPr>
          <w:sz w:val="22"/>
        </w:rPr>
      </w:pPr>
    </w:p>
    <w:p>
      <w:pPr>
        <w:pStyle w:val="11"/>
        <w:numPr>
          <w:ilvl w:val="3"/>
          <w:numId w:val="83"/>
        </w:numPr>
        <w:tabs>
          <w:tab w:val="left" w:pos="1250"/>
        </w:tabs>
        <w:spacing w:before="0" w:after="0" w:line="460" w:lineRule="auto"/>
        <w:ind w:left="160" w:right="455" w:firstLine="0"/>
        <w:jc w:val="left"/>
        <w:rPr>
          <w:sz w:val="24"/>
        </w:rPr>
      </w:pPr>
      <w:r>
        <w:rPr>
          <w:b/>
          <w:sz w:val="24"/>
        </w:rPr>
        <w:t>Example</w:t>
      </w:r>
      <w:r>
        <w:rPr>
          <w:b/>
          <w:spacing w:val="-4"/>
          <w:sz w:val="24"/>
        </w:rPr>
        <w:t xml:space="preserve"> </w:t>
      </w:r>
      <w:r>
        <w:rPr>
          <w:b/>
          <w:sz w:val="24"/>
        </w:rPr>
        <w:t>7-13</w:t>
      </w:r>
      <w:r>
        <w:rPr>
          <w:b/>
          <w:spacing w:val="-3"/>
          <w:sz w:val="24"/>
        </w:rPr>
        <w:t xml:space="preserve">. 使用 </w:t>
      </w:r>
      <w:r>
        <w:rPr>
          <w:b/>
          <w:sz w:val="24"/>
        </w:rPr>
        <w:t>asynchat</w:t>
      </w:r>
      <w:r>
        <w:rPr>
          <w:b/>
          <w:spacing w:val="-3"/>
          <w:sz w:val="24"/>
        </w:rPr>
        <w:t xml:space="preserve"> 模块实现一个简单的 </w:t>
      </w:r>
      <w:r>
        <w:rPr>
          <w:b/>
          <w:sz w:val="24"/>
        </w:rPr>
        <w:t>HTTP</w:t>
      </w:r>
      <w:r>
        <w:rPr>
          <w:b/>
          <w:spacing w:val="-2"/>
          <w:sz w:val="24"/>
        </w:rPr>
        <w:t xml:space="preserve"> 服务器</w:t>
      </w:r>
      <w:r>
        <w:rPr>
          <w:spacing w:val="-2"/>
          <w:sz w:val="24"/>
        </w:rPr>
        <w:t>File: asynchat-example-2.py</w:t>
      </w:r>
    </w:p>
    <w:p>
      <w:pPr>
        <w:pStyle w:val="7"/>
        <w:spacing w:before="34" w:line="242" w:lineRule="auto"/>
        <w:ind w:left="160" w:right="4930"/>
      </w:pPr>
      <w:r>
        <w:t>import asyncore, asynchat import os, socket, string, sys import StringIO, mimetools</w:t>
      </w:r>
    </w:p>
    <w:p>
      <w:pPr>
        <w:pStyle w:val="7"/>
        <w:spacing w:before="8"/>
      </w:pPr>
    </w:p>
    <w:p>
      <w:pPr>
        <w:pStyle w:val="7"/>
        <w:spacing w:before="1"/>
        <w:ind w:left="160"/>
      </w:pPr>
      <w:r>
        <w:t>ROOT = "."</w:t>
      </w:r>
    </w:p>
    <w:p>
      <w:pPr>
        <w:pStyle w:val="7"/>
        <w:spacing w:before="8"/>
      </w:pPr>
    </w:p>
    <w:p>
      <w:pPr>
        <w:pStyle w:val="7"/>
        <w:spacing w:before="1"/>
        <w:ind w:left="160"/>
      </w:pPr>
      <w:r>
        <w:t>PORT = 8000</w:t>
      </w:r>
    </w:p>
    <w:p>
      <w:pPr>
        <w:pStyle w:val="7"/>
        <w:spacing w:before="8"/>
      </w:pPr>
    </w:p>
    <w:p>
      <w:pPr>
        <w:pStyle w:val="7"/>
        <w:spacing w:before="1"/>
        <w:ind w:left="160"/>
      </w:pPr>
      <w:r>
        <w:t>class HTTPChannel(asynchat.async_chat):</w:t>
      </w:r>
    </w:p>
    <w:p>
      <w:pPr>
        <w:pStyle w:val="7"/>
        <w:spacing w:before="6"/>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server, sock, addr):</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19"/>
      </w:pPr>
      <w:r>
        <w:t>asynchat.async_chat._ self.server = server</w:t>
      </w:r>
    </w:p>
    <w:p>
      <w:pPr>
        <w:pStyle w:val="7"/>
        <w:spacing w:before="4"/>
        <w:ind w:left="80"/>
      </w:pPr>
      <w:r>
        <w:br w:type="column"/>
      </w:r>
      <w:r>
        <w:t>_init_</w:t>
      </w:r>
    </w:p>
    <w:p>
      <w:pPr>
        <w:pStyle w:val="7"/>
        <w:spacing w:before="4"/>
        <w:ind w:left="80"/>
      </w:pPr>
      <w:r>
        <w:br w:type="column"/>
      </w:r>
      <w:r>
        <w:t>_(self, sock)</w:t>
      </w:r>
    </w:p>
    <w:p>
      <w:pPr>
        <w:spacing w:after="0"/>
        <w:sectPr>
          <w:type w:val="continuous"/>
          <w:pgSz w:w="11910" w:h="16840"/>
          <w:pgMar w:top="1440" w:right="1560" w:bottom="280" w:left="1640" w:header="720" w:footer="720" w:gutter="0"/>
          <w:cols w:equalWidth="0" w:num="3">
            <w:col w:w="3641" w:space="40"/>
            <w:col w:w="801" w:space="39"/>
            <w:col w:w="4189"/>
          </w:cols>
        </w:sectPr>
      </w:pPr>
    </w:p>
    <w:p>
      <w:pPr>
        <w:pStyle w:val="7"/>
        <w:spacing w:before="3" w:line="242" w:lineRule="auto"/>
        <w:ind w:left="1120" w:right="3850"/>
      </w:pPr>
      <w:r>
        <w:t>self.set_terminator("\r\n\r\n") self.header = None</w:t>
      </w:r>
    </w:p>
    <w:p>
      <w:pPr>
        <w:pStyle w:val="7"/>
        <w:spacing w:before="3" w:line="242" w:lineRule="auto"/>
        <w:ind w:left="1120" w:right="5530"/>
      </w:pPr>
      <w:r>
        <w:t>self.data = "" self.shutdown = 0</w:t>
      </w:r>
    </w:p>
    <w:p>
      <w:pPr>
        <w:pStyle w:val="7"/>
        <w:spacing w:before="7"/>
      </w:pPr>
    </w:p>
    <w:p>
      <w:pPr>
        <w:pStyle w:val="7"/>
        <w:spacing w:line="242" w:lineRule="auto"/>
        <w:ind w:left="1120" w:right="3490" w:hanging="480"/>
      </w:pPr>
      <w:r>
        <w:t>def collect_incoming_data(self, data): self.data = self.data + data</w:t>
      </w:r>
    </w:p>
    <w:p>
      <w:pPr>
        <w:pStyle w:val="7"/>
        <w:spacing w:before="3"/>
        <w:ind w:left="1120"/>
      </w:pPr>
      <w:r>
        <w:t>if len(self.data) &gt; 16384:</w:t>
      </w:r>
    </w:p>
    <w:p>
      <w:pPr>
        <w:pStyle w:val="7"/>
        <w:spacing w:before="5" w:line="242" w:lineRule="auto"/>
        <w:ind w:left="1600" w:right="2050"/>
      </w:pPr>
      <w:r>
        <w:t># limit the header size to prevent attacks self.shutdown = 1</w:t>
      </w:r>
    </w:p>
    <w:p>
      <w:pPr>
        <w:pStyle w:val="7"/>
        <w:spacing w:before="7"/>
      </w:pPr>
    </w:p>
    <w:p>
      <w:pPr>
        <w:pStyle w:val="7"/>
        <w:spacing w:line="242" w:lineRule="auto"/>
        <w:ind w:left="1120" w:right="4810" w:hanging="480"/>
      </w:pPr>
      <w:r>
        <w:t>def found_terminator(self): if not self.header:</w:t>
      </w:r>
    </w:p>
    <w:p>
      <w:pPr>
        <w:pStyle w:val="7"/>
        <w:spacing w:before="3"/>
        <w:ind w:left="1600"/>
      </w:pPr>
      <w:r>
        <w:t># parse http header</w:t>
      </w:r>
    </w:p>
    <w:p>
      <w:pPr>
        <w:pStyle w:val="7"/>
        <w:spacing w:before="4"/>
        <w:ind w:left="1600"/>
      </w:pPr>
      <w:r>
        <w:t>fp = StringIO.StringIO(self.data)</w:t>
      </w:r>
    </w:p>
    <w:p>
      <w:pPr>
        <w:pStyle w:val="7"/>
        <w:spacing w:before="5" w:line="242" w:lineRule="auto"/>
        <w:ind w:left="1600" w:right="1516"/>
      </w:pPr>
      <w:r>
        <w:t xml:space="preserve">request = string.split(fp.readline(), None, </w:t>
      </w:r>
      <w:r>
        <w:rPr>
          <w:spacing w:val="-9"/>
        </w:rPr>
        <w:t xml:space="preserve">2) </w:t>
      </w:r>
      <w:r>
        <w:t>if len(request) != 3:</w:t>
      </w:r>
    </w:p>
    <w:p>
      <w:pPr>
        <w:pStyle w:val="7"/>
        <w:spacing w:before="3" w:line="242" w:lineRule="auto"/>
        <w:ind w:left="2080" w:right="1822"/>
      </w:pPr>
      <w:r>
        <w:t xml:space="preserve"># badly formed request; just shut </w:t>
      </w:r>
      <w:r>
        <w:rPr>
          <w:spacing w:val="-5"/>
        </w:rPr>
        <w:t xml:space="preserve">down </w:t>
      </w:r>
      <w:r>
        <w:t>self.shutdown = 1</w:t>
      </w:r>
    </w:p>
    <w:p>
      <w:pPr>
        <w:pStyle w:val="7"/>
        <w:spacing w:before="2"/>
        <w:ind w:left="1600"/>
      </w:pPr>
      <w:r>
        <w:t>else:</w:t>
      </w:r>
    </w:p>
    <w:p>
      <w:pPr>
        <w:pStyle w:val="7"/>
        <w:spacing w:before="5"/>
        <w:ind w:left="2080"/>
      </w:pPr>
      <w:r>
        <w:t># parse message header</w:t>
      </w:r>
    </w:p>
    <w:p>
      <w:pPr>
        <w:spacing w:after="0"/>
        <w:sectPr>
          <w:type w:val="continuous"/>
          <w:pgSz w:w="11910" w:h="16840"/>
          <w:pgMar w:top="1440" w:right="1560" w:bottom="280" w:left="1640" w:header="720" w:footer="720" w:gutter="0"/>
        </w:sectPr>
      </w:pPr>
    </w:p>
    <w:p>
      <w:pPr>
        <w:pStyle w:val="7"/>
        <w:spacing w:before="41" w:line="242" w:lineRule="auto"/>
        <w:ind w:left="2080" w:right="2410"/>
      </w:pPr>
      <w:r>
        <w:t>self.header = mimetools.Message(fp) self.set_terminator("\r\n") self.server.handle_request(</w:t>
      </w:r>
    </w:p>
    <w:p>
      <w:pPr>
        <w:pStyle w:val="7"/>
        <w:spacing w:before="4"/>
        <w:ind w:left="2560"/>
      </w:pPr>
      <w:r>
        <w:t>self, request[0], request[1], self.header</w:t>
      </w:r>
    </w:p>
    <w:p>
      <w:pPr>
        <w:pStyle w:val="7"/>
        <w:spacing w:before="5"/>
        <w:ind w:left="2560"/>
      </w:pPr>
      <w:r>
        <w:t>)</w:t>
      </w:r>
    </w:p>
    <w:p>
      <w:pPr>
        <w:pStyle w:val="7"/>
        <w:spacing w:before="4" w:line="242" w:lineRule="auto"/>
        <w:ind w:left="1600" w:right="3970" w:firstLine="480"/>
      </w:pPr>
      <w:r>
        <w:t>self.close_when_done() self.data = ""</w:t>
      </w:r>
    </w:p>
    <w:p>
      <w:pPr>
        <w:pStyle w:val="7"/>
        <w:spacing w:before="3"/>
        <w:ind w:left="1120"/>
      </w:pPr>
      <w:r>
        <w:t>else:</w:t>
      </w:r>
    </w:p>
    <w:p>
      <w:pPr>
        <w:pStyle w:val="7"/>
        <w:spacing w:before="5"/>
        <w:ind w:left="1600"/>
      </w:pPr>
      <w:r>
        <w:t>pass # ignore body data, for now</w:t>
      </w:r>
    </w:p>
    <w:p>
      <w:pPr>
        <w:pStyle w:val="7"/>
        <w:spacing w:before="8"/>
      </w:pPr>
    </w:p>
    <w:p>
      <w:pPr>
        <w:pStyle w:val="7"/>
        <w:spacing w:before="1" w:line="242" w:lineRule="auto"/>
        <w:ind w:left="1120" w:right="970" w:hanging="480"/>
      </w:pPr>
      <w:r>
        <w:t>def pushstatus(self, status, explanation="OK"): self.push("HTTP/1.0 %d %s\r\n" % (status, explanation))</w:t>
      </w:r>
    </w:p>
    <w:p>
      <w:pPr>
        <w:pStyle w:val="7"/>
      </w:pPr>
    </w:p>
    <w:p>
      <w:pPr>
        <w:pStyle w:val="7"/>
        <w:spacing w:before="11"/>
      </w:pPr>
    </w:p>
    <w:p>
      <w:pPr>
        <w:pStyle w:val="7"/>
        <w:ind w:left="160"/>
      </w:pPr>
      <w:r>
        <w:t>class FileProducer:</w:t>
      </w:r>
    </w:p>
    <w:p>
      <w:pPr>
        <w:pStyle w:val="7"/>
        <w:spacing w:before="5"/>
        <w:ind w:left="640"/>
      </w:pPr>
      <w:r>
        <w:t># a producer that reads data from a file object</w:t>
      </w:r>
    </w:p>
    <w:p>
      <w:pPr>
        <w:pStyle w:val="7"/>
        <w:spacing w:before="6"/>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file):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self.file = file</w:t>
      </w:r>
    </w:p>
    <w:p>
      <w:pPr>
        <w:pStyle w:val="7"/>
        <w:spacing w:before="9"/>
      </w:pPr>
    </w:p>
    <w:p>
      <w:pPr>
        <w:pStyle w:val="7"/>
        <w:spacing w:line="242" w:lineRule="auto"/>
        <w:ind w:left="1120" w:right="6022" w:hanging="480"/>
      </w:pPr>
      <w:r>
        <w:t>def more(self): if</w:t>
      </w:r>
      <w:r>
        <w:rPr>
          <w:spacing w:val="-18"/>
        </w:rPr>
        <w:t xml:space="preserve"> </w:t>
      </w:r>
      <w:r>
        <w:t>self.file:</w:t>
      </w:r>
    </w:p>
    <w:p>
      <w:pPr>
        <w:pStyle w:val="7"/>
        <w:spacing w:before="3" w:line="242" w:lineRule="auto"/>
        <w:ind w:left="1600" w:right="3850"/>
      </w:pPr>
      <w:r>
        <w:t>data = self.file.read(2048) if data:</w:t>
      </w:r>
    </w:p>
    <w:p>
      <w:pPr>
        <w:pStyle w:val="7"/>
        <w:spacing w:before="3" w:line="242" w:lineRule="auto"/>
        <w:ind w:left="1600" w:right="5170" w:firstLine="480"/>
      </w:pPr>
      <w:r>
        <w:t>return data self.file = None</w:t>
      </w:r>
    </w:p>
    <w:p>
      <w:pPr>
        <w:pStyle w:val="7"/>
        <w:spacing w:before="3"/>
        <w:ind w:left="1120"/>
      </w:pPr>
      <w:r>
        <w:t>return ""</w:t>
      </w:r>
    </w:p>
    <w:p>
      <w:pPr>
        <w:pStyle w:val="7"/>
      </w:pPr>
    </w:p>
    <w:p>
      <w:pPr>
        <w:pStyle w:val="7"/>
        <w:rPr>
          <w:sz w:val="25"/>
        </w:rPr>
      </w:pPr>
    </w:p>
    <w:p>
      <w:pPr>
        <w:pStyle w:val="7"/>
        <w:spacing w:before="1"/>
        <w:ind w:left="160"/>
      </w:pPr>
      <w:r>
        <w:t>class HTTPServer(asyncore.dispatcher):</w:t>
      </w:r>
    </w:p>
    <w:p>
      <w:pPr>
        <w:pStyle w:val="7"/>
        <w:spacing w:before="6"/>
        <w:rPr>
          <w:sz w:val="19"/>
        </w:rPr>
      </w:pPr>
    </w:p>
    <w:p>
      <w:pPr>
        <w:spacing w:after="0"/>
        <w:rPr>
          <w:sz w:val="19"/>
        </w:rPr>
        <w:sectPr>
          <w:type w:val="continuous"/>
          <w:pgSz w:w="11910" w:h="16840"/>
          <w:pgMar w:top="144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port=None, request=None):</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if not port:</w:t>
      </w:r>
    </w:p>
    <w:p>
      <w:pPr>
        <w:pStyle w:val="7"/>
        <w:spacing w:before="5" w:line="242" w:lineRule="auto"/>
        <w:ind w:left="1120" w:right="5650" w:firstLine="480"/>
      </w:pPr>
      <w:r>
        <w:t xml:space="preserve">port = 80 self.port = </w:t>
      </w:r>
      <w:r>
        <w:rPr>
          <w:spacing w:val="-5"/>
        </w:rPr>
        <w:t xml:space="preserve">port </w:t>
      </w:r>
      <w:r>
        <w:t>if request:</w:t>
      </w:r>
    </w:p>
    <w:p>
      <w:pPr>
        <w:pStyle w:val="7"/>
        <w:spacing w:before="4" w:line="242" w:lineRule="auto"/>
        <w:ind w:left="1120" w:right="370" w:firstLine="480"/>
      </w:pPr>
      <w:r>
        <w:t>self.handle_request = request # external request handler self.create_socket(socket.AF_INET, socket.SOCK_STREAM) self.bind(("", port))</w:t>
      </w:r>
    </w:p>
    <w:p>
      <w:pPr>
        <w:pStyle w:val="7"/>
        <w:spacing w:before="4"/>
        <w:ind w:left="1120"/>
      </w:pPr>
      <w:r>
        <w:t>self.listen(5)</w:t>
      </w:r>
    </w:p>
    <w:p>
      <w:pPr>
        <w:pStyle w:val="7"/>
        <w:spacing w:before="9"/>
      </w:pPr>
    </w:p>
    <w:p>
      <w:pPr>
        <w:pStyle w:val="7"/>
        <w:ind w:left="640"/>
      </w:pPr>
      <w:r>
        <w:t>def handle_accept(self):</w:t>
      </w:r>
    </w:p>
    <w:p>
      <w:pPr>
        <w:pStyle w:val="7"/>
        <w:spacing w:before="5" w:line="242" w:lineRule="auto"/>
        <w:ind w:left="1120" w:right="4090"/>
      </w:pPr>
      <w:r>
        <w:t>conn, addr = self.accept() HTTPChannel(self, conn, addr)</w:t>
      </w:r>
    </w:p>
    <w:p>
      <w:pPr>
        <w:spacing w:after="0" w:line="242" w:lineRule="auto"/>
        <w:sectPr>
          <w:type w:val="continuous"/>
          <w:pgSz w:w="11910" w:h="16840"/>
          <w:pgMar w:top="1440" w:right="1560" w:bottom="280" w:left="1640" w:header="720" w:footer="720" w:gutter="0"/>
        </w:sectPr>
      </w:pPr>
    </w:p>
    <w:p>
      <w:pPr>
        <w:pStyle w:val="7"/>
        <w:spacing w:before="153" w:line="242" w:lineRule="auto"/>
        <w:ind w:left="1120" w:right="1330" w:hanging="480"/>
      </w:pPr>
      <w:r>
        <w:t>def handle_request(self, channel, method, path, header): try:</w:t>
      </w:r>
    </w:p>
    <w:p>
      <w:pPr>
        <w:pStyle w:val="7"/>
        <w:spacing w:before="3" w:line="242" w:lineRule="auto"/>
        <w:ind w:left="1600" w:right="4450"/>
      </w:pPr>
      <w:r>
        <w:t># this is not safe! while path[:1] == "/":</w:t>
      </w:r>
    </w:p>
    <w:p>
      <w:pPr>
        <w:pStyle w:val="7"/>
        <w:spacing w:before="3"/>
        <w:ind w:left="2080"/>
      </w:pPr>
      <w:r>
        <w:t>path = path[1:]</w:t>
      </w:r>
    </w:p>
    <w:p>
      <w:pPr>
        <w:pStyle w:val="7"/>
        <w:spacing w:before="4" w:line="242" w:lineRule="auto"/>
        <w:ind w:left="1600" w:right="2890"/>
      </w:pPr>
      <w:r>
        <w:t>filename = os.path.join(ROOT, path) print path, "=&gt;", filename</w:t>
      </w:r>
    </w:p>
    <w:p>
      <w:pPr>
        <w:pStyle w:val="7"/>
        <w:spacing w:before="3" w:line="242" w:lineRule="auto"/>
        <w:ind w:left="1120" w:right="3970" w:firstLine="480"/>
      </w:pPr>
      <w:r>
        <w:t>file = open(filename, "r") except IOError:</w:t>
      </w:r>
    </w:p>
    <w:p>
      <w:pPr>
        <w:pStyle w:val="7"/>
        <w:spacing w:before="3" w:line="242" w:lineRule="auto"/>
        <w:ind w:left="1600" w:right="1942"/>
      </w:pPr>
      <w:r>
        <w:t>channel.pushstatus(404, "Not found") channel.push("Content-type: text/html\r\n") channel.push("\r\n") channel.push("&lt;html&gt;&lt;body&gt;File not</w:t>
      </w:r>
    </w:p>
    <w:p>
      <w:pPr>
        <w:pStyle w:val="7"/>
        <w:spacing w:before="5"/>
        <w:ind w:left="160"/>
      </w:pPr>
      <w:r>
        <w:t>found.&lt;/body&gt;&lt;/html&gt;\r\n")</w:t>
      </w:r>
    </w:p>
    <w:p>
      <w:pPr>
        <w:pStyle w:val="7"/>
        <w:spacing w:before="5"/>
        <w:ind w:left="1120"/>
      </w:pPr>
      <w:r>
        <w:t>else:</w:t>
      </w:r>
    </w:p>
    <w:p>
      <w:pPr>
        <w:pStyle w:val="7"/>
        <w:spacing w:before="4" w:line="242" w:lineRule="auto"/>
        <w:ind w:left="1600" w:right="1582"/>
      </w:pPr>
      <w:r>
        <w:t>channel.pushstatus(200, "OK") channel.push("Content-type: text/html\r\n") channel.push("\r\n") channel.push_with_producer(FileProducer(file))</w:t>
      </w:r>
    </w:p>
    <w:p>
      <w:pPr>
        <w:pStyle w:val="7"/>
        <w:spacing w:before="11"/>
      </w:pPr>
    </w:p>
    <w:p>
      <w:pPr>
        <w:pStyle w:val="7"/>
        <w:ind w:left="160"/>
      </w:pPr>
      <w:r>
        <w:t>#</w:t>
      </w:r>
    </w:p>
    <w:p>
      <w:pPr>
        <w:pStyle w:val="7"/>
        <w:spacing w:before="4"/>
        <w:ind w:left="160"/>
      </w:pPr>
      <w:r>
        <w:t># try it out</w:t>
      </w:r>
    </w:p>
    <w:p>
      <w:pPr>
        <w:pStyle w:val="7"/>
        <w:spacing w:before="9"/>
      </w:pPr>
    </w:p>
    <w:p>
      <w:pPr>
        <w:pStyle w:val="7"/>
        <w:ind w:left="160"/>
      </w:pPr>
      <w:r>
        <w:t>s = HTTPServer(PORT)</w:t>
      </w:r>
    </w:p>
    <w:p>
      <w:pPr>
        <w:pStyle w:val="7"/>
        <w:spacing w:before="5" w:line="242" w:lineRule="auto"/>
        <w:ind w:left="160" w:right="5050"/>
      </w:pPr>
      <w:r>
        <w:t>print "serving at port", PORT asyncore.loop()</w:t>
      </w:r>
    </w:p>
    <w:p>
      <w:pPr>
        <w:pStyle w:val="7"/>
        <w:spacing w:before="7"/>
      </w:pPr>
    </w:p>
    <w:p>
      <w:pPr>
        <w:pStyle w:val="6"/>
        <w:spacing w:before="0"/>
      </w:pPr>
      <w:r>
        <w:t>serving at port 8000</w:t>
      </w:r>
    </w:p>
    <w:p>
      <w:pPr>
        <w:tabs>
          <w:tab w:val="left" w:pos="4151"/>
          <w:tab w:val="left" w:pos="4272"/>
        </w:tabs>
        <w:spacing w:before="5" w:line="242" w:lineRule="auto"/>
        <w:ind w:left="160" w:right="3221" w:firstLine="0"/>
        <w:jc w:val="left"/>
        <w:rPr>
          <w:b/>
          <w:sz w:val="24"/>
        </w:rPr>
      </w:pPr>
      <w:r>
        <w:rPr>
          <w:b/>
          <w:sz w:val="24"/>
        </w:rPr>
        <w:t>log: adding</w:t>
      </w:r>
      <w:r>
        <w:rPr>
          <w:b/>
          <w:spacing w:val="-4"/>
          <w:sz w:val="24"/>
        </w:rPr>
        <w:t xml:space="preserve"> </w:t>
      </w:r>
      <w:r>
        <w:rPr>
          <w:b/>
          <w:sz w:val="24"/>
        </w:rPr>
        <w:t>channel</w:t>
      </w:r>
      <w:r>
        <w:rPr>
          <w:b/>
          <w:spacing w:val="-4"/>
          <w:sz w:val="24"/>
        </w:rPr>
        <w:t xml:space="preserve"> </w:t>
      </w:r>
      <w:r>
        <w:rPr>
          <w:b/>
          <w:sz w:val="24"/>
        </w:rPr>
        <w:t>&lt;HTTPServer</w:t>
      </w:r>
      <w:r>
        <w:rPr>
          <w:b/>
          <w:sz w:val="24"/>
        </w:rPr>
        <w:tab/>
      </w:r>
      <w:r>
        <w:rPr>
          <w:b/>
          <w:sz w:val="24"/>
        </w:rPr>
        <w:t>at 8e54d0&gt; log: adding</w:t>
      </w:r>
      <w:r>
        <w:rPr>
          <w:b/>
          <w:spacing w:val="-5"/>
          <w:sz w:val="24"/>
        </w:rPr>
        <w:t xml:space="preserve"> </w:t>
      </w:r>
      <w:r>
        <w:rPr>
          <w:b/>
          <w:sz w:val="24"/>
        </w:rPr>
        <w:t>channel</w:t>
      </w:r>
      <w:r>
        <w:rPr>
          <w:b/>
          <w:spacing w:val="-4"/>
          <w:sz w:val="24"/>
        </w:rPr>
        <w:t xml:space="preserve"> </w:t>
      </w:r>
      <w:r>
        <w:rPr>
          <w:b/>
          <w:sz w:val="24"/>
        </w:rPr>
        <w:t>&lt;HTTPChannel</w:t>
      </w:r>
      <w:r>
        <w:rPr>
          <w:b/>
          <w:sz w:val="24"/>
        </w:rPr>
        <w:tab/>
      </w:r>
      <w:r>
        <w:rPr>
          <w:b/>
          <w:sz w:val="24"/>
        </w:rPr>
        <w:tab/>
      </w:r>
      <w:r>
        <w:rPr>
          <w:b/>
          <w:sz w:val="24"/>
        </w:rPr>
        <w:t>at 8e64a0&gt; samples/sample.htm =&gt;</w:t>
      </w:r>
      <w:r>
        <w:rPr>
          <w:b/>
          <w:spacing w:val="1"/>
          <w:sz w:val="24"/>
        </w:rPr>
        <w:t xml:space="preserve"> </w:t>
      </w:r>
      <w:r>
        <w:rPr>
          <w:b/>
          <w:sz w:val="24"/>
        </w:rPr>
        <w:t>.\samples/sample.htm</w:t>
      </w:r>
    </w:p>
    <w:p>
      <w:pPr>
        <w:spacing w:before="4"/>
        <w:ind w:left="160" w:right="0" w:firstLine="0"/>
        <w:jc w:val="left"/>
        <w:rPr>
          <w:b/>
          <w:sz w:val="24"/>
        </w:rPr>
      </w:pPr>
      <w:r>
        <w:rPr>
          <w:b/>
          <w:sz w:val="24"/>
        </w:rPr>
        <w:t>log: closing channel 96:&lt;HTTPChannel connected at 8e64a0&gt;</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75" name="直线 10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2"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4Smgrd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7.6. urllib 模块</w:t>
      </w:r>
    </w:p>
    <w:p>
      <w:pPr>
        <w:pStyle w:val="7"/>
        <w:spacing w:before="3"/>
        <w:rPr>
          <w:b/>
          <w:sz w:val="28"/>
        </w:rPr>
      </w:pPr>
    </w:p>
    <w:p>
      <w:pPr>
        <w:pStyle w:val="7"/>
        <w:spacing w:before="1" w:line="244" w:lineRule="auto"/>
        <w:ind w:left="160" w:right="237"/>
      </w:pPr>
      <w:r>
        <w:t>urlib 模块为 HTTP</w:t>
      </w:r>
      <w:r>
        <w:rPr>
          <w:spacing w:val="-22"/>
        </w:rPr>
        <w:t xml:space="preserve"> , </w:t>
      </w:r>
      <w:r>
        <w:t>FTP</w:t>
      </w:r>
      <w:r>
        <w:rPr>
          <w:spacing w:val="-7"/>
        </w:rPr>
        <w:t xml:space="preserve"> , 以及 </w:t>
      </w:r>
      <w:r>
        <w:t>gopher</w:t>
      </w:r>
      <w:r>
        <w:rPr>
          <w:spacing w:val="-1"/>
        </w:rPr>
        <w:t xml:space="preserve"> 提供了一个统一的客户端接口. 它会</w:t>
      </w:r>
      <w:r>
        <w:t>自动地根据 URL 选择合适的协议处理器.</w:t>
      </w:r>
    </w:p>
    <w:p>
      <w:pPr>
        <w:pStyle w:val="7"/>
        <w:spacing w:before="7"/>
        <w:rPr>
          <w:sz w:val="21"/>
        </w:rPr>
      </w:pPr>
    </w:p>
    <w:p>
      <w:pPr>
        <w:pStyle w:val="7"/>
        <w:spacing w:line="244" w:lineRule="auto"/>
        <w:ind w:left="160" w:right="382"/>
      </w:pPr>
      <w:r>
        <w:t>从 URL 获取数据是非常简单的. 只需要调用 urlopen 方法, 然后从返回的流对象中读取数据即可, 如 Example 7-14 所示.</w:t>
      </w:r>
    </w:p>
    <w:p>
      <w:pPr>
        <w:pStyle w:val="7"/>
        <w:spacing w:before="8"/>
        <w:rPr>
          <w:sz w:val="21"/>
        </w:rPr>
      </w:pPr>
    </w:p>
    <w:p>
      <w:pPr>
        <w:pStyle w:val="6"/>
        <w:numPr>
          <w:ilvl w:val="3"/>
          <w:numId w:val="84"/>
        </w:numPr>
        <w:tabs>
          <w:tab w:val="left" w:pos="1249"/>
        </w:tabs>
        <w:spacing w:before="0" w:after="0" w:line="240" w:lineRule="auto"/>
        <w:ind w:left="1248" w:right="0" w:hanging="1088"/>
        <w:jc w:val="left"/>
      </w:pPr>
      <w:r>
        <w:t>Example</w:t>
      </w:r>
      <w:r>
        <w:rPr>
          <w:spacing w:val="-2"/>
        </w:rPr>
        <w:t xml:space="preserve"> </w:t>
      </w:r>
      <w:r>
        <w:t>7-14.</w:t>
      </w:r>
      <w:r>
        <w:rPr>
          <w:spacing w:val="-1"/>
        </w:rPr>
        <w:t xml:space="preserve"> 使用 </w:t>
      </w:r>
      <w:r>
        <w:t>urllib</w:t>
      </w:r>
      <w:r>
        <w:rPr>
          <w:spacing w:val="-1"/>
        </w:rPr>
        <w:t xml:space="preserve"> 模块获取远程资源</w:t>
      </w:r>
    </w:p>
    <w:p>
      <w:pPr>
        <w:spacing w:after="0" w:line="240" w:lineRule="auto"/>
        <w:jc w:val="left"/>
        <w:sectPr>
          <w:pgSz w:w="11910" w:h="16840"/>
          <w:pgMar w:top="1600" w:right="1560" w:bottom="280" w:left="1640" w:header="720" w:footer="720" w:gutter="0"/>
        </w:sectPr>
      </w:pPr>
    </w:p>
    <w:p>
      <w:pPr>
        <w:pStyle w:val="7"/>
        <w:spacing w:before="41" w:line="487" w:lineRule="auto"/>
        <w:ind w:left="160" w:right="5530"/>
      </w:pPr>
      <w:r>
        <w:t>File: urllib-example-1.py import urllib</w:t>
      </w:r>
    </w:p>
    <w:p>
      <w:pPr>
        <w:pStyle w:val="7"/>
        <w:spacing w:line="487" w:lineRule="auto"/>
        <w:ind w:left="160" w:right="3250"/>
      </w:pPr>
      <w:r>
        <w:fldChar w:fldCharType="begin"/>
      </w:r>
      <w:r>
        <w:instrText xml:space="preserve"> HYPERLINK "http://www.python.org/" \h </w:instrText>
      </w:r>
      <w:r>
        <w:fldChar w:fldCharType="separate"/>
      </w:r>
      <w:r>
        <w:t>fp = urllib.urlopen("http://www.python.org")</w:t>
      </w:r>
      <w:r>
        <w:fldChar w:fldCharType="end"/>
      </w:r>
      <w:r>
        <w:t xml:space="preserve"> op = open("out.html", "wb")</w:t>
      </w:r>
    </w:p>
    <w:p>
      <w:pPr>
        <w:pStyle w:val="7"/>
        <w:spacing w:line="307" w:lineRule="exact"/>
        <w:ind w:left="160"/>
      </w:pPr>
      <w:r>
        <w:t>n = 0</w:t>
      </w:r>
    </w:p>
    <w:p>
      <w:pPr>
        <w:pStyle w:val="7"/>
        <w:spacing w:before="8"/>
      </w:pPr>
    </w:p>
    <w:p>
      <w:pPr>
        <w:pStyle w:val="7"/>
        <w:ind w:left="160"/>
      </w:pPr>
      <w:r>
        <w:t>while 1:</w:t>
      </w:r>
    </w:p>
    <w:p>
      <w:pPr>
        <w:pStyle w:val="7"/>
        <w:spacing w:before="5" w:line="242" w:lineRule="auto"/>
        <w:ind w:left="640" w:right="6010"/>
      </w:pPr>
      <w:r>
        <w:t>s = fp.read(8192) if not s:</w:t>
      </w:r>
    </w:p>
    <w:p>
      <w:pPr>
        <w:pStyle w:val="7"/>
        <w:spacing w:before="3" w:line="242" w:lineRule="auto"/>
        <w:ind w:left="640" w:right="6730" w:firstLine="480"/>
      </w:pPr>
      <w:r>
        <w:t>break op.write(s)</w:t>
      </w:r>
    </w:p>
    <w:p>
      <w:pPr>
        <w:pStyle w:val="7"/>
        <w:spacing w:before="3"/>
        <w:ind w:left="640"/>
      </w:pPr>
      <w:r>
        <w:t>n = n + len(s)</w:t>
      </w:r>
    </w:p>
    <w:p>
      <w:pPr>
        <w:pStyle w:val="7"/>
        <w:spacing w:before="8"/>
      </w:pPr>
    </w:p>
    <w:p>
      <w:pPr>
        <w:pStyle w:val="7"/>
        <w:spacing w:before="1" w:line="242" w:lineRule="auto"/>
        <w:ind w:left="160" w:right="7330"/>
      </w:pPr>
      <w:r>
        <w:t>fp.close() op.close()</w:t>
      </w:r>
    </w:p>
    <w:p>
      <w:pPr>
        <w:pStyle w:val="7"/>
        <w:spacing w:before="7"/>
      </w:pPr>
    </w:p>
    <w:p>
      <w:pPr>
        <w:pStyle w:val="7"/>
        <w:spacing w:line="242" w:lineRule="auto"/>
        <w:ind w:left="640" w:right="4810" w:hanging="480"/>
      </w:pPr>
      <w:r>
        <w:t>for k, v in fp.headers.items(): print k, "=", v</w:t>
      </w:r>
    </w:p>
    <w:p>
      <w:pPr>
        <w:spacing w:before="56" w:line="624" w:lineRule="exact"/>
        <w:ind w:left="160" w:right="3850" w:firstLine="0"/>
        <w:jc w:val="left"/>
        <w:rPr>
          <w:b/>
          <w:sz w:val="24"/>
        </w:rPr>
      </w:pPr>
      <w:r>
        <w:rPr>
          <w:sz w:val="24"/>
        </w:rPr>
        <w:t xml:space="preserve">print "copied", n, "bytes from", fp.url </w:t>
      </w:r>
      <w:r>
        <w:rPr>
          <w:b/>
          <w:sz w:val="24"/>
        </w:rPr>
        <w:t>server = Apache/1.3.6 (Unix)</w:t>
      </w:r>
    </w:p>
    <w:p>
      <w:pPr>
        <w:pStyle w:val="6"/>
        <w:spacing w:before="0" w:line="255" w:lineRule="exact"/>
      </w:pPr>
      <w:r>
        <w:t>content-type = text/html</w:t>
      </w:r>
    </w:p>
    <w:p>
      <w:pPr>
        <w:spacing w:before="4"/>
        <w:ind w:left="160" w:right="0" w:firstLine="0"/>
        <w:jc w:val="left"/>
        <w:rPr>
          <w:b/>
          <w:sz w:val="24"/>
        </w:rPr>
      </w:pPr>
      <w:r>
        <w:rPr>
          <w:b/>
          <w:sz w:val="24"/>
        </w:rPr>
        <w:t>accept-ranges = bytes</w:t>
      </w:r>
    </w:p>
    <w:p>
      <w:pPr>
        <w:spacing w:before="5"/>
        <w:ind w:left="160" w:right="0" w:firstLine="0"/>
        <w:jc w:val="left"/>
        <w:rPr>
          <w:b/>
          <w:sz w:val="24"/>
        </w:rPr>
      </w:pPr>
      <w:r>
        <w:rPr>
          <w:b/>
          <w:sz w:val="24"/>
        </w:rPr>
        <w:t>date = Mon, 11 Oct 1999 20:11:40 GMT</w:t>
      </w:r>
    </w:p>
    <w:p>
      <w:pPr>
        <w:spacing w:before="4"/>
        <w:ind w:left="160" w:right="0" w:firstLine="0"/>
        <w:jc w:val="left"/>
        <w:rPr>
          <w:b/>
          <w:sz w:val="24"/>
        </w:rPr>
      </w:pPr>
      <w:r>
        <w:rPr>
          <w:b/>
          <w:sz w:val="24"/>
        </w:rPr>
        <w:t>connection = close</w:t>
      </w:r>
    </w:p>
    <w:p>
      <w:pPr>
        <w:spacing w:before="5" w:line="242" w:lineRule="auto"/>
        <w:ind w:left="160" w:right="5155" w:firstLine="0"/>
        <w:jc w:val="left"/>
        <w:rPr>
          <w:b/>
          <w:sz w:val="24"/>
        </w:rPr>
      </w:pPr>
      <w:r>
        <w:rPr>
          <w:b/>
          <w:sz w:val="24"/>
        </w:rPr>
        <w:t>etag = "741e9-7870-37f356bf" content-length = 30832</w:t>
      </w:r>
    </w:p>
    <w:p>
      <w:pPr>
        <w:spacing w:before="2" w:line="242" w:lineRule="auto"/>
        <w:ind w:left="160" w:right="3087" w:firstLine="0"/>
        <w:jc w:val="left"/>
        <w:rPr>
          <w:b/>
          <w:sz w:val="24"/>
        </w:rPr>
      </w:pPr>
      <w:r>
        <w:rPr>
          <w:b/>
          <w:sz w:val="24"/>
        </w:rPr>
        <w:t xml:space="preserve">last-modified = Thu, 30 Sep 1999 12:25:35 GMT copied 30832 bytes from </w:t>
      </w:r>
      <w:r>
        <w:fldChar w:fldCharType="begin"/>
      </w:r>
      <w:r>
        <w:instrText xml:space="preserve"> HYPERLINK "http://www.python.org/" \h </w:instrText>
      </w:r>
      <w:r>
        <w:fldChar w:fldCharType="separate"/>
      </w:r>
      <w:r>
        <w:rPr>
          <w:b/>
          <w:sz w:val="24"/>
        </w:rPr>
        <w:t>ht</w:t>
      </w:r>
      <w:r>
        <w:rPr>
          <w:b/>
          <w:sz w:val="24"/>
        </w:rPr>
        <w:fldChar w:fldCharType="end"/>
      </w:r>
      <w:r>
        <w:fldChar w:fldCharType="begin"/>
      </w:r>
      <w:r>
        <w:instrText xml:space="preserve"> HYPERLINK "http://www.python.org/" \h </w:instrText>
      </w:r>
      <w:r>
        <w:fldChar w:fldCharType="separate"/>
      </w:r>
      <w:r>
        <w:rPr>
          <w:b/>
          <w:sz w:val="24"/>
        </w:rPr>
        <w:t>tp://www.python.org</w:t>
      </w:r>
      <w:r>
        <w:rPr>
          <w:b/>
          <w:sz w:val="24"/>
        </w:rPr>
        <w:fldChar w:fldCharType="end"/>
      </w:r>
    </w:p>
    <w:p>
      <w:pPr>
        <w:pStyle w:val="7"/>
        <w:spacing w:before="5"/>
        <w:rPr>
          <w:b/>
          <w:sz w:val="21"/>
        </w:rPr>
      </w:pPr>
    </w:p>
    <w:p>
      <w:pPr>
        <w:pStyle w:val="7"/>
        <w:ind w:left="160"/>
      </w:pPr>
      <w:r>
        <w:t xml:space="preserve">这个流对象提供了一些非标准的属性. headers 是一个 </w:t>
      </w:r>
      <w:r>
        <w:rPr>
          <w:i/>
          <w:sz w:val="25"/>
        </w:rPr>
        <w:t xml:space="preserve">Message </w:t>
      </w:r>
      <w:r>
        <w:t>对象(在</w:t>
      </w:r>
    </w:p>
    <w:p>
      <w:pPr>
        <w:pStyle w:val="7"/>
        <w:spacing w:before="1" w:line="244" w:lineRule="auto"/>
        <w:ind w:left="160" w:right="237"/>
      </w:pPr>
      <w:r>
        <w:t>mimetools</w:t>
      </w:r>
      <w:r>
        <w:rPr>
          <w:spacing w:val="-6"/>
        </w:rPr>
        <w:t xml:space="preserve"> 模块中定义), </w:t>
      </w:r>
      <w:r>
        <w:t>url 是实际的 URL</w:t>
      </w:r>
      <w:r>
        <w:rPr>
          <w:spacing w:val="-8"/>
        </w:rPr>
        <w:t xml:space="preserve"> . 后者会根据服务器的重定向而更</w:t>
      </w:r>
      <w:r>
        <w:t>新.</w:t>
      </w:r>
    </w:p>
    <w:p>
      <w:pPr>
        <w:pStyle w:val="7"/>
        <w:spacing w:before="11"/>
        <w:rPr>
          <w:sz w:val="20"/>
        </w:rPr>
      </w:pPr>
    </w:p>
    <w:p>
      <w:pPr>
        <w:pStyle w:val="7"/>
        <w:spacing w:line="242" w:lineRule="auto"/>
        <w:ind w:left="160" w:right="308"/>
      </w:pPr>
      <w:r>
        <w:t xml:space="preserve">urlopen 函数实际上是一个辅助函数, 它会创建一个 </w:t>
      </w:r>
      <w:r>
        <w:rPr>
          <w:i/>
          <w:sz w:val="25"/>
        </w:rPr>
        <w:t xml:space="preserve">FancyURLopener </w:t>
      </w:r>
      <w:r>
        <w:t>类的实例并调用它的 open 方法. 你也可以继承这个类来完成特殊的行为. 例如Example 7-15 中的类会自动地在必要时登陆服务器.</w:t>
      </w:r>
    </w:p>
    <w:p>
      <w:pPr>
        <w:pStyle w:val="7"/>
        <w:rPr>
          <w:sz w:val="22"/>
        </w:rPr>
      </w:pPr>
    </w:p>
    <w:p>
      <w:pPr>
        <w:pStyle w:val="6"/>
        <w:numPr>
          <w:ilvl w:val="3"/>
          <w:numId w:val="84"/>
        </w:numPr>
        <w:tabs>
          <w:tab w:val="left" w:pos="1250"/>
        </w:tabs>
        <w:spacing w:before="0" w:after="0" w:line="240" w:lineRule="auto"/>
        <w:ind w:left="1249" w:right="0" w:hanging="1089"/>
        <w:jc w:val="left"/>
      </w:pPr>
      <w:r>
        <w:t>Example 7-15.</w:t>
      </w:r>
      <w:r>
        <w:rPr>
          <w:spacing w:val="-1"/>
        </w:rPr>
        <w:t xml:space="preserve"> 用 </w:t>
      </w:r>
      <w:r>
        <w:t>urllib</w:t>
      </w:r>
      <w:r>
        <w:rPr>
          <w:spacing w:val="-1"/>
        </w:rPr>
        <w:t xml:space="preserve"> 模块实现自动身份验证</w:t>
      </w:r>
    </w:p>
    <w:p>
      <w:pPr>
        <w:spacing w:after="0" w:line="240" w:lineRule="auto"/>
        <w:jc w:val="left"/>
        <w:sectPr>
          <w:pgSz w:w="11910" w:h="16840"/>
          <w:pgMar w:top="1400" w:right="1560" w:bottom="280" w:left="1640" w:header="720" w:footer="720" w:gutter="0"/>
        </w:sectPr>
      </w:pPr>
    </w:p>
    <w:p>
      <w:pPr>
        <w:pStyle w:val="7"/>
        <w:spacing w:before="41" w:line="487" w:lineRule="auto"/>
        <w:ind w:left="160" w:right="5530"/>
      </w:pPr>
      <w:r>
        <w:t>File: urllib-example-3.py import urllib</w:t>
      </w:r>
    </w:p>
    <w:p>
      <w:pPr>
        <w:pStyle w:val="7"/>
        <w:spacing w:line="307" w:lineRule="exact"/>
        <w:ind w:left="160"/>
      </w:pPr>
      <w:r>
        <w:t>class myURLOpener(urllib.FancyURLopener):</w:t>
      </w:r>
    </w:p>
    <w:p>
      <w:pPr>
        <w:pStyle w:val="7"/>
        <w:spacing w:before="4"/>
        <w:ind w:left="640"/>
      </w:pPr>
      <w:r>
        <w:t># read an URL, with automatic HTTP authentication</w:t>
      </w:r>
    </w:p>
    <w:p>
      <w:pPr>
        <w:pStyle w:val="7"/>
        <w:spacing w:before="9"/>
      </w:pPr>
    </w:p>
    <w:p>
      <w:pPr>
        <w:pStyle w:val="7"/>
        <w:ind w:left="640"/>
      </w:pPr>
      <w:r>
        <w:t>def setpasswd(self, user, passwd):</w:t>
      </w:r>
    </w:p>
    <w:p>
      <w:pPr>
        <w:spacing w:after="0"/>
        <w:sectPr>
          <w:pgSz w:w="11910" w:h="16840"/>
          <w:pgMar w:top="1400" w:right="1560" w:bottom="280" w:left="1640" w:header="720" w:footer="720" w:gutter="0"/>
        </w:sectPr>
      </w:pPr>
    </w:p>
    <w:p>
      <w:pPr>
        <w:pStyle w:val="7"/>
        <w:spacing w:before="5" w:line="242" w:lineRule="auto"/>
        <w:ind w:left="1120" w:right="-19"/>
      </w:pPr>
      <w:r>
        <w:t>self._ self._</w:t>
      </w:r>
    </w:p>
    <w:p>
      <w:pPr>
        <w:pStyle w:val="7"/>
        <w:spacing w:before="5"/>
        <w:ind w:left="80"/>
      </w:pPr>
      <w:r>
        <w:br w:type="column"/>
      </w:r>
      <w:r>
        <w:t>_user = user</w:t>
      </w:r>
    </w:p>
    <w:p>
      <w:pPr>
        <w:pStyle w:val="7"/>
        <w:spacing w:before="4"/>
        <w:ind w:left="80"/>
      </w:pPr>
      <w:r>
        <w:t>_passwd = passwd</w:t>
      </w:r>
    </w:p>
    <w:p>
      <w:pPr>
        <w:spacing w:after="0"/>
        <w:sectPr>
          <w:type w:val="continuous"/>
          <w:pgSz w:w="11910" w:h="16840"/>
          <w:pgMar w:top="1440" w:right="1560" w:bottom="280" w:left="1640" w:header="720" w:footer="720" w:gutter="0"/>
          <w:cols w:equalWidth="0" w:num="2">
            <w:col w:w="1841" w:space="40"/>
            <w:col w:w="6829"/>
          </w:cols>
        </w:sectPr>
      </w:pPr>
    </w:p>
    <w:p>
      <w:pPr>
        <w:pStyle w:val="7"/>
        <w:spacing w:before="5"/>
        <w:rPr>
          <w:sz w:val="19"/>
        </w:rPr>
      </w:pPr>
    </w:p>
    <w:p>
      <w:pPr>
        <w:pStyle w:val="7"/>
        <w:spacing w:before="66"/>
        <w:ind w:left="640"/>
      </w:pPr>
      <w:r>
        <w:t>def prompt_user_passwd(self, host, realm):</w:t>
      </w:r>
    </w:p>
    <w:p>
      <w:pPr>
        <w:spacing w:after="0"/>
        <w:sectPr>
          <w:type w:val="continuous"/>
          <w:pgSz w:w="11910" w:h="16840"/>
          <w:pgMar w:top="1440" w:right="1560" w:bottom="280" w:left="1640" w:header="720" w:footer="720" w:gutter="0"/>
        </w:sectPr>
      </w:pPr>
    </w:p>
    <w:p>
      <w:pPr>
        <w:pStyle w:val="7"/>
        <w:spacing w:before="5"/>
        <w:ind w:left="1120"/>
      </w:pPr>
      <w:r>
        <w:t>return</w:t>
      </w:r>
    </w:p>
    <w:p>
      <w:pPr>
        <w:pStyle w:val="7"/>
        <w:spacing w:before="5"/>
        <w:ind w:left="80"/>
      </w:pPr>
      <w:r>
        <w:br w:type="column"/>
      </w:r>
      <w:r>
        <w:t>self._</w:t>
      </w:r>
    </w:p>
    <w:p>
      <w:pPr>
        <w:pStyle w:val="7"/>
        <w:spacing w:before="5"/>
        <w:ind w:left="80"/>
      </w:pPr>
      <w:r>
        <w:br w:type="column"/>
      </w:r>
      <w:r>
        <w:t>_user,</w:t>
      </w:r>
    </w:p>
    <w:p>
      <w:pPr>
        <w:pStyle w:val="7"/>
        <w:spacing w:before="5"/>
        <w:ind w:left="80"/>
      </w:pPr>
      <w:r>
        <w:br w:type="column"/>
      </w:r>
      <w:r>
        <w:t>self._</w:t>
      </w:r>
    </w:p>
    <w:p>
      <w:pPr>
        <w:pStyle w:val="7"/>
        <w:spacing w:before="5"/>
        <w:ind w:left="80"/>
      </w:pPr>
      <w:r>
        <w:br w:type="column"/>
      </w:r>
      <w:r>
        <w:t>_passwd</w:t>
      </w:r>
    </w:p>
    <w:p>
      <w:pPr>
        <w:spacing w:after="0"/>
        <w:sectPr>
          <w:type w:val="continuous"/>
          <w:pgSz w:w="11910" w:h="16840"/>
          <w:pgMar w:top="1440" w:right="1560" w:bottom="280" w:left="1640" w:header="720" w:footer="720" w:gutter="0"/>
          <w:cols w:equalWidth="0" w:num="5">
            <w:col w:w="1841" w:space="40"/>
            <w:col w:w="801" w:space="39"/>
            <w:col w:w="801" w:space="39"/>
            <w:col w:w="801" w:space="39"/>
            <w:col w:w="4309"/>
          </w:cols>
        </w:sectPr>
      </w:pPr>
    </w:p>
    <w:p>
      <w:pPr>
        <w:pStyle w:val="7"/>
        <w:spacing w:before="6"/>
        <w:rPr>
          <w:sz w:val="19"/>
        </w:rPr>
      </w:pPr>
    </w:p>
    <w:p>
      <w:pPr>
        <w:pStyle w:val="7"/>
        <w:spacing w:before="67" w:line="242" w:lineRule="auto"/>
        <w:ind w:left="160" w:right="3610"/>
      </w:pPr>
      <w:r>
        <w:t>urlopener = myURLOpener() urlopener.setpasswd("mulder", "trustno1")</w:t>
      </w:r>
    </w:p>
    <w:p>
      <w:pPr>
        <w:pStyle w:val="7"/>
        <w:spacing w:before="7"/>
      </w:pPr>
    </w:p>
    <w:p>
      <w:pPr>
        <w:pStyle w:val="7"/>
        <w:spacing w:line="242" w:lineRule="auto"/>
        <w:ind w:left="160" w:right="2770"/>
      </w:pPr>
      <w:r>
        <w:fldChar w:fldCharType="begin"/>
      </w:r>
      <w:r>
        <w:instrText xml:space="preserve"> HYPERLINK "http://www.secretlabs.com/" \h </w:instrText>
      </w:r>
      <w:r>
        <w:fldChar w:fldCharType="separate"/>
      </w:r>
      <w:r>
        <w:t>fp = urlopener.open("http://www.secretlabs.com")</w:t>
      </w:r>
      <w:r>
        <w:fldChar w:fldCharType="end"/>
      </w:r>
      <w:r>
        <w:t xml:space="preserve"> print fp.read()</w:t>
      </w:r>
    </w:p>
    <w:p>
      <w:pPr>
        <w:pStyle w:val="7"/>
        <w:spacing w:before="8"/>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76" name="直线 10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3" o:spid="_x0000_s1026" o:spt="20" style="position:absolute;left:0pt;margin-left:90pt;margin-top:7.85pt;height:0pt;width:415.3pt;mso-position-horizontal-relative:page;mso-wrap-distance-bottom:0pt;mso-wrap-distance-top:0pt;z-index:2048;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Mb8F8j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7.7. urlparse 模块</w:t>
      </w:r>
    </w:p>
    <w:p>
      <w:pPr>
        <w:pStyle w:val="7"/>
        <w:spacing w:before="3"/>
        <w:rPr>
          <w:b/>
          <w:sz w:val="28"/>
        </w:rPr>
      </w:pPr>
    </w:p>
    <w:p>
      <w:pPr>
        <w:pStyle w:val="7"/>
        <w:spacing w:before="1" w:line="244" w:lineRule="auto"/>
        <w:ind w:left="160" w:right="262"/>
      </w:pPr>
      <w:r>
        <w:t>urlparse 模块包含用于处理 URL 的函数, 可以在 URL 和平台特定的文件名间相互转换. 如 Example 7-16 所示.</w:t>
      </w:r>
    </w:p>
    <w:p>
      <w:pPr>
        <w:pStyle w:val="7"/>
        <w:spacing w:before="8"/>
        <w:rPr>
          <w:sz w:val="21"/>
        </w:rPr>
      </w:pPr>
    </w:p>
    <w:p>
      <w:pPr>
        <w:pStyle w:val="11"/>
        <w:numPr>
          <w:ilvl w:val="3"/>
          <w:numId w:val="85"/>
        </w:numPr>
        <w:tabs>
          <w:tab w:val="left" w:pos="1249"/>
        </w:tabs>
        <w:spacing w:before="0" w:after="0" w:line="460" w:lineRule="auto"/>
        <w:ind w:left="160" w:right="3589" w:firstLine="0"/>
        <w:jc w:val="left"/>
        <w:rPr>
          <w:sz w:val="24"/>
        </w:rPr>
      </w:pPr>
      <w:r>
        <w:rPr>
          <w:b/>
          <w:sz w:val="24"/>
        </w:rPr>
        <w:t>Example</w:t>
      </w:r>
      <w:r>
        <w:rPr>
          <w:b/>
          <w:spacing w:val="-6"/>
          <w:sz w:val="24"/>
        </w:rPr>
        <w:t xml:space="preserve"> </w:t>
      </w:r>
      <w:r>
        <w:rPr>
          <w:b/>
          <w:sz w:val="24"/>
        </w:rPr>
        <w:t>7-16.</w:t>
      </w:r>
      <w:r>
        <w:rPr>
          <w:b/>
          <w:spacing w:val="-3"/>
          <w:sz w:val="24"/>
        </w:rPr>
        <w:t xml:space="preserve"> 使用 </w:t>
      </w:r>
      <w:r>
        <w:rPr>
          <w:b/>
          <w:sz w:val="24"/>
        </w:rPr>
        <w:t>urlparse</w:t>
      </w:r>
      <w:r>
        <w:rPr>
          <w:b/>
          <w:spacing w:val="-2"/>
          <w:sz w:val="24"/>
        </w:rPr>
        <w:t xml:space="preserve"> 模块</w:t>
      </w:r>
      <w:r>
        <w:rPr>
          <w:spacing w:val="-2"/>
          <w:sz w:val="24"/>
        </w:rPr>
        <w:t>File: urlparse-example-1.py</w:t>
      </w:r>
    </w:p>
    <w:p>
      <w:pPr>
        <w:pStyle w:val="7"/>
        <w:spacing w:before="34"/>
        <w:ind w:left="160"/>
      </w:pPr>
      <w:r>
        <w:t>import urlparse</w:t>
      </w:r>
    </w:p>
    <w:p>
      <w:pPr>
        <w:pStyle w:val="7"/>
        <w:spacing w:before="8"/>
      </w:pPr>
    </w:p>
    <w:p>
      <w:pPr>
        <w:pStyle w:val="7"/>
        <w:spacing w:before="1" w:line="487" w:lineRule="auto"/>
        <w:ind w:left="160" w:right="730"/>
      </w:pPr>
      <w:r>
        <w:fldChar w:fldCharType="begin"/>
      </w:r>
      <w:r>
        <w:instrText xml:space="preserve"> HYPERLINK "http://host/path%3Bparams?query&amp;amp;fragment" \h </w:instrText>
      </w:r>
      <w:r>
        <w:fldChar w:fldCharType="separate"/>
      </w:r>
      <w:r>
        <w:t>print urlparse.urlparse("http://host/path;params?query#fragment</w:t>
      </w:r>
      <w:r>
        <w:fldChar w:fldCharType="end"/>
      </w:r>
      <w:r>
        <w:t>") ('http', 'host', '/path', 'params', 'query', 'fragment')</w:t>
      </w:r>
    </w:p>
    <w:p>
      <w:pPr>
        <w:pStyle w:val="7"/>
        <w:spacing w:line="276" w:lineRule="exact"/>
        <w:ind w:left="160"/>
      </w:pPr>
      <w:r>
        <w:t>一个常见用途就是把 HTTP URL 分割为主机名和路径组件(一个 HTTP 请求会涉</w:t>
      </w:r>
    </w:p>
    <w:p>
      <w:pPr>
        <w:pStyle w:val="7"/>
        <w:spacing w:before="5"/>
        <w:ind w:left="160"/>
      </w:pPr>
      <w:r>
        <w:t>及到主机名以及请求路径), 如 Example 7-17 所示.</w:t>
      </w:r>
    </w:p>
    <w:p>
      <w:pPr>
        <w:pStyle w:val="7"/>
        <w:spacing w:before="1"/>
        <w:rPr>
          <w:sz w:val="22"/>
        </w:rPr>
      </w:pPr>
    </w:p>
    <w:p>
      <w:pPr>
        <w:pStyle w:val="6"/>
        <w:numPr>
          <w:ilvl w:val="3"/>
          <w:numId w:val="85"/>
        </w:numPr>
        <w:tabs>
          <w:tab w:val="left" w:pos="1249"/>
        </w:tabs>
        <w:spacing w:before="0" w:after="0" w:line="244" w:lineRule="auto"/>
        <w:ind w:left="160" w:right="932" w:firstLine="0"/>
        <w:jc w:val="left"/>
      </w:pPr>
      <w:r>
        <w:t>Example</w:t>
      </w:r>
      <w:r>
        <w:rPr>
          <w:spacing w:val="-5"/>
        </w:rPr>
        <w:t xml:space="preserve"> </w:t>
      </w:r>
      <w:r>
        <w:t>7-17.</w:t>
      </w:r>
      <w:r>
        <w:rPr>
          <w:spacing w:val="-3"/>
        </w:rPr>
        <w:t xml:space="preserve"> 使用 </w:t>
      </w:r>
      <w:r>
        <w:t>urlparse</w:t>
      </w:r>
      <w:r>
        <w:rPr>
          <w:spacing w:val="-3"/>
        </w:rPr>
        <w:t xml:space="preserve"> 模块处理 </w:t>
      </w:r>
      <w:r>
        <w:t>HTTP</w:t>
      </w:r>
      <w:r>
        <w:rPr>
          <w:spacing w:val="-3"/>
        </w:rPr>
        <w:t xml:space="preserve"> 定位器( </w:t>
      </w:r>
      <w:r>
        <w:t>HTTP Locators</w:t>
      </w:r>
      <w:r>
        <w:rPr>
          <w:spacing w:val="-1"/>
        </w:rPr>
        <w:t xml:space="preserve"> )</w:t>
      </w:r>
    </w:p>
    <w:p>
      <w:pPr>
        <w:pStyle w:val="7"/>
        <w:spacing w:before="7"/>
        <w:rPr>
          <w:b/>
          <w:sz w:val="21"/>
        </w:rPr>
      </w:pPr>
    </w:p>
    <w:p>
      <w:pPr>
        <w:pStyle w:val="7"/>
        <w:spacing w:before="1"/>
        <w:ind w:left="159"/>
      </w:pPr>
      <w:r>
        <w:t>File: urlparse-example-2.py</w:t>
      </w:r>
    </w:p>
    <w:p>
      <w:pPr>
        <w:spacing w:after="0"/>
        <w:sectPr>
          <w:type w:val="continuous"/>
          <w:pgSz w:w="11910" w:h="16840"/>
          <w:pgMar w:top="1440" w:right="1560" w:bottom="280" w:left="1640" w:header="720" w:footer="720" w:gutter="0"/>
        </w:sectPr>
      </w:pPr>
    </w:p>
    <w:p>
      <w:pPr>
        <w:pStyle w:val="7"/>
        <w:spacing w:before="41"/>
        <w:ind w:left="160"/>
      </w:pPr>
      <w:r>
        <w:t>import urlparse</w:t>
      </w:r>
    </w:p>
    <w:p>
      <w:pPr>
        <w:pStyle w:val="7"/>
        <w:spacing w:before="9"/>
      </w:pPr>
    </w:p>
    <w:p>
      <w:pPr>
        <w:pStyle w:val="7"/>
        <w:spacing w:line="242" w:lineRule="auto"/>
        <w:ind w:left="1120" w:right="490" w:hanging="960"/>
      </w:pPr>
      <w:r>
        <w:t xml:space="preserve">scheme, host, path, params, query, fragment =\ </w:t>
      </w:r>
      <w:r>
        <w:fldChar w:fldCharType="begin"/>
      </w:r>
      <w:r>
        <w:instrText xml:space="preserve"> HYPERLINK "http://host/path%3Bparams?query&amp;amp;fragment" \h </w:instrText>
      </w:r>
      <w:r>
        <w:fldChar w:fldCharType="separate"/>
      </w:r>
      <w:r>
        <w:t>urlparse.urlparse("http://host/path;params?query#fragme</w:t>
      </w:r>
      <w:r>
        <w:fldChar w:fldCharType="end"/>
      </w:r>
      <w:r>
        <w:t>nt")</w:t>
      </w:r>
    </w:p>
    <w:p>
      <w:pPr>
        <w:pStyle w:val="7"/>
        <w:spacing w:before="7"/>
      </w:pPr>
    </w:p>
    <w:p>
      <w:pPr>
        <w:pStyle w:val="7"/>
        <w:ind w:left="160"/>
      </w:pPr>
      <w:r>
        <w:t>if scheme == "http":</w:t>
      </w:r>
    </w:p>
    <w:p>
      <w:pPr>
        <w:pStyle w:val="7"/>
        <w:spacing w:before="5" w:line="242" w:lineRule="auto"/>
        <w:ind w:left="640" w:right="5050"/>
      </w:pPr>
      <w:r>
        <w:t xml:space="preserve">print "host", "=&gt;", </w:t>
      </w:r>
      <w:r>
        <w:rPr>
          <w:spacing w:val="-5"/>
        </w:rPr>
        <w:t xml:space="preserve">host </w:t>
      </w:r>
      <w:r>
        <w:t>if params:</w:t>
      </w:r>
    </w:p>
    <w:p>
      <w:pPr>
        <w:pStyle w:val="7"/>
        <w:spacing w:before="3" w:line="242" w:lineRule="auto"/>
        <w:ind w:left="640" w:right="4450" w:firstLine="480"/>
      </w:pPr>
      <w:r>
        <w:t xml:space="preserve">path = path + ";" + </w:t>
      </w:r>
      <w:r>
        <w:rPr>
          <w:spacing w:val="-3"/>
        </w:rPr>
        <w:t xml:space="preserve">params </w:t>
      </w:r>
      <w:r>
        <w:t>if query:</w:t>
      </w:r>
    </w:p>
    <w:p>
      <w:pPr>
        <w:pStyle w:val="7"/>
        <w:spacing w:before="2" w:line="242" w:lineRule="auto"/>
        <w:ind w:left="640" w:right="4570" w:firstLine="480"/>
      </w:pPr>
      <w:r>
        <w:t>path = path + "?" + query print "path", "=&gt;", path</w:t>
      </w:r>
    </w:p>
    <w:p>
      <w:pPr>
        <w:pStyle w:val="7"/>
        <w:spacing w:before="8"/>
      </w:pPr>
    </w:p>
    <w:p>
      <w:pPr>
        <w:pStyle w:val="6"/>
        <w:spacing w:before="0"/>
      </w:pPr>
      <w:r>
        <w:t>host =&gt; host</w:t>
      </w:r>
    </w:p>
    <w:p>
      <w:pPr>
        <w:spacing w:before="4"/>
        <w:ind w:left="160" w:right="0" w:firstLine="0"/>
        <w:jc w:val="left"/>
        <w:rPr>
          <w:b/>
          <w:sz w:val="24"/>
        </w:rPr>
      </w:pPr>
      <w:r>
        <w:rPr>
          <w:b/>
          <w:sz w:val="24"/>
        </w:rPr>
        <w:t>path =&gt; /path;params?query</w:t>
      </w:r>
    </w:p>
    <w:p>
      <w:pPr>
        <w:pStyle w:val="7"/>
        <w:spacing w:before="4"/>
        <w:rPr>
          <w:b/>
          <w:sz w:val="22"/>
        </w:rPr>
      </w:pPr>
    </w:p>
    <w:p>
      <w:pPr>
        <w:pStyle w:val="7"/>
        <w:spacing w:line="242" w:lineRule="auto"/>
        <w:ind w:left="160" w:right="742"/>
      </w:pPr>
      <w:r>
        <w:t>Example 7-18 展示了如何使用 urlunparse 函数将各组成部分合并回一个URL .</w:t>
      </w:r>
    </w:p>
    <w:p>
      <w:pPr>
        <w:pStyle w:val="7"/>
        <w:rPr>
          <w:sz w:val="22"/>
        </w:rPr>
      </w:pPr>
    </w:p>
    <w:p>
      <w:pPr>
        <w:pStyle w:val="6"/>
        <w:numPr>
          <w:ilvl w:val="3"/>
          <w:numId w:val="85"/>
        </w:numPr>
        <w:tabs>
          <w:tab w:val="left" w:pos="1249"/>
        </w:tabs>
        <w:spacing w:before="0" w:after="0" w:line="244" w:lineRule="auto"/>
        <w:ind w:left="160" w:right="932" w:firstLine="0"/>
        <w:jc w:val="left"/>
      </w:pPr>
      <w:r>
        <w:t>Example</w:t>
      </w:r>
      <w:r>
        <w:rPr>
          <w:spacing w:val="-5"/>
        </w:rPr>
        <w:t xml:space="preserve"> </w:t>
      </w:r>
      <w:r>
        <w:t>7-18.</w:t>
      </w:r>
      <w:r>
        <w:rPr>
          <w:spacing w:val="-3"/>
        </w:rPr>
        <w:t xml:space="preserve"> 使用 </w:t>
      </w:r>
      <w:r>
        <w:t>urlparse</w:t>
      </w:r>
      <w:r>
        <w:rPr>
          <w:spacing w:val="-3"/>
        </w:rPr>
        <w:t xml:space="preserve"> 模块处理 </w:t>
      </w:r>
      <w:r>
        <w:t>HTTP</w:t>
      </w:r>
      <w:r>
        <w:rPr>
          <w:spacing w:val="-3"/>
        </w:rPr>
        <w:t xml:space="preserve"> 定位器( </w:t>
      </w:r>
      <w:r>
        <w:t>HTTP Locators</w:t>
      </w:r>
      <w:r>
        <w:rPr>
          <w:spacing w:val="-1"/>
        </w:rPr>
        <w:t xml:space="preserve"> )</w:t>
      </w:r>
    </w:p>
    <w:p>
      <w:pPr>
        <w:pStyle w:val="7"/>
        <w:spacing w:before="7"/>
        <w:rPr>
          <w:b/>
          <w:sz w:val="21"/>
        </w:rPr>
      </w:pPr>
    </w:p>
    <w:p>
      <w:pPr>
        <w:pStyle w:val="7"/>
        <w:spacing w:before="1" w:line="487" w:lineRule="auto"/>
        <w:ind w:left="159" w:right="5291"/>
      </w:pPr>
      <w:r>
        <w:t>File: urlparse-example-3.py import urlparse</w:t>
      </w:r>
    </w:p>
    <w:p>
      <w:pPr>
        <w:pStyle w:val="7"/>
        <w:spacing w:line="242" w:lineRule="auto"/>
        <w:ind w:left="1120" w:right="490" w:hanging="960"/>
      </w:pPr>
      <w:r>
        <w:t xml:space="preserve">scheme, host, path, params, query, fragment =\ </w:t>
      </w:r>
      <w:r>
        <w:fldChar w:fldCharType="begin"/>
      </w:r>
      <w:r>
        <w:instrText xml:space="preserve"> HYPERLINK "http://host/path%3Bparams?query&amp;amp;fragment" \h </w:instrText>
      </w:r>
      <w:r>
        <w:fldChar w:fldCharType="separate"/>
      </w:r>
      <w:r>
        <w:t>urlparse.urlparse("http://host/path;params?query#fragme</w:t>
      </w:r>
      <w:r>
        <w:fldChar w:fldCharType="end"/>
      </w:r>
      <w:r>
        <w:t>nt")</w:t>
      </w:r>
    </w:p>
    <w:p>
      <w:pPr>
        <w:pStyle w:val="7"/>
        <w:spacing w:before="6"/>
      </w:pPr>
    </w:p>
    <w:p>
      <w:pPr>
        <w:pStyle w:val="7"/>
        <w:ind w:left="159"/>
      </w:pPr>
      <w:r>
        <w:t>if scheme == "http":</w:t>
      </w:r>
    </w:p>
    <w:p>
      <w:pPr>
        <w:pStyle w:val="7"/>
        <w:spacing w:before="5"/>
        <w:ind w:left="640"/>
      </w:pPr>
      <w:r>
        <w:t>print "host", "=&gt;", host</w:t>
      </w:r>
    </w:p>
    <w:p>
      <w:pPr>
        <w:pStyle w:val="7"/>
        <w:spacing w:before="4" w:line="242" w:lineRule="auto"/>
        <w:ind w:left="640" w:right="3250"/>
      </w:pPr>
      <w:r>
        <w:t>print "path", "=&gt;", urlparse.urlunparse( (None, None, path, params, query, None)</w:t>
      </w:r>
    </w:p>
    <w:p>
      <w:pPr>
        <w:pStyle w:val="7"/>
        <w:spacing w:before="3"/>
        <w:ind w:left="640"/>
      </w:pPr>
      <w:r>
        <w:t>)</w:t>
      </w:r>
    </w:p>
    <w:p>
      <w:pPr>
        <w:pStyle w:val="7"/>
        <w:spacing w:before="9"/>
      </w:pPr>
    </w:p>
    <w:p>
      <w:pPr>
        <w:pStyle w:val="6"/>
        <w:spacing w:before="0"/>
        <w:ind w:left="159"/>
      </w:pPr>
      <w:r>
        <w:t>host =&gt; host</w:t>
      </w:r>
    </w:p>
    <w:p>
      <w:pPr>
        <w:spacing w:before="5"/>
        <w:ind w:left="159" w:right="0" w:firstLine="0"/>
        <w:jc w:val="left"/>
        <w:rPr>
          <w:b/>
          <w:sz w:val="24"/>
        </w:rPr>
      </w:pPr>
      <w:r>
        <w:rPr>
          <w:b/>
          <w:sz w:val="24"/>
        </w:rPr>
        <w:t>path =&gt; /path;params?query</w:t>
      </w:r>
    </w:p>
    <w:p>
      <w:pPr>
        <w:pStyle w:val="7"/>
        <w:spacing w:before="3"/>
        <w:rPr>
          <w:b/>
          <w:sz w:val="22"/>
        </w:rPr>
      </w:pPr>
    </w:p>
    <w:p>
      <w:pPr>
        <w:pStyle w:val="7"/>
        <w:ind w:left="159"/>
      </w:pPr>
      <w:r>
        <w:t>Example 7-19 使用 urljoin 函数将绝对路径和相对路径组合起来.</w:t>
      </w:r>
    </w:p>
    <w:p>
      <w:pPr>
        <w:pStyle w:val="7"/>
        <w:spacing w:before="3"/>
        <w:rPr>
          <w:sz w:val="22"/>
        </w:rPr>
      </w:pPr>
    </w:p>
    <w:p>
      <w:pPr>
        <w:pStyle w:val="11"/>
        <w:numPr>
          <w:ilvl w:val="3"/>
          <w:numId w:val="85"/>
        </w:numPr>
        <w:tabs>
          <w:tab w:val="left" w:pos="1249"/>
        </w:tabs>
        <w:spacing w:before="1" w:after="0" w:line="460" w:lineRule="auto"/>
        <w:ind w:left="160" w:right="1902" w:firstLine="0"/>
        <w:jc w:val="left"/>
        <w:rPr>
          <w:sz w:val="24"/>
        </w:rPr>
      </w:pPr>
      <w:r>
        <w:rPr>
          <w:b/>
          <w:sz w:val="24"/>
        </w:rPr>
        <w:t>Example</w:t>
      </w:r>
      <w:r>
        <w:rPr>
          <w:b/>
          <w:spacing w:val="-7"/>
          <w:sz w:val="24"/>
        </w:rPr>
        <w:t xml:space="preserve"> </w:t>
      </w:r>
      <w:r>
        <w:rPr>
          <w:b/>
          <w:sz w:val="24"/>
        </w:rPr>
        <w:t>7-19.</w:t>
      </w:r>
      <w:r>
        <w:rPr>
          <w:b/>
          <w:spacing w:val="-4"/>
          <w:sz w:val="24"/>
        </w:rPr>
        <w:t xml:space="preserve"> 使用 </w:t>
      </w:r>
      <w:r>
        <w:rPr>
          <w:b/>
          <w:sz w:val="24"/>
        </w:rPr>
        <w:t>urlparse</w:t>
      </w:r>
      <w:r>
        <w:rPr>
          <w:b/>
          <w:spacing w:val="-3"/>
          <w:sz w:val="24"/>
        </w:rPr>
        <w:t xml:space="preserve"> 模块组合相对定位器</w:t>
      </w:r>
      <w:r>
        <w:rPr>
          <w:spacing w:val="-3"/>
          <w:sz w:val="24"/>
        </w:rPr>
        <w:t>File: urlparse-example-4.py</w:t>
      </w:r>
    </w:p>
    <w:p>
      <w:pPr>
        <w:pStyle w:val="7"/>
        <w:spacing w:before="33"/>
        <w:ind w:left="159"/>
      </w:pPr>
      <w:r>
        <w:t>import urlparse</w:t>
      </w:r>
    </w:p>
    <w:p>
      <w:pPr>
        <w:spacing w:after="0"/>
        <w:sectPr>
          <w:pgSz w:w="11910" w:h="16840"/>
          <w:pgMar w:top="1400" w:right="1560" w:bottom="280" w:left="1640" w:header="720" w:footer="720" w:gutter="0"/>
        </w:sectPr>
      </w:pPr>
    </w:p>
    <w:p>
      <w:pPr>
        <w:pStyle w:val="7"/>
        <w:spacing w:before="153"/>
        <w:ind w:left="160"/>
      </w:pPr>
      <w:r>
        <w:fldChar w:fldCharType="begin"/>
      </w:r>
      <w:r>
        <w:instrText xml:space="preserve"> HYPERLINK "http://spam.egg/my/little/pony" \h </w:instrText>
      </w:r>
      <w:r>
        <w:fldChar w:fldCharType="separate"/>
      </w:r>
      <w:r>
        <w:t>base = "http://spam.egg/my/little/pony"</w:t>
      </w:r>
      <w:r>
        <w:fldChar w:fldCharType="end"/>
      </w:r>
    </w:p>
    <w:p>
      <w:pPr>
        <w:pStyle w:val="7"/>
        <w:spacing w:before="9"/>
      </w:pPr>
    </w:p>
    <w:p>
      <w:pPr>
        <w:pStyle w:val="7"/>
        <w:spacing w:line="242" w:lineRule="auto"/>
        <w:ind w:left="640" w:right="2530" w:hanging="480"/>
      </w:pPr>
      <w:r>
        <w:t>for path in "/index", "goldfish", "../black/cat": print path, "=&gt;", urlparse.urljoin(base, path)</w:t>
      </w:r>
    </w:p>
    <w:p>
      <w:pPr>
        <w:pStyle w:val="7"/>
        <w:spacing w:before="7"/>
      </w:pPr>
    </w:p>
    <w:p>
      <w:pPr>
        <w:pStyle w:val="6"/>
        <w:spacing w:before="0"/>
      </w:pPr>
      <w:r>
        <w:t xml:space="preserve">/index =&gt; </w:t>
      </w:r>
      <w:r>
        <w:fldChar w:fldCharType="begin"/>
      </w:r>
      <w:r>
        <w:instrText xml:space="preserve"> HYPERLINK "http://spam.egg/index" \h </w:instrText>
      </w:r>
      <w:r>
        <w:fldChar w:fldCharType="separate"/>
      </w:r>
      <w:r>
        <w:t>http://spam.egg/index</w:t>
      </w:r>
      <w:r>
        <w:fldChar w:fldCharType="end"/>
      </w:r>
    </w:p>
    <w:p>
      <w:pPr>
        <w:spacing w:before="5"/>
        <w:ind w:left="160" w:right="0" w:firstLine="0"/>
        <w:jc w:val="left"/>
        <w:rPr>
          <w:b/>
          <w:sz w:val="24"/>
        </w:rPr>
      </w:pPr>
      <w:r>
        <w:rPr>
          <w:b/>
          <w:sz w:val="24"/>
        </w:rPr>
        <w:t xml:space="preserve">goldfish =&gt; </w:t>
      </w:r>
      <w:r>
        <w:fldChar w:fldCharType="begin"/>
      </w:r>
      <w:r>
        <w:instrText xml:space="preserve"> HYPERLINK "http://spam.egg/my/little/goldfish" \h </w:instrText>
      </w:r>
      <w:r>
        <w:fldChar w:fldCharType="separate"/>
      </w:r>
      <w:r>
        <w:rPr>
          <w:b/>
          <w:sz w:val="24"/>
        </w:rPr>
        <w:t>http://spam.egg/my/little/goldfish</w:t>
      </w:r>
      <w:r>
        <w:rPr>
          <w:b/>
          <w:sz w:val="24"/>
        </w:rPr>
        <w:fldChar w:fldCharType="end"/>
      </w:r>
    </w:p>
    <w:p>
      <w:pPr>
        <w:spacing w:before="4"/>
        <w:ind w:left="160" w:right="0" w:firstLine="0"/>
        <w:jc w:val="left"/>
        <w:rPr>
          <w:b/>
          <w:sz w:val="24"/>
        </w:rPr>
      </w:pPr>
      <w:r>
        <w:rPr>
          <w:b/>
          <w:sz w:val="24"/>
        </w:rPr>
        <w:t xml:space="preserve">../black/cat =&gt; </w:t>
      </w:r>
      <w:r>
        <w:fldChar w:fldCharType="begin"/>
      </w:r>
      <w:r>
        <w:instrText xml:space="preserve"> HYPERLINK "http://spam.egg/my/black/cat" \h </w:instrText>
      </w:r>
      <w:r>
        <w:fldChar w:fldCharType="separate"/>
      </w:r>
      <w:r>
        <w:rPr>
          <w:b/>
          <w:sz w:val="24"/>
        </w:rPr>
        <w:t>http://spam.egg/my/black/cat</w:t>
      </w:r>
      <w:r>
        <w:rPr>
          <w:b/>
          <w:sz w:val="24"/>
        </w:rPr>
        <w:fldChar w:fldCharType="end"/>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77" name="直线 10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4"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C0tBMF0wEAAJA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7.8. cookie 模块</w:t>
      </w:r>
    </w:p>
    <w:p>
      <w:pPr>
        <w:pStyle w:val="7"/>
        <w:spacing w:before="3"/>
        <w:rPr>
          <w:b/>
          <w:sz w:val="28"/>
        </w:rPr>
      </w:pPr>
    </w:p>
    <w:p>
      <w:pPr>
        <w:pStyle w:val="7"/>
        <w:spacing w:before="1" w:line="244" w:lineRule="auto"/>
        <w:ind w:left="160" w:right="610"/>
      </w:pPr>
      <w:r>
        <w:t>(2.0 中新增) 该模块为 HTTP 客户端和服务器提供了基本的 cookie 支持. Example 7-20 展示了它的使用.</w:t>
      </w:r>
    </w:p>
    <w:p>
      <w:pPr>
        <w:pStyle w:val="7"/>
        <w:spacing w:before="8"/>
        <w:rPr>
          <w:sz w:val="21"/>
        </w:rPr>
      </w:pPr>
    </w:p>
    <w:p>
      <w:pPr>
        <w:spacing w:before="0" w:line="460" w:lineRule="auto"/>
        <w:ind w:left="160" w:right="3832" w:firstLine="0"/>
        <w:jc w:val="left"/>
        <w:rPr>
          <w:sz w:val="24"/>
        </w:rPr>
      </w:pPr>
      <w:r>
        <w:rPr>
          <w:b/>
          <w:sz w:val="24"/>
        </w:rPr>
        <w:t>7.8.0.1. Example 7-20. 使用 cookie 模块</w:t>
      </w:r>
      <w:r>
        <w:rPr>
          <w:sz w:val="24"/>
        </w:rPr>
        <w:t>File: cookie-example-1.py</w:t>
      </w:r>
    </w:p>
    <w:p>
      <w:pPr>
        <w:pStyle w:val="7"/>
        <w:spacing w:before="34" w:line="242" w:lineRule="auto"/>
        <w:ind w:left="160" w:right="6730"/>
      </w:pPr>
      <w:r>
        <w:t>import Cookie import os, time</w:t>
      </w:r>
    </w:p>
    <w:p>
      <w:pPr>
        <w:pStyle w:val="7"/>
        <w:spacing w:before="7"/>
      </w:pPr>
    </w:p>
    <w:p>
      <w:pPr>
        <w:pStyle w:val="7"/>
        <w:spacing w:line="242" w:lineRule="auto"/>
        <w:ind w:left="160" w:right="4570"/>
      </w:pPr>
      <w:r>
        <w:t>cookie = Cookie.SimpleCookie() cookie["user"] = "Mimi" cookie["timestamp"] = time.time()</w:t>
      </w:r>
    </w:p>
    <w:p>
      <w:pPr>
        <w:pStyle w:val="7"/>
        <w:spacing w:before="9"/>
      </w:pPr>
    </w:p>
    <w:p>
      <w:pPr>
        <w:pStyle w:val="7"/>
        <w:ind w:left="160"/>
      </w:pPr>
      <w:r>
        <w:t>print cookie</w:t>
      </w:r>
    </w:p>
    <w:p>
      <w:pPr>
        <w:pStyle w:val="7"/>
        <w:spacing w:before="9"/>
      </w:pPr>
    </w:p>
    <w:p>
      <w:pPr>
        <w:pStyle w:val="7"/>
        <w:spacing w:line="242" w:lineRule="auto"/>
        <w:ind w:left="160" w:right="3850"/>
      </w:pPr>
      <w:r>
        <w:t># simulate CGI roundtrip os.environ["HTTP_COOKIE"] = str(cookie)</w:t>
      </w:r>
    </w:p>
    <w:p>
      <w:pPr>
        <w:pStyle w:val="7"/>
        <w:spacing w:before="7"/>
      </w:pPr>
    </w:p>
    <w:p>
      <w:pPr>
        <w:pStyle w:val="7"/>
        <w:ind w:left="160"/>
      </w:pPr>
      <w:r>
        <w:t>print</w:t>
      </w:r>
    </w:p>
    <w:p>
      <w:pPr>
        <w:pStyle w:val="7"/>
        <w:spacing w:before="9"/>
      </w:pPr>
    </w:p>
    <w:p>
      <w:pPr>
        <w:pStyle w:val="7"/>
        <w:spacing w:line="242" w:lineRule="auto"/>
        <w:ind w:left="160" w:right="3970"/>
      </w:pPr>
      <w:r>
        <w:t>cookie = Cookie.SmartCookie() cookie.load(os.environ["HTTP_COOKIE"])</w:t>
      </w:r>
    </w:p>
    <w:p>
      <w:pPr>
        <w:pStyle w:val="7"/>
        <w:spacing w:before="7"/>
      </w:pPr>
    </w:p>
    <w:p>
      <w:pPr>
        <w:pStyle w:val="7"/>
        <w:spacing w:before="1"/>
        <w:ind w:left="160"/>
      </w:pPr>
      <w:r>
        <w:t>for key, item in cookie.items():</w:t>
      </w:r>
    </w:p>
    <w:p>
      <w:pPr>
        <w:pStyle w:val="7"/>
        <w:spacing w:before="4" w:line="242" w:lineRule="auto"/>
        <w:ind w:left="640" w:right="3142"/>
        <w:jc w:val="both"/>
      </w:pPr>
      <w:r>
        <w:t xml:space="preserve"># dictionary items are "Morsel" instances # use value attribute to get actual </w:t>
      </w:r>
      <w:r>
        <w:rPr>
          <w:spacing w:val="-4"/>
        </w:rPr>
        <w:t xml:space="preserve">value </w:t>
      </w:r>
      <w:r>
        <w:t>print key, repr(item.value)</w:t>
      </w:r>
    </w:p>
    <w:p>
      <w:pPr>
        <w:pStyle w:val="7"/>
      </w:pPr>
    </w:p>
    <w:p>
      <w:pPr>
        <w:pStyle w:val="7"/>
        <w:rPr>
          <w:sz w:val="25"/>
        </w:rPr>
      </w:pPr>
    </w:p>
    <w:p>
      <w:pPr>
        <w:pStyle w:val="6"/>
        <w:spacing w:before="0"/>
      </w:pPr>
      <w:r>
        <w:t>Set-Cookie: timestamp=736513200;</w:t>
      </w:r>
    </w:p>
    <w:p>
      <w:pPr>
        <w:spacing w:after="0"/>
        <w:sectPr>
          <w:pgSz w:w="11910" w:h="16840"/>
          <w:pgMar w:top="1600" w:right="1560" w:bottom="280" w:left="1640" w:header="720" w:footer="720" w:gutter="0"/>
        </w:sectPr>
      </w:pPr>
    </w:p>
    <w:p>
      <w:pPr>
        <w:spacing w:before="41"/>
        <w:ind w:left="160" w:right="0" w:firstLine="0"/>
        <w:jc w:val="left"/>
        <w:rPr>
          <w:b/>
          <w:sz w:val="24"/>
        </w:rPr>
      </w:pPr>
      <w:r>
        <w:rPr>
          <w:b/>
          <w:sz w:val="24"/>
        </w:rPr>
        <w:t>Set-Cookie: user=Mimi;</w:t>
      </w:r>
    </w:p>
    <w:p>
      <w:pPr>
        <w:pStyle w:val="7"/>
        <w:spacing w:before="9"/>
        <w:rPr>
          <w:b/>
        </w:rPr>
      </w:pPr>
    </w:p>
    <w:p>
      <w:pPr>
        <w:spacing w:before="0" w:line="242" w:lineRule="auto"/>
        <w:ind w:left="160" w:right="6002" w:firstLine="0"/>
        <w:jc w:val="left"/>
        <w:rPr>
          <w:b/>
          <w:sz w:val="24"/>
        </w:rPr>
      </w:pPr>
      <w:r>
        <w:rPr>
          <w:b/>
          <w:sz w:val="24"/>
        </w:rPr>
        <w:t>user  'Mimi' timestamp</w:t>
      </w:r>
      <w:r>
        <w:rPr>
          <w:b/>
          <w:spacing w:val="-16"/>
          <w:sz w:val="24"/>
        </w:rPr>
        <w:t xml:space="preserve"> </w:t>
      </w:r>
      <w:r>
        <w:rPr>
          <w:b/>
          <w:sz w:val="24"/>
        </w:rPr>
        <w:t>'736513200'</w:t>
      </w:r>
    </w:p>
    <w:p>
      <w:pPr>
        <w:pStyle w:val="7"/>
        <w:spacing w:before="7"/>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78" name="直线 10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5" o:spid="_x0000_s1026" o:spt="20" style="position:absolute;left:0pt;margin-left:90pt;margin-top:7.85pt;height:0pt;width:415.3pt;mso-position-horizontal-relative:page;mso-wrap-distance-bottom:0pt;mso-wrap-distance-top:0pt;z-index:2048;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f5LUW1wAAAAoBAAAPAAAAAAAAAAEAIAAAACIA&#10;AABkcnMvZG93bnJldi54bWxQSwECFAAUAAAACACHTuJAtjbvWd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7.9. robotparser 模块</w:t>
      </w:r>
    </w:p>
    <w:p>
      <w:pPr>
        <w:pStyle w:val="7"/>
        <w:spacing w:before="3"/>
        <w:rPr>
          <w:b/>
          <w:sz w:val="28"/>
        </w:rPr>
      </w:pPr>
    </w:p>
    <w:p>
      <w:pPr>
        <w:pStyle w:val="7"/>
        <w:spacing w:before="1" w:line="244" w:lineRule="auto"/>
        <w:ind w:left="160" w:right="742"/>
      </w:pPr>
      <w:r>
        <w:t xml:space="preserve">(2.0 中新增) robotparser 模块用来读取 robots.txt 文件, 该文件用于Robot Exclusion Protocol ( 搜 索 机 器 人 排 除 协 议 ? </w:t>
      </w:r>
      <w:r>
        <w:fldChar w:fldCharType="begin"/>
      </w:r>
      <w:r>
        <w:instrText xml:space="preserve"> HYPERLINK "http://info.webcrawler.com/mak/projects/robots/robots.html" \h </w:instrText>
      </w:r>
      <w:r>
        <w:fldChar w:fldCharType="separate"/>
      </w:r>
      <w:r>
        <w:t>http://info.webcrawler.com/mak/projects/robots/robots.html</w:t>
      </w:r>
      <w:r>
        <w:fldChar w:fldCharType="end"/>
      </w:r>
      <w:r>
        <w:t xml:space="preserve"> ).</w:t>
      </w:r>
    </w:p>
    <w:p>
      <w:pPr>
        <w:pStyle w:val="7"/>
        <w:spacing w:before="5"/>
        <w:rPr>
          <w:sz w:val="21"/>
        </w:rPr>
      </w:pPr>
    </w:p>
    <w:p>
      <w:pPr>
        <w:pStyle w:val="7"/>
        <w:spacing w:line="242" w:lineRule="auto"/>
        <w:ind w:left="160" w:right="262"/>
      </w:pPr>
      <w:r>
        <w:t>如果你实现的一个 HTTP 机器人会访问网路上的任意站点(并不只是你自己的站点), 那么最好还是用该模块检查下你所做的一切是不是受欢迎的. Example</w:t>
      </w:r>
    </w:p>
    <w:p>
      <w:pPr>
        <w:pStyle w:val="7"/>
        <w:spacing w:before="4"/>
        <w:ind w:left="160"/>
      </w:pPr>
      <w:r>
        <w:t>7-21 展示了该模块的使用.</w:t>
      </w:r>
    </w:p>
    <w:p>
      <w:pPr>
        <w:pStyle w:val="7"/>
        <w:spacing w:before="2"/>
        <w:rPr>
          <w:sz w:val="22"/>
        </w:rPr>
      </w:pPr>
    </w:p>
    <w:p>
      <w:pPr>
        <w:spacing w:before="1" w:line="460" w:lineRule="auto"/>
        <w:ind w:left="160" w:right="3227" w:firstLine="0"/>
        <w:jc w:val="left"/>
        <w:rPr>
          <w:sz w:val="24"/>
        </w:rPr>
      </w:pPr>
      <w:r>
        <w:rPr>
          <w:b/>
          <w:sz w:val="24"/>
        </w:rPr>
        <w:t>7.9.0.1. Example 7-21. 使用 robotparser 模块</w:t>
      </w:r>
      <w:r>
        <w:rPr>
          <w:sz w:val="24"/>
        </w:rPr>
        <w:t>File: robotparser-example-1.py</w:t>
      </w:r>
    </w:p>
    <w:p>
      <w:pPr>
        <w:pStyle w:val="7"/>
        <w:spacing w:before="34"/>
        <w:ind w:left="160"/>
      </w:pPr>
      <w:r>
        <w:t>import robotparser</w:t>
      </w:r>
    </w:p>
    <w:p>
      <w:pPr>
        <w:pStyle w:val="7"/>
        <w:spacing w:before="9"/>
      </w:pPr>
    </w:p>
    <w:p>
      <w:pPr>
        <w:pStyle w:val="7"/>
        <w:spacing w:line="242" w:lineRule="auto"/>
        <w:ind w:left="160" w:right="3130"/>
      </w:pPr>
      <w:r>
        <w:t xml:space="preserve">r = robotparser.RobotFileParser() </w:t>
      </w:r>
      <w:r>
        <w:fldChar w:fldCharType="begin"/>
      </w:r>
      <w:r>
        <w:instrText xml:space="preserve"> HYPERLINK "http://www.python.org/robots.txt" \h </w:instrText>
      </w:r>
      <w:r>
        <w:fldChar w:fldCharType="separate"/>
      </w:r>
      <w:r>
        <w:t>r.set_url("http://www.python.org/robots.txt")</w:t>
      </w:r>
      <w:r>
        <w:fldChar w:fldCharType="end"/>
      </w:r>
      <w:r>
        <w:t xml:space="preserve"> r.read()</w:t>
      </w:r>
    </w:p>
    <w:p>
      <w:pPr>
        <w:pStyle w:val="7"/>
        <w:spacing w:before="9"/>
      </w:pPr>
    </w:p>
    <w:p>
      <w:pPr>
        <w:pStyle w:val="7"/>
        <w:spacing w:line="242" w:lineRule="auto"/>
        <w:ind w:left="640" w:right="4330" w:hanging="480"/>
      </w:pPr>
      <w:r>
        <w:t>if r.can_fetch("*", "/index.html"): print "may fetch the home page"</w:t>
      </w:r>
    </w:p>
    <w:p>
      <w:pPr>
        <w:pStyle w:val="7"/>
        <w:spacing w:before="7"/>
      </w:pPr>
    </w:p>
    <w:p>
      <w:pPr>
        <w:pStyle w:val="7"/>
        <w:spacing w:line="242" w:lineRule="auto"/>
        <w:ind w:left="640" w:right="3250" w:hanging="480"/>
      </w:pPr>
      <w:r>
        <w:t>if r.can_fetch("*", "/tim_one/index.html"): print "may fetch the tim peters archive"</w:t>
      </w:r>
    </w:p>
    <w:p>
      <w:pPr>
        <w:pStyle w:val="7"/>
        <w:spacing w:before="8"/>
      </w:pPr>
    </w:p>
    <w:p>
      <w:pPr>
        <w:pStyle w:val="6"/>
        <w:spacing w:before="0"/>
      </w:pPr>
      <w:r>
        <w:t>may fetch the home page</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79" name="直线 10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6"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PHsO4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7.10. ftplib 模块</w:t>
      </w:r>
    </w:p>
    <w:p>
      <w:pPr>
        <w:pStyle w:val="7"/>
        <w:spacing w:before="2"/>
        <w:rPr>
          <w:b/>
          <w:sz w:val="28"/>
        </w:rPr>
      </w:pPr>
    </w:p>
    <w:p>
      <w:pPr>
        <w:pStyle w:val="7"/>
        <w:spacing w:line="244" w:lineRule="auto"/>
        <w:ind w:left="160" w:right="262"/>
      </w:pPr>
      <w:r>
        <w:t>ftplib 模块包含了一个 File Transfer Protocol (FTP , 文件传输协议)客户端的实现.</w:t>
      </w:r>
    </w:p>
    <w:p>
      <w:pPr>
        <w:pStyle w:val="7"/>
        <w:spacing w:before="9"/>
        <w:rPr>
          <w:sz w:val="21"/>
        </w:rPr>
      </w:pPr>
    </w:p>
    <w:p>
      <w:pPr>
        <w:pStyle w:val="7"/>
        <w:spacing w:line="244" w:lineRule="auto"/>
        <w:ind w:left="160" w:right="262"/>
      </w:pPr>
      <w:r>
        <w:t>Example 7-22 展示了如何登陆并获得登陆目录的文件列表. 注意这里的文件列表 (列目录操作)格式与服务器有关(一般和主机平台的列目录工具输出格式相同, 例如 Unix 下的 ls 和 Windows/DOS 下的 dir ).</w:t>
      </w:r>
    </w:p>
    <w:p>
      <w:pPr>
        <w:spacing w:after="0" w:line="244" w:lineRule="auto"/>
        <w:sectPr>
          <w:pgSz w:w="11910" w:h="16840"/>
          <w:pgMar w:top="1400" w:right="1560" w:bottom="280" w:left="1640" w:header="720" w:footer="720" w:gutter="0"/>
        </w:sectPr>
      </w:pPr>
    </w:p>
    <w:p>
      <w:pPr>
        <w:pStyle w:val="11"/>
        <w:numPr>
          <w:ilvl w:val="3"/>
          <w:numId w:val="86"/>
        </w:numPr>
        <w:tabs>
          <w:tab w:val="left" w:pos="1370"/>
        </w:tabs>
        <w:spacing w:before="42" w:after="0" w:line="460" w:lineRule="auto"/>
        <w:ind w:left="160" w:right="2264" w:firstLine="0"/>
        <w:jc w:val="left"/>
        <w:rPr>
          <w:sz w:val="24"/>
        </w:rPr>
      </w:pPr>
      <w:r>
        <w:rPr>
          <w:b/>
          <w:sz w:val="24"/>
        </w:rPr>
        <w:t>Example</w:t>
      </w:r>
      <w:r>
        <w:rPr>
          <w:b/>
          <w:spacing w:val="-7"/>
          <w:sz w:val="24"/>
        </w:rPr>
        <w:t xml:space="preserve"> </w:t>
      </w:r>
      <w:r>
        <w:rPr>
          <w:b/>
          <w:sz w:val="24"/>
        </w:rPr>
        <w:t>7-22.</w:t>
      </w:r>
      <w:r>
        <w:rPr>
          <w:b/>
          <w:spacing w:val="-3"/>
          <w:sz w:val="24"/>
        </w:rPr>
        <w:t xml:space="preserve"> 使用 </w:t>
      </w:r>
      <w:r>
        <w:rPr>
          <w:b/>
          <w:sz w:val="24"/>
        </w:rPr>
        <w:t>ftplib</w:t>
      </w:r>
      <w:r>
        <w:rPr>
          <w:b/>
          <w:spacing w:val="-2"/>
          <w:sz w:val="24"/>
        </w:rPr>
        <w:t xml:space="preserve"> 模块获得目录列表</w:t>
      </w:r>
      <w:r>
        <w:rPr>
          <w:spacing w:val="-2"/>
          <w:sz w:val="24"/>
        </w:rPr>
        <w:t>File: ftplib-example-1.py</w:t>
      </w:r>
    </w:p>
    <w:p>
      <w:pPr>
        <w:pStyle w:val="7"/>
        <w:spacing w:before="34"/>
        <w:ind w:left="160"/>
      </w:pPr>
      <w:r>
        <w:t>import ftplib</w:t>
      </w:r>
    </w:p>
    <w:p>
      <w:pPr>
        <w:pStyle w:val="7"/>
        <w:spacing w:before="9"/>
      </w:pPr>
    </w:p>
    <w:p>
      <w:pPr>
        <w:pStyle w:val="7"/>
        <w:spacing w:line="242" w:lineRule="auto"/>
        <w:ind w:left="160" w:right="3490"/>
      </w:pPr>
      <w:r>
        <w:fldChar w:fldCharType="begin"/>
      </w:r>
      <w:r>
        <w:instrText xml:space="preserve"> HYPERLINK "http://www.python.org/" \h </w:instrText>
      </w:r>
      <w:r>
        <w:fldChar w:fldCharType="separate"/>
      </w:r>
      <w:r>
        <w:t>ftp = ftplib.FTP("www.python.org")</w:t>
      </w:r>
      <w:r>
        <w:fldChar w:fldCharType="end"/>
      </w:r>
      <w:r>
        <w:t xml:space="preserve"> ftp.login("anonymous", "ftplib-example-1")</w:t>
      </w:r>
    </w:p>
    <w:p>
      <w:pPr>
        <w:pStyle w:val="7"/>
        <w:spacing w:before="7"/>
      </w:pPr>
    </w:p>
    <w:p>
      <w:pPr>
        <w:pStyle w:val="7"/>
        <w:ind w:left="160"/>
      </w:pPr>
      <w:r>
        <w:t>print ftp.dir()</w:t>
      </w:r>
    </w:p>
    <w:p>
      <w:pPr>
        <w:pStyle w:val="7"/>
        <w:spacing w:before="4"/>
        <w:rPr>
          <w:sz w:val="27"/>
        </w:rPr>
      </w:pPr>
    </w:p>
    <w:tbl>
      <w:tblPr>
        <w:tblStyle w:val="9"/>
        <w:tblW w:w="7715"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41"/>
        <w:gridCol w:w="361"/>
        <w:gridCol w:w="846"/>
        <w:gridCol w:w="1388"/>
        <w:gridCol w:w="907"/>
        <w:gridCol w:w="484"/>
        <w:gridCol w:w="363"/>
        <w:gridCol w:w="724"/>
        <w:gridCol w:w="12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0" w:hRule="atLeast"/>
        </w:trPr>
        <w:tc>
          <w:tcPr>
            <w:tcW w:w="1441" w:type="dxa"/>
          </w:tcPr>
          <w:p>
            <w:pPr>
              <w:pStyle w:val="12"/>
              <w:spacing w:before="0" w:line="274" w:lineRule="exact"/>
              <w:ind w:left="50"/>
              <w:jc w:val="left"/>
              <w:rPr>
                <w:sz w:val="24"/>
              </w:rPr>
            </w:pPr>
            <w:r>
              <w:rPr>
                <w:sz w:val="24"/>
              </w:rPr>
              <w:t>ftp.quit()</w:t>
            </w:r>
          </w:p>
          <w:p>
            <w:pPr>
              <w:pStyle w:val="12"/>
              <w:spacing w:before="9"/>
              <w:jc w:val="left"/>
              <w:rPr>
                <w:sz w:val="24"/>
              </w:rPr>
            </w:pPr>
          </w:p>
          <w:p>
            <w:pPr>
              <w:pStyle w:val="12"/>
              <w:spacing w:before="0" w:line="290" w:lineRule="exact"/>
              <w:ind w:left="50"/>
              <w:jc w:val="left"/>
              <w:rPr>
                <w:b/>
                <w:sz w:val="24"/>
              </w:rPr>
            </w:pPr>
            <w:r>
              <w:rPr>
                <w:b/>
                <w:sz w:val="24"/>
              </w:rPr>
              <w:t>total 34</w:t>
            </w:r>
          </w:p>
        </w:tc>
        <w:tc>
          <w:tcPr>
            <w:tcW w:w="6274" w:type="dxa"/>
            <w:gridSpan w:val="8"/>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441" w:type="dxa"/>
          </w:tcPr>
          <w:p>
            <w:pPr>
              <w:pStyle w:val="12"/>
              <w:spacing w:line="290" w:lineRule="exact"/>
              <w:ind w:left="50"/>
              <w:jc w:val="left"/>
              <w:rPr>
                <w:b/>
                <w:sz w:val="24"/>
              </w:rPr>
            </w:pPr>
            <w:r>
              <w:rPr>
                <w:b/>
                <w:sz w:val="24"/>
              </w:rPr>
              <w:t>drwxrwxr-x</w:t>
            </w:r>
          </w:p>
        </w:tc>
        <w:tc>
          <w:tcPr>
            <w:tcW w:w="361" w:type="dxa"/>
          </w:tcPr>
          <w:p>
            <w:pPr>
              <w:pStyle w:val="12"/>
              <w:spacing w:line="290" w:lineRule="exact"/>
              <w:ind w:right="57"/>
              <w:rPr>
                <w:b/>
                <w:sz w:val="24"/>
              </w:rPr>
            </w:pPr>
            <w:r>
              <w:rPr>
                <w:b/>
                <w:w w:val="95"/>
                <w:sz w:val="24"/>
              </w:rPr>
              <w:t>11</w:t>
            </w:r>
          </w:p>
        </w:tc>
        <w:tc>
          <w:tcPr>
            <w:tcW w:w="846" w:type="dxa"/>
          </w:tcPr>
          <w:p>
            <w:pPr>
              <w:pStyle w:val="12"/>
              <w:spacing w:line="290" w:lineRule="exact"/>
              <w:ind w:left="61"/>
              <w:jc w:val="left"/>
              <w:rPr>
                <w:b/>
                <w:sz w:val="24"/>
              </w:rPr>
            </w:pPr>
            <w:r>
              <w:rPr>
                <w:b/>
                <w:sz w:val="24"/>
              </w:rPr>
              <w:t>root</w:t>
            </w:r>
          </w:p>
        </w:tc>
        <w:tc>
          <w:tcPr>
            <w:tcW w:w="1388" w:type="dxa"/>
          </w:tcPr>
          <w:p>
            <w:pPr>
              <w:pStyle w:val="12"/>
              <w:spacing w:line="290" w:lineRule="exact"/>
              <w:ind w:left="302"/>
              <w:jc w:val="left"/>
              <w:rPr>
                <w:b/>
                <w:sz w:val="24"/>
              </w:rPr>
            </w:pPr>
            <w:r>
              <w:rPr>
                <w:b/>
                <w:sz w:val="24"/>
              </w:rPr>
              <w:t>4127</w:t>
            </w:r>
          </w:p>
        </w:tc>
        <w:tc>
          <w:tcPr>
            <w:tcW w:w="907" w:type="dxa"/>
          </w:tcPr>
          <w:p>
            <w:pPr>
              <w:pStyle w:val="12"/>
              <w:spacing w:line="290" w:lineRule="exact"/>
              <w:ind w:right="57"/>
              <w:rPr>
                <w:b/>
                <w:sz w:val="24"/>
              </w:rPr>
            </w:pPr>
            <w:r>
              <w:rPr>
                <w:b/>
                <w:w w:val="95"/>
                <w:sz w:val="24"/>
              </w:rPr>
              <w:t>512</w:t>
            </w:r>
          </w:p>
        </w:tc>
        <w:tc>
          <w:tcPr>
            <w:tcW w:w="484" w:type="dxa"/>
          </w:tcPr>
          <w:p>
            <w:pPr>
              <w:pStyle w:val="12"/>
              <w:spacing w:line="290" w:lineRule="exact"/>
              <w:ind w:left="60"/>
              <w:jc w:val="left"/>
              <w:rPr>
                <w:b/>
                <w:sz w:val="24"/>
              </w:rPr>
            </w:pPr>
            <w:r>
              <w:rPr>
                <w:b/>
                <w:sz w:val="24"/>
              </w:rPr>
              <w:t>Sep</w:t>
            </w:r>
          </w:p>
        </w:tc>
        <w:tc>
          <w:tcPr>
            <w:tcW w:w="363" w:type="dxa"/>
          </w:tcPr>
          <w:p>
            <w:pPr>
              <w:pStyle w:val="12"/>
              <w:spacing w:line="290" w:lineRule="exact"/>
              <w:ind w:right="59"/>
              <w:rPr>
                <w:b/>
                <w:sz w:val="24"/>
              </w:rPr>
            </w:pPr>
            <w:r>
              <w:rPr>
                <w:b/>
                <w:w w:val="95"/>
                <w:sz w:val="24"/>
              </w:rPr>
              <w:t>14</w:t>
            </w:r>
          </w:p>
        </w:tc>
        <w:tc>
          <w:tcPr>
            <w:tcW w:w="724" w:type="dxa"/>
          </w:tcPr>
          <w:p>
            <w:pPr>
              <w:pStyle w:val="12"/>
              <w:spacing w:line="290" w:lineRule="exact"/>
              <w:ind w:left="38" w:right="39"/>
              <w:jc w:val="center"/>
              <w:rPr>
                <w:b/>
                <w:sz w:val="24"/>
              </w:rPr>
            </w:pPr>
            <w:r>
              <w:rPr>
                <w:b/>
                <w:sz w:val="24"/>
              </w:rPr>
              <w:t>14:18</w:t>
            </w:r>
          </w:p>
        </w:tc>
        <w:tc>
          <w:tcPr>
            <w:tcW w:w="1201" w:type="dxa"/>
          </w:tcPr>
          <w:p>
            <w:pPr>
              <w:pStyle w:val="12"/>
              <w:spacing w:line="290" w:lineRule="exact"/>
              <w:ind w:left="59"/>
              <w:jc w:val="left"/>
              <w:rPr>
                <w:b/>
                <w:sz w:val="24"/>
              </w:rPr>
            </w:pPr>
            <w:r>
              <w:rPr>
                <w:b/>
                <w:w w:val="99"/>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drwxrwxr-x</w:t>
            </w:r>
          </w:p>
        </w:tc>
        <w:tc>
          <w:tcPr>
            <w:tcW w:w="361" w:type="dxa"/>
          </w:tcPr>
          <w:p>
            <w:pPr>
              <w:pStyle w:val="12"/>
              <w:spacing w:line="290" w:lineRule="exact"/>
              <w:ind w:right="56"/>
              <w:rPr>
                <w:b/>
                <w:sz w:val="24"/>
              </w:rPr>
            </w:pPr>
            <w:r>
              <w:rPr>
                <w:b/>
                <w:w w:val="95"/>
                <w:sz w:val="24"/>
              </w:rPr>
              <w:t>11</w:t>
            </w:r>
          </w:p>
        </w:tc>
        <w:tc>
          <w:tcPr>
            <w:tcW w:w="846" w:type="dxa"/>
          </w:tcPr>
          <w:p>
            <w:pPr>
              <w:pStyle w:val="12"/>
              <w:spacing w:line="290" w:lineRule="exact"/>
              <w:ind w:left="62"/>
              <w:jc w:val="left"/>
              <w:rPr>
                <w:b/>
                <w:sz w:val="24"/>
              </w:rPr>
            </w:pPr>
            <w:r>
              <w:rPr>
                <w:b/>
                <w:sz w:val="24"/>
              </w:rPr>
              <w:t>root</w:t>
            </w:r>
          </w:p>
        </w:tc>
        <w:tc>
          <w:tcPr>
            <w:tcW w:w="1388" w:type="dxa"/>
          </w:tcPr>
          <w:p>
            <w:pPr>
              <w:pStyle w:val="12"/>
              <w:spacing w:line="290" w:lineRule="exact"/>
              <w:ind w:left="302"/>
              <w:jc w:val="left"/>
              <w:rPr>
                <w:b/>
                <w:sz w:val="24"/>
              </w:rPr>
            </w:pPr>
            <w:r>
              <w:rPr>
                <w:b/>
                <w:sz w:val="24"/>
              </w:rPr>
              <w:t>4127</w:t>
            </w:r>
          </w:p>
        </w:tc>
        <w:tc>
          <w:tcPr>
            <w:tcW w:w="907" w:type="dxa"/>
          </w:tcPr>
          <w:p>
            <w:pPr>
              <w:pStyle w:val="12"/>
              <w:spacing w:line="290" w:lineRule="exact"/>
              <w:ind w:right="57"/>
              <w:rPr>
                <w:b/>
                <w:sz w:val="24"/>
              </w:rPr>
            </w:pPr>
            <w:r>
              <w:rPr>
                <w:b/>
                <w:w w:val="95"/>
                <w:sz w:val="24"/>
              </w:rPr>
              <w:t>512</w:t>
            </w:r>
          </w:p>
        </w:tc>
        <w:tc>
          <w:tcPr>
            <w:tcW w:w="484" w:type="dxa"/>
          </w:tcPr>
          <w:p>
            <w:pPr>
              <w:pStyle w:val="12"/>
              <w:spacing w:line="290" w:lineRule="exact"/>
              <w:ind w:left="60"/>
              <w:jc w:val="left"/>
              <w:rPr>
                <w:b/>
                <w:sz w:val="24"/>
              </w:rPr>
            </w:pPr>
            <w:r>
              <w:rPr>
                <w:b/>
                <w:sz w:val="24"/>
              </w:rPr>
              <w:t>Sep</w:t>
            </w:r>
          </w:p>
        </w:tc>
        <w:tc>
          <w:tcPr>
            <w:tcW w:w="363" w:type="dxa"/>
          </w:tcPr>
          <w:p>
            <w:pPr>
              <w:pStyle w:val="12"/>
              <w:spacing w:line="290" w:lineRule="exact"/>
              <w:ind w:right="59"/>
              <w:rPr>
                <w:b/>
                <w:sz w:val="24"/>
              </w:rPr>
            </w:pPr>
            <w:r>
              <w:rPr>
                <w:b/>
                <w:w w:val="95"/>
                <w:sz w:val="24"/>
              </w:rPr>
              <w:t>14</w:t>
            </w:r>
          </w:p>
        </w:tc>
        <w:tc>
          <w:tcPr>
            <w:tcW w:w="724" w:type="dxa"/>
          </w:tcPr>
          <w:p>
            <w:pPr>
              <w:pStyle w:val="12"/>
              <w:spacing w:line="290" w:lineRule="exact"/>
              <w:ind w:left="38" w:right="39"/>
              <w:jc w:val="center"/>
              <w:rPr>
                <w:b/>
                <w:sz w:val="24"/>
              </w:rPr>
            </w:pPr>
            <w:r>
              <w:rPr>
                <w:b/>
                <w:sz w:val="24"/>
              </w:rPr>
              <w:t>14:18</w:t>
            </w:r>
          </w:p>
        </w:tc>
        <w:tc>
          <w:tcPr>
            <w:tcW w:w="1201" w:type="dxa"/>
          </w:tcPr>
          <w:p>
            <w:pPr>
              <w:pStyle w:val="12"/>
              <w:spacing w:line="290" w:lineRule="exact"/>
              <w:ind w:left="59"/>
              <w:jc w:val="left"/>
              <w:rPr>
                <w:b/>
                <w:sz w:val="24"/>
              </w:rPr>
            </w:pPr>
            <w:r>
              <w:rPr>
                <w:b/>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441" w:type="dxa"/>
          </w:tcPr>
          <w:p>
            <w:pPr>
              <w:pStyle w:val="12"/>
              <w:spacing w:line="290" w:lineRule="exact"/>
              <w:ind w:left="50"/>
              <w:jc w:val="left"/>
              <w:rPr>
                <w:b/>
                <w:sz w:val="24"/>
              </w:rPr>
            </w:pPr>
            <w:r>
              <w:rPr>
                <w:b/>
                <w:sz w:val="24"/>
              </w:rPr>
              <w:t>drwxrwxr-x</w:t>
            </w:r>
          </w:p>
        </w:tc>
        <w:tc>
          <w:tcPr>
            <w:tcW w:w="361" w:type="dxa"/>
          </w:tcPr>
          <w:p>
            <w:pPr>
              <w:pStyle w:val="12"/>
              <w:spacing w:line="290" w:lineRule="exact"/>
              <w:ind w:right="59"/>
              <w:rPr>
                <w:b/>
                <w:sz w:val="24"/>
              </w:rPr>
            </w:pPr>
            <w:r>
              <w:rPr>
                <w:b/>
                <w:w w:val="99"/>
                <w:sz w:val="24"/>
              </w:rPr>
              <w:t>2</w:t>
            </w:r>
          </w:p>
        </w:tc>
        <w:tc>
          <w:tcPr>
            <w:tcW w:w="846" w:type="dxa"/>
          </w:tcPr>
          <w:p>
            <w:pPr>
              <w:pStyle w:val="12"/>
              <w:spacing w:line="290" w:lineRule="exact"/>
              <w:ind w:left="60"/>
              <w:jc w:val="left"/>
              <w:rPr>
                <w:b/>
                <w:sz w:val="24"/>
              </w:rPr>
            </w:pPr>
            <w:r>
              <w:rPr>
                <w:b/>
                <w:sz w:val="24"/>
              </w:rPr>
              <w:t>root</w:t>
            </w:r>
          </w:p>
        </w:tc>
        <w:tc>
          <w:tcPr>
            <w:tcW w:w="1388" w:type="dxa"/>
          </w:tcPr>
          <w:p>
            <w:pPr>
              <w:pStyle w:val="12"/>
              <w:spacing w:line="290" w:lineRule="exact"/>
              <w:ind w:left="302"/>
              <w:jc w:val="left"/>
              <w:rPr>
                <w:b/>
                <w:sz w:val="24"/>
              </w:rPr>
            </w:pPr>
            <w:r>
              <w:rPr>
                <w:b/>
                <w:sz w:val="24"/>
              </w:rPr>
              <w:t>4127</w:t>
            </w:r>
          </w:p>
        </w:tc>
        <w:tc>
          <w:tcPr>
            <w:tcW w:w="907" w:type="dxa"/>
          </w:tcPr>
          <w:p>
            <w:pPr>
              <w:pStyle w:val="12"/>
              <w:spacing w:line="290" w:lineRule="exact"/>
              <w:ind w:right="59"/>
              <w:rPr>
                <w:b/>
                <w:sz w:val="24"/>
              </w:rPr>
            </w:pPr>
            <w:r>
              <w:rPr>
                <w:b/>
                <w:w w:val="95"/>
                <w:sz w:val="24"/>
              </w:rPr>
              <w:t>512</w:t>
            </w:r>
          </w:p>
        </w:tc>
        <w:tc>
          <w:tcPr>
            <w:tcW w:w="484" w:type="dxa"/>
          </w:tcPr>
          <w:p>
            <w:pPr>
              <w:pStyle w:val="12"/>
              <w:spacing w:line="290" w:lineRule="exact"/>
              <w:ind w:left="59"/>
              <w:jc w:val="left"/>
              <w:rPr>
                <w:b/>
                <w:sz w:val="24"/>
              </w:rPr>
            </w:pPr>
            <w:r>
              <w:rPr>
                <w:b/>
                <w:sz w:val="24"/>
              </w:rPr>
              <w:t>Sep</w:t>
            </w:r>
          </w:p>
        </w:tc>
        <w:tc>
          <w:tcPr>
            <w:tcW w:w="363" w:type="dxa"/>
          </w:tcPr>
          <w:p>
            <w:pPr>
              <w:pStyle w:val="12"/>
              <w:spacing w:line="290" w:lineRule="exact"/>
              <w:ind w:right="61"/>
              <w:rPr>
                <w:b/>
                <w:sz w:val="24"/>
              </w:rPr>
            </w:pPr>
            <w:r>
              <w:rPr>
                <w:b/>
                <w:w w:val="95"/>
                <w:sz w:val="24"/>
              </w:rPr>
              <w:t>13</w:t>
            </w:r>
          </w:p>
        </w:tc>
        <w:tc>
          <w:tcPr>
            <w:tcW w:w="724" w:type="dxa"/>
          </w:tcPr>
          <w:p>
            <w:pPr>
              <w:pStyle w:val="12"/>
              <w:spacing w:line="290" w:lineRule="exact"/>
              <w:ind w:left="37" w:right="40"/>
              <w:jc w:val="center"/>
              <w:rPr>
                <w:b/>
                <w:sz w:val="24"/>
              </w:rPr>
            </w:pPr>
            <w:r>
              <w:rPr>
                <w:b/>
                <w:sz w:val="24"/>
              </w:rPr>
              <w:t>15:18</w:t>
            </w:r>
          </w:p>
        </w:tc>
        <w:tc>
          <w:tcPr>
            <w:tcW w:w="1201" w:type="dxa"/>
          </w:tcPr>
          <w:p>
            <w:pPr>
              <w:pStyle w:val="12"/>
              <w:spacing w:line="290" w:lineRule="exact"/>
              <w:ind w:left="57"/>
              <w:jc w:val="left"/>
              <w:rPr>
                <w:b/>
                <w:sz w:val="24"/>
              </w:rPr>
            </w:pPr>
            <w:r>
              <w:rPr>
                <w:b/>
                <w:sz w:val="24"/>
              </w:rPr>
              <w:t>RCS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lrwxrwxrwx</w:t>
            </w:r>
          </w:p>
        </w:tc>
        <w:tc>
          <w:tcPr>
            <w:tcW w:w="361" w:type="dxa"/>
          </w:tcPr>
          <w:p>
            <w:pPr>
              <w:pStyle w:val="12"/>
              <w:spacing w:line="290" w:lineRule="exact"/>
              <w:ind w:right="59"/>
              <w:rPr>
                <w:b/>
                <w:sz w:val="24"/>
              </w:rPr>
            </w:pPr>
            <w:r>
              <w:rPr>
                <w:b/>
                <w:w w:val="99"/>
                <w:sz w:val="24"/>
              </w:rPr>
              <w:t>1</w:t>
            </w:r>
          </w:p>
        </w:tc>
        <w:tc>
          <w:tcPr>
            <w:tcW w:w="846" w:type="dxa"/>
          </w:tcPr>
          <w:p>
            <w:pPr>
              <w:pStyle w:val="12"/>
              <w:spacing w:line="290" w:lineRule="exact"/>
              <w:ind w:left="59"/>
              <w:jc w:val="left"/>
              <w:rPr>
                <w:b/>
                <w:sz w:val="24"/>
              </w:rPr>
            </w:pPr>
            <w:r>
              <w:rPr>
                <w:b/>
                <w:sz w:val="24"/>
              </w:rPr>
              <w:t>root</w:t>
            </w:r>
          </w:p>
        </w:tc>
        <w:tc>
          <w:tcPr>
            <w:tcW w:w="1388" w:type="dxa"/>
          </w:tcPr>
          <w:p>
            <w:pPr>
              <w:pStyle w:val="12"/>
              <w:spacing w:line="290" w:lineRule="exact"/>
              <w:ind w:left="301"/>
              <w:jc w:val="left"/>
              <w:rPr>
                <w:b/>
                <w:sz w:val="24"/>
              </w:rPr>
            </w:pPr>
            <w:r>
              <w:rPr>
                <w:b/>
                <w:sz w:val="24"/>
              </w:rPr>
              <w:t>bin</w:t>
            </w:r>
          </w:p>
        </w:tc>
        <w:tc>
          <w:tcPr>
            <w:tcW w:w="907" w:type="dxa"/>
          </w:tcPr>
          <w:p>
            <w:pPr>
              <w:pStyle w:val="12"/>
              <w:spacing w:line="290" w:lineRule="exact"/>
              <w:ind w:right="61"/>
              <w:rPr>
                <w:b/>
                <w:sz w:val="24"/>
              </w:rPr>
            </w:pPr>
            <w:r>
              <w:rPr>
                <w:b/>
                <w:w w:val="95"/>
                <w:sz w:val="24"/>
              </w:rPr>
              <w:t>11</w:t>
            </w:r>
          </w:p>
        </w:tc>
        <w:tc>
          <w:tcPr>
            <w:tcW w:w="484" w:type="dxa"/>
          </w:tcPr>
          <w:p>
            <w:pPr>
              <w:pStyle w:val="12"/>
              <w:spacing w:line="290" w:lineRule="exact"/>
              <w:ind w:left="57"/>
              <w:jc w:val="left"/>
              <w:rPr>
                <w:b/>
                <w:sz w:val="24"/>
              </w:rPr>
            </w:pPr>
            <w:r>
              <w:rPr>
                <w:b/>
                <w:sz w:val="24"/>
              </w:rPr>
              <w:t>Jun</w:t>
            </w:r>
          </w:p>
        </w:tc>
        <w:tc>
          <w:tcPr>
            <w:tcW w:w="363" w:type="dxa"/>
          </w:tcPr>
          <w:p>
            <w:pPr>
              <w:pStyle w:val="12"/>
              <w:spacing w:line="290" w:lineRule="exact"/>
              <w:ind w:right="63"/>
              <w:rPr>
                <w:b/>
                <w:sz w:val="24"/>
              </w:rPr>
            </w:pPr>
            <w:r>
              <w:rPr>
                <w:b/>
                <w:w w:val="95"/>
                <w:sz w:val="24"/>
              </w:rPr>
              <w:t>29</w:t>
            </w:r>
          </w:p>
        </w:tc>
        <w:tc>
          <w:tcPr>
            <w:tcW w:w="724" w:type="dxa"/>
          </w:tcPr>
          <w:p>
            <w:pPr>
              <w:pStyle w:val="12"/>
              <w:spacing w:line="290" w:lineRule="exact"/>
              <w:ind w:left="37" w:right="40"/>
              <w:jc w:val="center"/>
              <w:rPr>
                <w:b/>
                <w:sz w:val="24"/>
              </w:rPr>
            </w:pPr>
            <w:r>
              <w:rPr>
                <w:b/>
                <w:sz w:val="24"/>
              </w:rPr>
              <w:t>14:34</w:t>
            </w:r>
          </w:p>
        </w:tc>
        <w:tc>
          <w:tcPr>
            <w:tcW w:w="1201" w:type="dxa"/>
          </w:tcPr>
          <w:p>
            <w:pPr>
              <w:pStyle w:val="12"/>
              <w:spacing w:line="290" w:lineRule="exact"/>
              <w:ind w:left="58"/>
              <w:jc w:val="left"/>
              <w:rPr>
                <w:b/>
                <w:sz w:val="24"/>
              </w:rPr>
            </w:pPr>
            <w:r>
              <w:rPr>
                <w:b/>
                <w:sz w:val="24"/>
              </w:rPr>
              <w:t>README -&gt;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welcome.msg</w:t>
            </w:r>
          </w:p>
        </w:tc>
        <w:tc>
          <w:tcPr>
            <w:tcW w:w="361" w:type="dxa"/>
          </w:tcPr>
          <w:p>
            <w:pPr>
              <w:pStyle w:val="12"/>
              <w:spacing w:before="0"/>
              <w:jc w:val="left"/>
              <w:rPr>
                <w:rFonts w:ascii="Times New Roman"/>
                <w:sz w:val="22"/>
              </w:rPr>
            </w:pPr>
          </w:p>
        </w:tc>
        <w:tc>
          <w:tcPr>
            <w:tcW w:w="846" w:type="dxa"/>
          </w:tcPr>
          <w:p>
            <w:pPr>
              <w:pStyle w:val="12"/>
              <w:spacing w:before="0"/>
              <w:jc w:val="left"/>
              <w:rPr>
                <w:rFonts w:ascii="Times New Roman"/>
                <w:sz w:val="22"/>
              </w:rPr>
            </w:pPr>
          </w:p>
        </w:tc>
        <w:tc>
          <w:tcPr>
            <w:tcW w:w="1388" w:type="dxa"/>
          </w:tcPr>
          <w:p>
            <w:pPr>
              <w:pStyle w:val="12"/>
              <w:spacing w:before="0"/>
              <w:jc w:val="left"/>
              <w:rPr>
                <w:rFonts w:ascii="Times New Roman"/>
                <w:sz w:val="22"/>
              </w:rPr>
            </w:pPr>
          </w:p>
        </w:tc>
        <w:tc>
          <w:tcPr>
            <w:tcW w:w="907" w:type="dxa"/>
          </w:tcPr>
          <w:p>
            <w:pPr>
              <w:pStyle w:val="12"/>
              <w:spacing w:before="0"/>
              <w:jc w:val="left"/>
              <w:rPr>
                <w:rFonts w:ascii="Times New Roman"/>
                <w:sz w:val="22"/>
              </w:rPr>
            </w:pPr>
          </w:p>
        </w:tc>
        <w:tc>
          <w:tcPr>
            <w:tcW w:w="484" w:type="dxa"/>
          </w:tcPr>
          <w:p>
            <w:pPr>
              <w:pStyle w:val="12"/>
              <w:spacing w:before="0"/>
              <w:jc w:val="left"/>
              <w:rPr>
                <w:rFonts w:ascii="Times New Roman"/>
                <w:sz w:val="22"/>
              </w:rPr>
            </w:pPr>
          </w:p>
        </w:tc>
        <w:tc>
          <w:tcPr>
            <w:tcW w:w="363" w:type="dxa"/>
          </w:tcPr>
          <w:p>
            <w:pPr>
              <w:pStyle w:val="12"/>
              <w:spacing w:before="0"/>
              <w:jc w:val="left"/>
              <w:rPr>
                <w:rFonts w:ascii="Times New Roman"/>
                <w:sz w:val="22"/>
              </w:rPr>
            </w:pPr>
          </w:p>
        </w:tc>
        <w:tc>
          <w:tcPr>
            <w:tcW w:w="724" w:type="dxa"/>
          </w:tcPr>
          <w:p>
            <w:pPr>
              <w:pStyle w:val="12"/>
              <w:spacing w:before="0"/>
              <w:jc w:val="left"/>
              <w:rPr>
                <w:rFonts w:ascii="Times New Roman"/>
                <w:sz w:val="22"/>
              </w:rPr>
            </w:pPr>
          </w:p>
        </w:tc>
        <w:tc>
          <w:tcPr>
            <w:tcW w:w="1201"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drwxr-xr-x</w:t>
            </w:r>
          </w:p>
        </w:tc>
        <w:tc>
          <w:tcPr>
            <w:tcW w:w="361" w:type="dxa"/>
          </w:tcPr>
          <w:p>
            <w:pPr>
              <w:pStyle w:val="12"/>
              <w:spacing w:line="290" w:lineRule="exact"/>
              <w:ind w:right="59"/>
              <w:rPr>
                <w:b/>
                <w:sz w:val="24"/>
              </w:rPr>
            </w:pPr>
            <w:r>
              <w:rPr>
                <w:b/>
                <w:w w:val="99"/>
                <w:sz w:val="24"/>
              </w:rPr>
              <w:t>3</w:t>
            </w:r>
          </w:p>
        </w:tc>
        <w:tc>
          <w:tcPr>
            <w:tcW w:w="846" w:type="dxa"/>
          </w:tcPr>
          <w:p>
            <w:pPr>
              <w:pStyle w:val="12"/>
              <w:spacing w:line="290" w:lineRule="exact"/>
              <w:ind w:left="59"/>
              <w:jc w:val="left"/>
              <w:rPr>
                <w:b/>
                <w:sz w:val="24"/>
              </w:rPr>
            </w:pPr>
            <w:r>
              <w:rPr>
                <w:b/>
                <w:sz w:val="24"/>
              </w:rPr>
              <w:t>root</w:t>
            </w:r>
          </w:p>
        </w:tc>
        <w:tc>
          <w:tcPr>
            <w:tcW w:w="1388" w:type="dxa"/>
          </w:tcPr>
          <w:p>
            <w:pPr>
              <w:pStyle w:val="12"/>
              <w:spacing w:line="290" w:lineRule="exact"/>
              <w:ind w:left="301"/>
              <w:jc w:val="left"/>
              <w:rPr>
                <w:b/>
                <w:sz w:val="24"/>
              </w:rPr>
            </w:pPr>
            <w:r>
              <w:rPr>
                <w:b/>
                <w:sz w:val="24"/>
              </w:rPr>
              <w:t>wheel</w:t>
            </w:r>
          </w:p>
        </w:tc>
        <w:tc>
          <w:tcPr>
            <w:tcW w:w="907" w:type="dxa"/>
          </w:tcPr>
          <w:p>
            <w:pPr>
              <w:pStyle w:val="12"/>
              <w:spacing w:line="290" w:lineRule="exact"/>
              <w:ind w:right="61"/>
              <w:rPr>
                <w:b/>
                <w:sz w:val="24"/>
              </w:rPr>
            </w:pPr>
            <w:r>
              <w:rPr>
                <w:b/>
                <w:w w:val="95"/>
                <w:sz w:val="24"/>
              </w:rPr>
              <w:t>512</w:t>
            </w:r>
          </w:p>
        </w:tc>
        <w:tc>
          <w:tcPr>
            <w:tcW w:w="484" w:type="dxa"/>
          </w:tcPr>
          <w:p>
            <w:pPr>
              <w:pStyle w:val="12"/>
              <w:spacing w:line="290" w:lineRule="exact"/>
              <w:ind w:left="57"/>
              <w:jc w:val="left"/>
              <w:rPr>
                <w:b/>
                <w:sz w:val="24"/>
              </w:rPr>
            </w:pPr>
            <w:r>
              <w:rPr>
                <w:b/>
                <w:sz w:val="24"/>
              </w:rPr>
              <w:t>May</w:t>
            </w:r>
          </w:p>
        </w:tc>
        <w:tc>
          <w:tcPr>
            <w:tcW w:w="363" w:type="dxa"/>
          </w:tcPr>
          <w:p>
            <w:pPr>
              <w:pStyle w:val="12"/>
              <w:spacing w:line="290" w:lineRule="exact"/>
              <w:ind w:right="62"/>
              <w:rPr>
                <w:b/>
                <w:sz w:val="24"/>
              </w:rPr>
            </w:pPr>
            <w:r>
              <w:rPr>
                <w:b/>
                <w:w w:val="95"/>
                <w:sz w:val="24"/>
              </w:rPr>
              <w:t>19</w:t>
            </w:r>
          </w:p>
        </w:tc>
        <w:tc>
          <w:tcPr>
            <w:tcW w:w="724" w:type="dxa"/>
          </w:tcPr>
          <w:p>
            <w:pPr>
              <w:pStyle w:val="12"/>
              <w:spacing w:line="290" w:lineRule="exact"/>
              <w:ind w:left="153" w:right="40"/>
              <w:jc w:val="center"/>
              <w:rPr>
                <w:b/>
                <w:sz w:val="24"/>
              </w:rPr>
            </w:pPr>
            <w:r>
              <w:rPr>
                <w:b/>
                <w:sz w:val="24"/>
              </w:rPr>
              <w:t>1998</w:t>
            </w:r>
          </w:p>
        </w:tc>
        <w:tc>
          <w:tcPr>
            <w:tcW w:w="1201" w:type="dxa"/>
          </w:tcPr>
          <w:p>
            <w:pPr>
              <w:pStyle w:val="12"/>
              <w:spacing w:line="290" w:lineRule="exact"/>
              <w:ind w:left="57"/>
              <w:jc w:val="left"/>
              <w:rPr>
                <w:b/>
                <w:sz w:val="24"/>
              </w:rPr>
            </w:pPr>
            <w:r>
              <w:rPr>
                <w:b/>
                <w:sz w:val="24"/>
              </w:rPr>
              <w:t>bin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drwxr-sr-x</w:t>
            </w:r>
          </w:p>
        </w:tc>
        <w:tc>
          <w:tcPr>
            <w:tcW w:w="361" w:type="dxa"/>
          </w:tcPr>
          <w:p>
            <w:pPr>
              <w:pStyle w:val="12"/>
              <w:spacing w:line="290" w:lineRule="exact"/>
              <w:ind w:right="60"/>
              <w:rPr>
                <w:b/>
                <w:sz w:val="24"/>
              </w:rPr>
            </w:pPr>
            <w:r>
              <w:rPr>
                <w:b/>
                <w:w w:val="99"/>
                <w:sz w:val="24"/>
              </w:rPr>
              <w:t>3</w:t>
            </w:r>
          </w:p>
        </w:tc>
        <w:tc>
          <w:tcPr>
            <w:tcW w:w="846" w:type="dxa"/>
          </w:tcPr>
          <w:p>
            <w:pPr>
              <w:pStyle w:val="12"/>
              <w:spacing w:line="290" w:lineRule="exact"/>
              <w:ind w:left="59"/>
              <w:jc w:val="left"/>
              <w:rPr>
                <w:b/>
                <w:sz w:val="24"/>
              </w:rPr>
            </w:pPr>
            <w:r>
              <w:rPr>
                <w:b/>
                <w:sz w:val="24"/>
              </w:rPr>
              <w:t>root</w:t>
            </w:r>
          </w:p>
        </w:tc>
        <w:tc>
          <w:tcPr>
            <w:tcW w:w="1388" w:type="dxa"/>
          </w:tcPr>
          <w:p>
            <w:pPr>
              <w:pStyle w:val="12"/>
              <w:spacing w:line="290" w:lineRule="exact"/>
              <w:ind w:left="299"/>
              <w:jc w:val="left"/>
              <w:rPr>
                <w:b/>
                <w:sz w:val="24"/>
              </w:rPr>
            </w:pPr>
            <w:r>
              <w:rPr>
                <w:b/>
                <w:sz w:val="24"/>
              </w:rPr>
              <w:t>1400</w:t>
            </w:r>
          </w:p>
        </w:tc>
        <w:tc>
          <w:tcPr>
            <w:tcW w:w="907" w:type="dxa"/>
          </w:tcPr>
          <w:p>
            <w:pPr>
              <w:pStyle w:val="12"/>
              <w:spacing w:line="290" w:lineRule="exact"/>
              <w:ind w:right="60"/>
              <w:rPr>
                <w:b/>
                <w:sz w:val="24"/>
              </w:rPr>
            </w:pPr>
            <w:r>
              <w:rPr>
                <w:b/>
                <w:w w:val="95"/>
                <w:sz w:val="24"/>
              </w:rPr>
              <w:t>512</w:t>
            </w:r>
          </w:p>
        </w:tc>
        <w:tc>
          <w:tcPr>
            <w:tcW w:w="484" w:type="dxa"/>
          </w:tcPr>
          <w:p>
            <w:pPr>
              <w:pStyle w:val="12"/>
              <w:spacing w:line="290" w:lineRule="exact"/>
              <w:ind w:left="57"/>
              <w:jc w:val="left"/>
              <w:rPr>
                <w:b/>
                <w:sz w:val="24"/>
              </w:rPr>
            </w:pPr>
            <w:r>
              <w:rPr>
                <w:b/>
                <w:sz w:val="24"/>
              </w:rPr>
              <w:t>Jun</w:t>
            </w:r>
          </w:p>
        </w:tc>
        <w:tc>
          <w:tcPr>
            <w:tcW w:w="363" w:type="dxa"/>
          </w:tcPr>
          <w:p>
            <w:pPr>
              <w:pStyle w:val="12"/>
              <w:spacing w:line="290" w:lineRule="exact"/>
              <w:ind w:right="63"/>
              <w:rPr>
                <w:b/>
                <w:sz w:val="24"/>
              </w:rPr>
            </w:pPr>
            <w:r>
              <w:rPr>
                <w:b/>
                <w:w w:val="99"/>
                <w:sz w:val="24"/>
              </w:rPr>
              <w:t>9</w:t>
            </w:r>
          </w:p>
        </w:tc>
        <w:tc>
          <w:tcPr>
            <w:tcW w:w="724" w:type="dxa"/>
          </w:tcPr>
          <w:p>
            <w:pPr>
              <w:pStyle w:val="12"/>
              <w:spacing w:line="290" w:lineRule="exact"/>
              <w:ind w:left="150" w:right="40"/>
              <w:jc w:val="center"/>
              <w:rPr>
                <w:b/>
                <w:sz w:val="24"/>
              </w:rPr>
            </w:pPr>
            <w:r>
              <w:rPr>
                <w:b/>
                <w:sz w:val="24"/>
              </w:rPr>
              <w:t>1997</w:t>
            </w:r>
          </w:p>
        </w:tc>
        <w:tc>
          <w:tcPr>
            <w:tcW w:w="1201" w:type="dxa"/>
          </w:tcPr>
          <w:p>
            <w:pPr>
              <w:pStyle w:val="12"/>
              <w:spacing w:line="290" w:lineRule="exact"/>
              <w:ind w:left="55"/>
              <w:jc w:val="left"/>
              <w:rPr>
                <w:b/>
                <w:sz w:val="24"/>
              </w:rPr>
            </w:pPr>
            <w:r>
              <w:rPr>
                <w:b/>
                <w:sz w:val="24"/>
              </w:rPr>
              <w:t>dev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drwxrwxr--</w:t>
            </w:r>
          </w:p>
        </w:tc>
        <w:tc>
          <w:tcPr>
            <w:tcW w:w="361" w:type="dxa"/>
          </w:tcPr>
          <w:p>
            <w:pPr>
              <w:pStyle w:val="12"/>
              <w:spacing w:line="290" w:lineRule="exact"/>
              <w:ind w:right="60"/>
              <w:rPr>
                <w:b/>
                <w:sz w:val="24"/>
              </w:rPr>
            </w:pPr>
            <w:r>
              <w:rPr>
                <w:b/>
                <w:w w:val="99"/>
                <w:sz w:val="24"/>
              </w:rPr>
              <w:t>2</w:t>
            </w:r>
          </w:p>
        </w:tc>
        <w:tc>
          <w:tcPr>
            <w:tcW w:w="846" w:type="dxa"/>
          </w:tcPr>
          <w:p>
            <w:pPr>
              <w:pStyle w:val="12"/>
              <w:spacing w:line="290" w:lineRule="exact"/>
              <w:ind w:left="59"/>
              <w:jc w:val="left"/>
              <w:rPr>
                <w:b/>
                <w:sz w:val="24"/>
              </w:rPr>
            </w:pPr>
            <w:r>
              <w:rPr>
                <w:b/>
                <w:sz w:val="24"/>
              </w:rPr>
              <w:t>root</w:t>
            </w:r>
          </w:p>
        </w:tc>
        <w:tc>
          <w:tcPr>
            <w:tcW w:w="1388" w:type="dxa"/>
          </w:tcPr>
          <w:p>
            <w:pPr>
              <w:pStyle w:val="12"/>
              <w:spacing w:line="290" w:lineRule="exact"/>
              <w:ind w:left="299"/>
              <w:jc w:val="left"/>
              <w:rPr>
                <w:b/>
                <w:sz w:val="24"/>
              </w:rPr>
            </w:pPr>
            <w:r>
              <w:rPr>
                <w:b/>
                <w:sz w:val="24"/>
              </w:rPr>
              <w:t>4127</w:t>
            </w:r>
          </w:p>
        </w:tc>
        <w:tc>
          <w:tcPr>
            <w:tcW w:w="907" w:type="dxa"/>
          </w:tcPr>
          <w:p>
            <w:pPr>
              <w:pStyle w:val="12"/>
              <w:spacing w:line="290" w:lineRule="exact"/>
              <w:ind w:right="60"/>
              <w:rPr>
                <w:b/>
                <w:sz w:val="24"/>
              </w:rPr>
            </w:pPr>
            <w:r>
              <w:rPr>
                <w:b/>
                <w:w w:val="95"/>
                <w:sz w:val="24"/>
              </w:rPr>
              <w:t>512</w:t>
            </w:r>
          </w:p>
        </w:tc>
        <w:tc>
          <w:tcPr>
            <w:tcW w:w="484" w:type="dxa"/>
          </w:tcPr>
          <w:p>
            <w:pPr>
              <w:pStyle w:val="12"/>
              <w:spacing w:line="290" w:lineRule="exact"/>
              <w:ind w:left="57"/>
              <w:jc w:val="left"/>
              <w:rPr>
                <w:b/>
                <w:sz w:val="24"/>
              </w:rPr>
            </w:pPr>
            <w:r>
              <w:rPr>
                <w:b/>
                <w:sz w:val="24"/>
              </w:rPr>
              <w:t>Feb</w:t>
            </w:r>
          </w:p>
        </w:tc>
        <w:tc>
          <w:tcPr>
            <w:tcW w:w="363" w:type="dxa"/>
          </w:tcPr>
          <w:p>
            <w:pPr>
              <w:pStyle w:val="12"/>
              <w:spacing w:line="290" w:lineRule="exact"/>
              <w:ind w:right="63"/>
              <w:rPr>
                <w:b/>
                <w:sz w:val="24"/>
              </w:rPr>
            </w:pPr>
            <w:r>
              <w:rPr>
                <w:b/>
                <w:w w:val="99"/>
                <w:sz w:val="24"/>
              </w:rPr>
              <w:t>8</w:t>
            </w:r>
          </w:p>
        </w:tc>
        <w:tc>
          <w:tcPr>
            <w:tcW w:w="724" w:type="dxa"/>
          </w:tcPr>
          <w:p>
            <w:pPr>
              <w:pStyle w:val="12"/>
              <w:spacing w:line="290" w:lineRule="exact"/>
              <w:ind w:left="150" w:right="40"/>
              <w:jc w:val="center"/>
              <w:rPr>
                <w:b/>
                <w:sz w:val="24"/>
              </w:rPr>
            </w:pPr>
            <w:r>
              <w:rPr>
                <w:b/>
                <w:sz w:val="24"/>
              </w:rPr>
              <w:t>1998</w:t>
            </w:r>
          </w:p>
        </w:tc>
        <w:tc>
          <w:tcPr>
            <w:tcW w:w="1201" w:type="dxa"/>
          </w:tcPr>
          <w:p>
            <w:pPr>
              <w:pStyle w:val="12"/>
              <w:spacing w:line="290" w:lineRule="exact"/>
              <w:ind w:left="55"/>
              <w:jc w:val="left"/>
              <w:rPr>
                <w:b/>
                <w:sz w:val="24"/>
              </w:rPr>
            </w:pPr>
            <w:r>
              <w:rPr>
                <w:b/>
                <w:sz w:val="24"/>
              </w:rPr>
              <w:t>dup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441" w:type="dxa"/>
          </w:tcPr>
          <w:p>
            <w:pPr>
              <w:pStyle w:val="12"/>
              <w:spacing w:line="290" w:lineRule="exact"/>
              <w:ind w:left="50"/>
              <w:jc w:val="left"/>
              <w:rPr>
                <w:b/>
                <w:sz w:val="24"/>
              </w:rPr>
            </w:pPr>
            <w:r>
              <w:rPr>
                <w:b/>
                <w:sz w:val="24"/>
              </w:rPr>
              <w:t>drwxr-xr-x</w:t>
            </w:r>
          </w:p>
        </w:tc>
        <w:tc>
          <w:tcPr>
            <w:tcW w:w="361" w:type="dxa"/>
          </w:tcPr>
          <w:p>
            <w:pPr>
              <w:pStyle w:val="12"/>
              <w:spacing w:line="290" w:lineRule="exact"/>
              <w:ind w:right="59"/>
              <w:rPr>
                <w:b/>
                <w:sz w:val="24"/>
              </w:rPr>
            </w:pPr>
            <w:r>
              <w:rPr>
                <w:b/>
                <w:w w:val="99"/>
                <w:sz w:val="24"/>
              </w:rPr>
              <w:t>3</w:t>
            </w:r>
          </w:p>
        </w:tc>
        <w:tc>
          <w:tcPr>
            <w:tcW w:w="846" w:type="dxa"/>
          </w:tcPr>
          <w:p>
            <w:pPr>
              <w:pStyle w:val="12"/>
              <w:spacing w:line="290" w:lineRule="exact"/>
              <w:ind w:left="59"/>
              <w:jc w:val="left"/>
              <w:rPr>
                <w:b/>
                <w:sz w:val="24"/>
              </w:rPr>
            </w:pPr>
            <w:r>
              <w:rPr>
                <w:b/>
                <w:sz w:val="24"/>
              </w:rPr>
              <w:t>root</w:t>
            </w:r>
          </w:p>
        </w:tc>
        <w:tc>
          <w:tcPr>
            <w:tcW w:w="1388" w:type="dxa"/>
          </w:tcPr>
          <w:p>
            <w:pPr>
              <w:pStyle w:val="12"/>
              <w:spacing w:line="290" w:lineRule="exact"/>
              <w:ind w:left="301"/>
              <w:jc w:val="left"/>
              <w:rPr>
                <w:b/>
                <w:sz w:val="24"/>
              </w:rPr>
            </w:pPr>
            <w:r>
              <w:rPr>
                <w:b/>
                <w:sz w:val="24"/>
              </w:rPr>
              <w:t>wheel</w:t>
            </w:r>
          </w:p>
        </w:tc>
        <w:tc>
          <w:tcPr>
            <w:tcW w:w="907" w:type="dxa"/>
          </w:tcPr>
          <w:p>
            <w:pPr>
              <w:pStyle w:val="12"/>
              <w:spacing w:line="290" w:lineRule="exact"/>
              <w:ind w:right="61"/>
              <w:rPr>
                <w:b/>
                <w:sz w:val="24"/>
              </w:rPr>
            </w:pPr>
            <w:r>
              <w:rPr>
                <w:b/>
                <w:w w:val="95"/>
                <w:sz w:val="24"/>
              </w:rPr>
              <w:t>512</w:t>
            </w:r>
          </w:p>
        </w:tc>
        <w:tc>
          <w:tcPr>
            <w:tcW w:w="484" w:type="dxa"/>
          </w:tcPr>
          <w:p>
            <w:pPr>
              <w:pStyle w:val="12"/>
              <w:spacing w:line="290" w:lineRule="exact"/>
              <w:ind w:left="57"/>
              <w:jc w:val="left"/>
              <w:rPr>
                <w:b/>
                <w:sz w:val="24"/>
              </w:rPr>
            </w:pPr>
            <w:r>
              <w:rPr>
                <w:b/>
                <w:sz w:val="24"/>
              </w:rPr>
              <w:t>May</w:t>
            </w:r>
          </w:p>
        </w:tc>
        <w:tc>
          <w:tcPr>
            <w:tcW w:w="363" w:type="dxa"/>
          </w:tcPr>
          <w:p>
            <w:pPr>
              <w:pStyle w:val="12"/>
              <w:spacing w:line="290" w:lineRule="exact"/>
              <w:ind w:right="62"/>
              <w:rPr>
                <w:b/>
                <w:sz w:val="24"/>
              </w:rPr>
            </w:pPr>
            <w:r>
              <w:rPr>
                <w:b/>
                <w:w w:val="95"/>
                <w:sz w:val="24"/>
              </w:rPr>
              <w:t>19</w:t>
            </w:r>
          </w:p>
        </w:tc>
        <w:tc>
          <w:tcPr>
            <w:tcW w:w="724" w:type="dxa"/>
          </w:tcPr>
          <w:p>
            <w:pPr>
              <w:pStyle w:val="12"/>
              <w:spacing w:line="290" w:lineRule="exact"/>
              <w:ind w:left="153" w:right="40"/>
              <w:jc w:val="center"/>
              <w:rPr>
                <w:b/>
                <w:sz w:val="24"/>
              </w:rPr>
            </w:pPr>
            <w:r>
              <w:rPr>
                <w:b/>
                <w:sz w:val="24"/>
              </w:rPr>
              <w:t>1998</w:t>
            </w:r>
          </w:p>
        </w:tc>
        <w:tc>
          <w:tcPr>
            <w:tcW w:w="1201" w:type="dxa"/>
          </w:tcPr>
          <w:p>
            <w:pPr>
              <w:pStyle w:val="12"/>
              <w:spacing w:line="290" w:lineRule="exact"/>
              <w:ind w:left="57"/>
              <w:jc w:val="left"/>
              <w:rPr>
                <w:b/>
                <w:sz w:val="24"/>
              </w:rPr>
            </w:pPr>
            <w:r>
              <w:rPr>
                <w:b/>
                <w:sz w:val="24"/>
              </w:rPr>
              <w:t>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1441" w:type="dxa"/>
          </w:tcPr>
          <w:p>
            <w:pPr>
              <w:pStyle w:val="12"/>
              <w:spacing w:line="254" w:lineRule="exact"/>
              <w:ind w:left="50"/>
              <w:jc w:val="left"/>
              <w:rPr>
                <w:b/>
                <w:sz w:val="24"/>
              </w:rPr>
            </w:pPr>
            <w:r>
              <w:rPr>
                <w:b/>
                <w:sz w:val="24"/>
              </w:rPr>
              <w:t>...</w:t>
            </w:r>
          </w:p>
        </w:tc>
        <w:tc>
          <w:tcPr>
            <w:tcW w:w="361" w:type="dxa"/>
          </w:tcPr>
          <w:p>
            <w:pPr>
              <w:pStyle w:val="12"/>
              <w:spacing w:before="0"/>
              <w:jc w:val="left"/>
              <w:rPr>
                <w:rFonts w:ascii="Times New Roman"/>
                <w:sz w:val="20"/>
              </w:rPr>
            </w:pPr>
          </w:p>
        </w:tc>
        <w:tc>
          <w:tcPr>
            <w:tcW w:w="846" w:type="dxa"/>
          </w:tcPr>
          <w:p>
            <w:pPr>
              <w:pStyle w:val="12"/>
              <w:spacing w:before="0"/>
              <w:jc w:val="left"/>
              <w:rPr>
                <w:rFonts w:ascii="Times New Roman"/>
                <w:sz w:val="20"/>
              </w:rPr>
            </w:pPr>
          </w:p>
        </w:tc>
        <w:tc>
          <w:tcPr>
            <w:tcW w:w="1388" w:type="dxa"/>
          </w:tcPr>
          <w:p>
            <w:pPr>
              <w:pStyle w:val="12"/>
              <w:spacing w:before="0"/>
              <w:jc w:val="left"/>
              <w:rPr>
                <w:rFonts w:ascii="Times New Roman"/>
                <w:sz w:val="20"/>
              </w:rPr>
            </w:pPr>
          </w:p>
        </w:tc>
        <w:tc>
          <w:tcPr>
            <w:tcW w:w="907" w:type="dxa"/>
          </w:tcPr>
          <w:p>
            <w:pPr>
              <w:pStyle w:val="12"/>
              <w:spacing w:before="0"/>
              <w:jc w:val="left"/>
              <w:rPr>
                <w:rFonts w:ascii="Times New Roman"/>
                <w:sz w:val="20"/>
              </w:rPr>
            </w:pPr>
          </w:p>
        </w:tc>
        <w:tc>
          <w:tcPr>
            <w:tcW w:w="484" w:type="dxa"/>
          </w:tcPr>
          <w:p>
            <w:pPr>
              <w:pStyle w:val="12"/>
              <w:spacing w:before="0"/>
              <w:jc w:val="left"/>
              <w:rPr>
                <w:rFonts w:ascii="Times New Roman"/>
                <w:sz w:val="20"/>
              </w:rPr>
            </w:pPr>
          </w:p>
        </w:tc>
        <w:tc>
          <w:tcPr>
            <w:tcW w:w="363" w:type="dxa"/>
          </w:tcPr>
          <w:p>
            <w:pPr>
              <w:pStyle w:val="12"/>
              <w:spacing w:before="0"/>
              <w:jc w:val="left"/>
              <w:rPr>
                <w:rFonts w:ascii="Times New Roman"/>
                <w:sz w:val="20"/>
              </w:rPr>
            </w:pPr>
          </w:p>
        </w:tc>
        <w:tc>
          <w:tcPr>
            <w:tcW w:w="724" w:type="dxa"/>
          </w:tcPr>
          <w:p>
            <w:pPr>
              <w:pStyle w:val="12"/>
              <w:spacing w:before="0"/>
              <w:jc w:val="left"/>
              <w:rPr>
                <w:rFonts w:ascii="Times New Roman"/>
                <w:sz w:val="20"/>
              </w:rPr>
            </w:pPr>
          </w:p>
        </w:tc>
        <w:tc>
          <w:tcPr>
            <w:tcW w:w="1201" w:type="dxa"/>
          </w:tcPr>
          <w:p>
            <w:pPr>
              <w:pStyle w:val="12"/>
              <w:spacing w:before="0"/>
              <w:jc w:val="left"/>
              <w:rPr>
                <w:rFonts w:ascii="Times New Roman"/>
                <w:sz w:val="20"/>
              </w:rPr>
            </w:pPr>
          </w:p>
        </w:tc>
      </w:tr>
    </w:tbl>
    <w:p>
      <w:pPr>
        <w:pStyle w:val="7"/>
        <w:spacing w:before="11"/>
      </w:pPr>
    </w:p>
    <w:p>
      <w:pPr>
        <w:pStyle w:val="7"/>
        <w:spacing w:line="244" w:lineRule="auto"/>
        <w:ind w:left="160" w:right="262"/>
      </w:pPr>
      <w:r>
        <w:t>下载文件很简单; 使用合适的 retr 函数即可. 注意当你下载文本文件时, 你必须自己加上行结束符. Example 7-23 中使用了一个 lambda 表达式完成这项工作.</w:t>
      </w:r>
    </w:p>
    <w:p>
      <w:pPr>
        <w:pStyle w:val="7"/>
        <w:spacing w:before="7"/>
        <w:rPr>
          <w:sz w:val="21"/>
        </w:rPr>
      </w:pPr>
    </w:p>
    <w:p>
      <w:pPr>
        <w:pStyle w:val="11"/>
        <w:numPr>
          <w:ilvl w:val="3"/>
          <w:numId w:val="86"/>
        </w:numPr>
        <w:tabs>
          <w:tab w:val="left" w:pos="1370"/>
        </w:tabs>
        <w:spacing w:before="0" w:after="0" w:line="460" w:lineRule="auto"/>
        <w:ind w:left="160" w:right="2747" w:firstLine="0"/>
        <w:jc w:val="left"/>
        <w:rPr>
          <w:sz w:val="24"/>
        </w:rPr>
      </w:pPr>
      <w:r>
        <w:rPr>
          <w:b/>
          <w:sz w:val="24"/>
        </w:rPr>
        <w:t>Example</w:t>
      </w:r>
      <w:r>
        <w:rPr>
          <w:b/>
          <w:spacing w:val="-6"/>
          <w:sz w:val="24"/>
        </w:rPr>
        <w:t xml:space="preserve"> </w:t>
      </w:r>
      <w:r>
        <w:rPr>
          <w:b/>
          <w:sz w:val="24"/>
        </w:rPr>
        <w:t>7-23.</w:t>
      </w:r>
      <w:r>
        <w:rPr>
          <w:b/>
          <w:spacing w:val="-3"/>
          <w:sz w:val="24"/>
        </w:rPr>
        <w:t xml:space="preserve"> 使用 </w:t>
      </w:r>
      <w:r>
        <w:rPr>
          <w:b/>
          <w:sz w:val="24"/>
        </w:rPr>
        <w:t>ftplib</w:t>
      </w:r>
      <w:r>
        <w:rPr>
          <w:b/>
          <w:spacing w:val="-2"/>
          <w:sz w:val="24"/>
        </w:rPr>
        <w:t xml:space="preserve"> 模块下载文件</w:t>
      </w:r>
      <w:r>
        <w:rPr>
          <w:spacing w:val="-2"/>
          <w:sz w:val="24"/>
        </w:rPr>
        <w:t>File: ftplib-example-2.py</w:t>
      </w:r>
    </w:p>
    <w:p>
      <w:pPr>
        <w:pStyle w:val="7"/>
        <w:spacing w:before="34" w:line="242" w:lineRule="auto"/>
        <w:ind w:left="160" w:right="6970"/>
      </w:pPr>
      <w:r>
        <w:t>import ftplib import sys</w:t>
      </w:r>
    </w:p>
    <w:p>
      <w:pPr>
        <w:pStyle w:val="7"/>
        <w:spacing w:before="7"/>
      </w:pPr>
    </w:p>
    <w:p>
      <w:pPr>
        <w:pStyle w:val="7"/>
        <w:spacing w:line="242" w:lineRule="auto"/>
        <w:ind w:left="640" w:right="3610" w:hanging="480"/>
      </w:pPr>
      <w:r>
        <w:t>def gettext(ftp, filename, outfile=None): # fetch a text file</w:t>
      </w:r>
    </w:p>
    <w:p>
      <w:pPr>
        <w:pStyle w:val="7"/>
        <w:spacing w:before="3" w:line="242" w:lineRule="auto"/>
        <w:ind w:left="1120" w:right="5170" w:hanging="480"/>
      </w:pPr>
      <w:r>
        <w:t>if outfile is None: outfile = sys.stdout</w:t>
      </w:r>
    </w:p>
    <w:p>
      <w:pPr>
        <w:pStyle w:val="7"/>
        <w:spacing w:before="3" w:line="242" w:lineRule="auto"/>
        <w:ind w:left="640" w:right="370"/>
      </w:pPr>
      <w:r>
        <w:t># use a lambda to add newlines to the lines read from the server ftp.retrlines("RETR " + filename, lambda s, w=outfile.write:</w:t>
      </w:r>
    </w:p>
    <w:p>
      <w:pPr>
        <w:pStyle w:val="7"/>
        <w:spacing w:before="3"/>
        <w:ind w:left="160"/>
      </w:pPr>
      <w:r>
        <w:t>w(s+"\n"))</w:t>
      </w:r>
    </w:p>
    <w:p>
      <w:pPr>
        <w:pStyle w:val="7"/>
        <w:spacing w:before="8"/>
      </w:pPr>
    </w:p>
    <w:p>
      <w:pPr>
        <w:pStyle w:val="7"/>
        <w:spacing w:before="1"/>
        <w:ind w:left="160"/>
      </w:pPr>
      <w:r>
        <w:t>def getbinary(ftp, filename, outfile=None):</w:t>
      </w:r>
    </w:p>
    <w:p>
      <w:pPr>
        <w:spacing w:after="0"/>
        <w:sectPr>
          <w:pgSz w:w="11910" w:h="16840"/>
          <w:pgMar w:top="1400" w:right="1560" w:bottom="280" w:left="1640" w:header="720" w:footer="720" w:gutter="0"/>
        </w:sectPr>
      </w:pPr>
    </w:p>
    <w:p>
      <w:pPr>
        <w:pStyle w:val="7"/>
        <w:spacing w:before="41" w:line="242" w:lineRule="auto"/>
        <w:ind w:left="640" w:right="5530"/>
      </w:pPr>
      <w:r>
        <w:t># fetch a binary file if outfile is None:</w:t>
      </w:r>
    </w:p>
    <w:p>
      <w:pPr>
        <w:pStyle w:val="7"/>
        <w:spacing w:before="3"/>
        <w:ind w:left="1120"/>
      </w:pPr>
      <w:r>
        <w:t>outfile = sys.stdout</w:t>
      </w:r>
    </w:p>
    <w:p>
      <w:pPr>
        <w:pStyle w:val="7"/>
        <w:spacing w:before="4"/>
        <w:ind w:left="640"/>
      </w:pPr>
      <w:r>
        <w:t>ftp.retrbinary("RETR " + filename, outfile.write)</w:t>
      </w:r>
    </w:p>
    <w:p>
      <w:pPr>
        <w:pStyle w:val="7"/>
        <w:spacing w:before="9"/>
      </w:pPr>
    </w:p>
    <w:p>
      <w:pPr>
        <w:pStyle w:val="7"/>
        <w:spacing w:line="242" w:lineRule="auto"/>
        <w:ind w:left="160" w:right="3490"/>
      </w:pPr>
      <w:r>
        <w:fldChar w:fldCharType="begin"/>
      </w:r>
      <w:r>
        <w:instrText xml:space="preserve"> HYPERLINK "http://www.python.org/" \h </w:instrText>
      </w:r>
      <w:r>
        <w:fldChar w:fldCharType="separate"/>
      </w:r>
      <w:r>
        <w:t>ftp = ftplib.FTP("www.python.org")</w:t>
      </w:r>
      <w:r>
        <w:fldChar w:fldCharType="end"/>
      </w:r>
      <w:r>
        <w:t xml:space="preserve"> ftp.login("anonymous", "ftplib-example-2")</w:t>
      </w:r>
    </w:p>
    <w:p>
      <w:pPr>
        <w:pStyle w:val="7"/>
        <w:spacing w:before="7"/>
      </w:pPr>
    </w:p>
    <w:p>
      <w:pPr>
        <w:pStyle w:val="7"/>
        <w:spacing w:before="1" w:line="242" w:lineRule="auto"/>
        <w:ind w:left="160" w:right="5050"/>
      </w:pPr>
      <w:r>
        <w:t>gettext(ftp, "README") getbinary(ftp, "welcome.msg")</w:t>
      </w:r>
    </w:p>
    <w:p>
      <w:pPr>
        <w:pStyle w:val="7"/>
        <w:spacing w:before="7"/>
      </w:pPr>
    </w:p>
    <w:p>
      <w:pPr>
        <w:pStyle w:val="6"/>
        <w:tabs>
          <w:tab w:val="left" w:pos="4996"/>
        </w:tabs>
        <w:spacing w:before="0" w:line="487" w:lineRule="auto"/>
        <w:ind w:right="681"/>
      </w:pPr>
      <w:r>
        <w:t>WELCOME to python.org, the Python programming language home site. You are number %N of %M</w:t>
      </w:r>
      <w:r>
        <w:rPr>
          <w:spacing w:val="-11"/>
        </w:rPr>
        <w:t xml:space="preserve"> </w:t>
      </w:r>
      <w:r>
        <w:t>allowed</w:t>
      </w:r>
      <w:r>
        <w:rPr>
          <w:spacing w:val="-2"/>
        </w:rPr>
        <w:t xml:space="preserve"> </w:t>
      </w:r>
      <w:r>
        <w:t>users.</w:t>
      </w:r>
      <w:r>
        <w:tab/>
      </w:r>
      <w:r>
        <w:t>Ni!</w:t>
      </w:r>
    </w:p>
    <w:p>
      <w:pPr>
        <w:spacing w:before="0" w:line="307" w:lineRule="exact"/>
        <w:ind w:left="160" w:right="0" w:firstLine="0"/>
        <w:jc w:val="left"/>
        <w:rPr>
          <w:b/>
          <w:sz w:val="24"/>
        </w:rPr>
      </w:pPr>
      <w:r>
        <w:rPr>
          <w:b/>
          <w:sz w:val="24"/>
        </w:rPr>
        <w:t xml:space="preserve">Python Web site: </w:t>
      </w:r>
      <w:r>
        <w:fldChar w:fldCharType="begin"/>
      </w:r>
      <w:r>
        <w:instrText xml:space="preserve"> HYPERLINK "http://www.python.org/" \h </w:instrText>
      </w:r>
      <w:r>
        <w:fldChar w:fldCharType="separate"/>
      </w:r>
      <w:r>
        <w:rPr>
          <w:b/>
          <w:sz w:val="24"/>
        </w:rPr>
        <w:t>http://www.python.org/</w:t>
      </w:r>
      <w:r>
        <w:rPr>
          <w:b/>
          <w:sz w:val="24"/>
        </w:rPr>
        <w:fldChar w:fldCharType="end"/>
      </w:r>
    </w:p>
    <w:p>
      <w:pPr>
        <w:pStyle w:val="7"/>
        <w:spacing w:before="9"/>
        <w:rPr>
          <w:b/>
        </w:rPr>
      </w:pPr>
    </w:p>
    <w:p>
      <w:pPr>
        <w:tabs>
          <w:tab w:val="left" w:pos="2812"/>
        </w:tabs>
        <w:spacing w:before="0" w:line="242" w:lineRule="auto"/>
        <w:ind w:left="160" w:right="237" w:firstLine="0"/>
        <w:jc w:val="left"/>
        <w:rPr>
          <w:b/>
          <w:sz w:val="24"/>
        </w:rPr>
      </w:pPr>
      <w:r>
        <w:rPr>
          <w:b/>
          <w:sz w:val="24"/>
        </w:rPr>
        <w:t>CONFUSED</w:t>
      </w:r>
      <w:r>
        <w:rPr>
          <w:b/>
          <w:spacing w:val="-10"/>
          <w:sz w:val="24"/>
        </w:rPr>
        <w:t xml:space="preserve"> </w:t>
      </w:r>
      <w:r>
        <w:rPr>
          <w:b/>
          <w:sz w:val="24"/>
        </w:rPr>
        <w:t>FTP</w:t>
      </w:r>
      <w:r>
        <w:rPr>
          <w:b/>
          <w:spacing w:val="-8"/>
          <w:sz w:val="24"/>
        </w:rPr>
        <w:t xml:space="preserve"> </w:t>
      </w:r>
      <w:r>
        <w:rPr>
          <w:b/>
          <w:sz w:val="24"/>
        </w:rPr>
        <w:t>CLIENT?</w:t>
      </w:r>
      <w:r>
        <w:rPr>
          <w:b/>
          <w:sz w:val="24"/>
        </w:rPr>
        <w:tab/>
      </w:r>
      <w:r>
        <w:rPr>
          <w:b/>
          <w:sz w:val="24"/>
        </w:rPr>
        <w:t>Try begining your login password with '-'</w:t>
      </w:r>
      <w:r>
        <w:rPr>
          <w:b/>
          <w:spacing w:val="-58"/>
          <w:sz w:val="24"/>
        </w:rPr>
        <w:t xml:space="preserve"> </w:t>
      </w:r>
      <w:r>
        <w:rPr>
          <w:b/>
          <w:sz w:val="24"/>
        </w:rPr>
        <w:t>dash. This</w:t>
      </w:r>
      <w:r>
        <w:rPr>
          <w:b/>
          <w:spacing w:val="-33"/>
          <w:sz w:val="24"/>
        </w:rPr>
        <w:t xml:space="preserve"> </w:t>
      </w:r>
      <w:r>
        <w:rPr>
          <w:b/>
          <w:sz w:val="24"/>
        </w:rPr>
        <w:t>turns</w:t>
      </w:r>
      <w:r>
        <w:rPr>
          <w:b/>
          <w:spacing w:val="-32"/>
          <w:sz w:val="24"/>
        </w:rPr>
        <w:t xml:space="preserve"> </w:t>
      </w:r>
      <w:r>
        <w:rPr>
          <w:b/>
          <w:sz w:val="24"/>
        </w:rPr>
        <w:t>off</w:t>
      </w:r>
      <w:r>
        <w:rPr>
          <w:b/>
          <w:spacing w:val="-32"/>
          <w:sz w:val="24"/>
        </w:rPr>
        <w:t xml:space="preserve"> </w:t>
      </w:r>
      <w:r>
        <w:rPr>
          <w:b/>
          <w:sz w:val="24"/>
        </w:rPr>
        <w:t>continuation</w:t>
      </w:r>
      <w:r>
        <w:rPr>
          <w:b/>
          <w:spacing w:val="-31"/>
          <w:sz w:val="24"/>
        </w:rPr>
        <w:t xml:space="preserve"> </w:t>
      </w:r>
      <w:r>
        <w:rPr>
          <w:b/>
          <w:sz w:val="24"/>
        </w:rPr>
        <w:t>messages</w:t>
      </w:r>
      <w:r>
        <w:rPr>
          <w:b/>
          <w:spacing w:val="-33"/>
          <w:sz w:val="24"/>
        </w:rPr>
        <w:t xml:space="preserve"> </w:t>
      </w:r>
      <w:r>
        <w:rPr>
          <w:b/>
          <w:sz w:val="24"/>
        </w:rPr>
        <w:t>that</w:t>
      </w:r>
      <w:r>
        <w:rPr>
          <w:b/>
          <w:spacing w:val="-32"/>
          <w:sz w:val="24"/>
        </w:rPr>
        <w:t xml:space="preserve"> </w:t>
      </w:r>
      <w:r>
        <w:rPr>
          <w:b/>
          <w:sz w:val="24"/>
        </w:rPr>
        <w:t>may</w:t>
      </w:r>
      <w:r>
        <w:rPr>
          <w:b/>
          <w:spacing w:val="-31"/>
          <w:sz w:val="24"/>
        </w:rPr>
        <w:t xml:space="preserve"> </w:t>
      </w:r>
      <w:r>
        <w:rPr>
          <w:b/>
          <w:sz w:val="24"/>
        </w:rPr>
        <w:t>be</w:t>
      </w:r>
      <w:r>
        <w:rPr>
          <w:b/>
          <w:spacing w:val="-32"/>
          <w:sz w:val="24"/>
        </w:rPr>
        <w:t xml:space="preserve"> </w:t>
      </w:r>
      <w:r>
        <w:rPr>
          <w:b/>
          <w:sz w:val="24"/>
        </w:rPr>
        <w:t>confusing</w:t>
      </w:r>
      <w:r>
        <w:rPr>
          <w:b/>
          <w:spacing w:val="-33"/>
          <w:sz w:val="24"/>
        </w:rPr>
        <w:t xml:space="preserve"> </w:t>
      </w:r>
      <w:r>
        <w:rPr>
          <w:b/>
          <w:sz w:val="24"/>
        </w:rPr>
        <w:t>your</w:t>
      </w:r>
      <w:r>
        <w:rPr>
          <w:b/>
          <w:spacing w:val="-31"/>
          <w:sz w:val="24"/>
        </w:rPr>
        <w:t xml:space="preserve"> </w:t>
      </w:r>
      <w:r>
        <w:rPr>
          <w:b/>
          <w:sz w:val="24"/>
        </w:rPr>
        <w:t>client.</w:t>
      </w:r>
    </w:p>
    <w:p>
      <w:pPr>
        <w:spacing w:before="3"/>
        <w:ind w:left="160" w:right="0" w:firstLine="0"/>
        <w:jc w:val="left"/>
        <w:rPr>
          <w:b/>
          <w:sz w:val="24"/>
        </w:rPr>
      </w:pPr>
      <w:r>
        <w:rPr>
          <w:b/>
          <w:sz w:val="24"/>
        </w:rPr>
        <w:t>...</w:t>
      </w:r>
    </w:p>
    <w:p>
      <w:pPr>
        <w:pStyle w:val="7"/>
        <w:spacing w:before="3"/>
        <w:rPr>
          <w:b/>
          <w:sz w:val="22"/>
        </w:rPr>
      </w:pPr>
    </w:p>
    <w:p>
      <w:pPr>
        <w:pStyle w:val="7"/>
        <w:spacing w:line="242" w:lineRule="auto"/>
        <w:ind w:left="160" w:right="187"/>
      </w:pPr>
      <w:r>
        <w:rPr>
          <w:spacing w:val="-12"/>
        </w:rPr>
        <w:t xml:space="preserve">最后, </w:t>
      </w:r>
      <w:r>
        <w:t>Example 7-24 将文件复制到 FTP</w:t>
      </w:r>
      <w:r>
        <w:rPr>
          <w:spacing w:val="-1"/>
        </w:rPr>
        <w:t xml:space="preserve"> 服务器上. 这个脚本使用文件扩展名来</w:t>
      </w:r>
      <w:r>
        <w:t>判断文件是文本文件还是二进制文件.</w:t>
      </w:r>
    </w:p>
    <w:p>
      <w:pPr>
        <w:pStyle w:val="7"/>
        <w:spacing w:before="2"/>
        <w:rPr>
          <w:sz w:val="22"/>
        </w:rPr>
      </w:pPr>
    </w:p>
    <w:p>
      <w:pPr>
        <w:pStyle w:val="11"/>
        <w:numPr>
          <w:ilvl w:val="3"/>
          <w:numId w:val="86"/>
        </w:numPr>
        <w:tabs>
          <w:tab w:val="left" w:pos="1370"/>
        </w:tabs>
        <w:spacing w:before="0" w:after="0" w:line="460" w:lineRule="auto"/>
        <w:ind w:left="160" w:right="2747" w:firstLine="0"/>
        <w:jc w:val="left"/>
        <w:rPr>
          <w:sz w:val="24"/>
        </w:rPr>
      </w:pPr>
      <w:r>
        <w:rPr>
          <w:b/>
          <w:sz w:val="24"/>
        </w:rPr>
        <w:t>Example</w:t>
      </w:r>
      <w:r>
        <w:rPr>
          <w:b/>
          <w:spacing w:val="-6"/>
          <w:sz w:val="24"/>
        </w:rPr>
        <w:t xml:space="preserve"> </w:t>
      </w:r>
      <w:r>
        <w:rPr>
          <w:b/>
          <w:sz w:val="24"/>
        </w:rPr>
        <w:t>7-24.</w:t>
      </w:r>
      <w:r>
        <w:rPr>
          <w:b/>
          <w:spacing w:val="-3"/>
          <w:sz w:val="24"/>
        </w:rPr>
        <w:t xml:space="preserve"> 使用 </w:t>
      </w:r>
      <w:r>
        <w:rPr>
          <w:b/>
          <w:sz w:val="24"/>
        </w:rPr>
        <w:t>ftplib</w:t>
      </w:r>
      <w:r>
        <w:rPr>
          <w:b/>
          <w:spacing w:val="-2"/>
          <w:sz w:val="24"/>
        </w:rPr>
        <w:t xml:space="preserve"> 模块上传文件</w:t>
      </w:r>
      <w:r>
        <w:rPr>
          <w:spacing w:val="-2"/>
          <w:sz w:val="24"/>
        </w:rPr>
        <w:t>File: ftplib-example-3.py</w:t>
      </w:r>
    </w:p>
    <w:p>
      <w:pPr>
        <w:pStyle w:val="7"/>
        <w:spacing w:before="34" w:line="242" w:lineRule="auto"/>
        <w:ind w:left="160" w:right="6970"/>
      </w:pPr>
      <w:r>
        <w:t>import ftplib import os</w:t>
      </w:r>
    </w:p>
    <w:p>
      <w:pPr>
        <w:pStyle w:val="7"/>
        <w:spacing w:before="7"/>
      </w:pPr>
    </w:p>
    <w:p>
      <w:pPr>
        <w:pStyle w:val="7"/>
        <w:ind w:left="160"/>
      </w:pPr>
      <w:r>
        <w:t>def upload(ftp, file):</w:t>
      </w:r>
    </w:p>
    <w:p>
      <w:pPr>
        <w:pStyle w:val="7"/>
        <w:spacing w:before="4"/>
        <w:ind w:left="640"/>
      </w:pPr>
      <w:r>
        <w:t>ext = os.path.splitext(file)[1]</w:t>
      </w:r>
    </w:p>
    <w:p>
      <w:pPr>
        <w:pStyle w:val="7"/>
        <w:spacing w:before="5" w:line="242" w:lineRule="auto"/>
        <w:ind w:left="1120" w:right="2650" w:hanging="480"/>
      </w:pPr>
      <w:r>
        <w:t>if ext in (".txt", ".htm", ".html"): ftp.storlines("STOR " + file, open(file))</w:t>
      </w:r>
    </w:p>
    <w:p>
      <w:pPr>
        <w:pStyle w:val="7"/>
        <w:spacing w:before="3"/>
        <w:ind w:left="640"/>
      </w:pPr>
      <w:r>
        <w:t>else:</w:t>
      </w:r>
    </w:p>
    <w:p>
      <w:pPr>
        <w:pStyle w:val="7"/>
        <w:spacing w:before="4"/>
        <w:ind w:left="1120"/>
      </w:pPr>
      <w:r>
        <w:t>ftp.storbinary("STOR " + file, open(file, "rb"), 1024)</w:t>
      </w:r>
    </w:p>
    <w:p>
      <w:pPr>
        <w:pStyle w:val="7"/>
        <w:spacing w:before="9"/>
      </w:pPr>
    </w:p>
    <w:p>
      <w:pPr>
        <w:pStyle w:val="7"/>
        <w:spacing w:line="242" w:lineRule="auto"/>
        <w:ind w:left="160" w:right="4810"/>
      </w:pPr>
      <w:r>
        <w:t>ftp = ftplib.FTP("ftp.fbi.gov") ftp.login("mulder", "trustno1")</w:t>
      </w:r>
    </w:p>
    <w:p>
      <w:pPr>
        <w:pStyle w:val="7"/>
        <w:spacing w:before="7"/>
      </w:pPr>
    </w:p>
    <w:p>
      <w:pPr>
        <w:pStyle w:val="7"/>
        <w:spacing w:before="1" w:line="242" w:lineRule="auto"/>
        <w:ind w:left="160" w:right="5170"/>
      </w:pPr>
      <w:r>
        <w:t>upload(ftp, "trixie.zip") upload(ftp, "file.txt") upload(ftp, "sightings.jpg")</w:t>
      </w:r>
    </w:p>
    <w:p>
      <w:pPr>
        <w:pStyle w:val="7"/>
        <w:spacing w:before="8"/>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80" name="直线 10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7"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wtr691wAAAAoBAAAPAAAAAAAAAAEAIAAAACIA&#10;AABkcnMvZG93bnJldi54bWxQSwECFAAUAAAACACHTuJAWCkdFN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400" w:right="1560" w:bottom="280" w:left="1640" w:header="720" w:footer="720" w:gutter="0"/>
        </w:sectPr>
      </w:pPr>
    </w:p>
    <w:p>
      <w:pPr>
        <w:pStyle w:val="3"/>
        <w:spacing w:before="22"/>
      </w:pPr>
      <w:r>
        <w:t>7.11. gopherlib 模块</w:t>
      </w:r>
    </w:p>
    <w:p>
      <w:pPr>
        <w:pStyle w:val="7"/>
        <w:spacing w:before="4"/>
        <w:rPr>
          <w:b/>
          <w:sz w:val="28"/>
        </w:rPr>
      </w:pPr>
    </w:p>
    <w:p>
      <w:pPr>
        <w:pStyle w:val="7"/>
        <w:ind w:left="160"/>
      </w:pPr>
      <w:r>
        <w:t>gopherlib 模块包含了一个 gopher 客户端实现, 如 Example 7-25 所示.</w:t>
      </w:r>
    </w:p>
    <w:p>
      <w:pPr>
        <w:pStyle w:val="7"/>
        <w:spacing w:before="3"/>
        <w:rPr>
          <w:sz w:val="22"/>
        </w:rPr>
      </w:pPr>
    </w:p>
    <w:p>
      <w:pPr>
        <w:spacing w:before="0" w:line="460" w:lineRule="auto"/>
        <w:ind w:left="160" w:right="3347" w:firstLine="0"/>
        <w:jc w:val="left"/>
        <w:rPr>
          <w:sz w:val="24"/>
        </w:rPr>
      </w:pPr>
      <w:r>
        <w:rPr>
          <w:b/>
          <w:sz w:val="24"/>
        </w:rPr>
        <w:t>7.11.0.1. Example 7-25. 使用 gopherlib 模块</w:t>
      </w:r>
      <w:r>
        <w:rPr>
          <w:sz w:val="24"/>
        </w:rPr>
        <w:t>File: gopherlib-example-1.py</w:t>
      </w:r>
    </w:p>
    <w:p>
      <w:pPr>
        <w:pStyle w:val="7"/>
        <w:spacing w:before="34"/>
        <w:ind w:left="160"/>
      </w:pPr>
      <w:r>
        <w:t>import gopherlib</w:t>
      </w:r>
    </w:p>
    <w:p>
      <w:pPr>
        <w:pStyle w:val="7"/>
        <w:spacing w:before="9"/>
      </w:pPr>
    </w:p>
    <w:p>
      <w:pPr>
        <w:pStyle w:val="7"/>
        <w:ind w:left="160"/>
      </w:pPr>
      <w:r>
        <w:t>host = "gopher.spam.egg"</w:t>
      </w:r>
    </w:p>
    <w:p>
      <w:pPr>
        <w:pStyle w:val="7"/>
        <w:spacing w:before="9"/>
      </w:pPr>
    </w:p>
    <w:p>
      <w:pPr>
        <w:pStyle w:val="7"/>
        <w:spacing w:line="242" w:lineRule="auto"/>
        <w:ind w:left="160" w:right="3850"/>
      </w:pPr>
      <w:r>
        <w:t>f = gopherlib.send_selector("1/", host) for item in gopherlib.get_directory(f):</w:t>
      </w:r>
    </w:p>
    <w:p>
      <w:pPr>
        <w:pStyle w:val="7"/>
        <w:spacing w:before="3"/>
        <w:ind w:left="640"/>
      </w:pPr>
      <w:r>
        <w:t>print item</w:t>
      </w:r>
    </w:p>
    <w:p>
      <w:pPr>
        <w:pStyle w:val="7"/>
        <w:spacing w:before="8"/>
      </w:pPr>
    </w:p>
    <w:p>
      <w:pPr>
        <w:pStyle w:val="6"/>
        <w:spacing w:before="1" w:line="242" w:lineRule="auto"/>
        <w:ind w:right="1152"/>
      </w:pPr>
      <w:r>
        <w:t>['0', "About Spam.Egg's Gopher Server", "0/About's Spam.Egg's Gopher Server", 'gopher.spam.egg', '70', '+']</w:t>
      </w:r>
    </w:p>
    <w:p>
      <w:pPr>
        <w:spacing w:before="2"/>
        <w:ind w:left="160" w:right="0" w:firstLine="0"/>
        <w:jc w:val="left"/>
        <w:rPr>
          <w:b/>
          <w:sz w:val="24"/>
        </w:rPr>
      </w:pPr>
      <w:r>
        <w:rPr>
          <w:b/>
          <w:sz w:val="24"/>
        </w:rPr>
        <w:t>['1', 'About Spam.Egg', '1/Spam.Egg', 'gopher.spam.egg', '70', '+']</w:t>
      </w:r>
    </w:p>
    <w:p>
      <w:pPr>
        <w:spacing w:before="5"/>
        <w:ind w:left="160" w:right="0" w:firstLine="0"/>
        <w:jc w:val="left"/>
        <w:rPr>
          <w:b/>
          <w:sz w:val="24"/>
        </w:rPr>
      </w:pPr>
      <w:r>
        <w:rPr>
          <w:b/>
          <w:sz w:val="24"/>
        </w:rPr>
        <w:t>['1', 'Misc', '1/Misc', 'gopher.spam.egg', '70', '+']</w:t>
      </w:r>
    </w:p>
    <w:p>
      <w:pPr>
        <w:spacing w:before="4"/>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81" name="直线 10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8"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Npq0zD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7.12. httplib 模块</w:t>
      </w:r>
    </w:p>
    <w:p>
      <w:pPr>
        <w:pStyle w:val="7"/>
        <w:spacing w:before="5"/>
        <w:rPr>
          <w:b/>
          <w:sz w:val="28"/>
        </w:rPr>
      </w:pPr>
    </w:p>
    <w:p>
      <w:pPr>
        <w:pStyle w:val="7"/>
        <w:ind w:left="160"/>
      </w:pPr>
      <w:r>
        <w:t>httplib 模块提供了一个 HTTP 客户端接口, 如 Example 7-26 所示.</w:t>
      </w:r>
    </w:p>
    <w:p>
      <w:pPr>
        <w:pStyle w:val="7"/>
        <w:spacing w:before="2"/>
        <w:rPr>
          <w:sz w:val="22"/>
        </w:rPr>
      </w:pPr>
    </w:p>
    <w:p>
      <w:pPr>
        <w:spacing w:before="0" w:line="460" w:lineRule="auto"/>
        <w:ind w:left="160" w:right="3589" w:firstLine="0"/>
        <w:jc w:val="left"/>
        <w:rPr>
          <w:sz w:val="24"/>
        </w:rPr>
      </w:pPr>
      <w:r>
        <w:rPr>
          <w:b/>
          <w:sz w:val="24"/>
        </w:rPr>
        <w:t>7.12.0.1. Example 7-26. 使用 httplib 模块</w:t>
      </w:r>
      <w:r>
        <w:rPr>
          <w:sz w:val="24"/>
        </w:rPr>
        <w:t>File: httplib-example-1.py</w:t>
      </w:r>
    </w:p>
    <w:p>
      <w:pPr>
        <w:pStyle w:val="7"/>
        <w:spacing w:before="34"/>
        <w:ind w:left="160"/>
      </w:pPr>
      <w:r>
        <w:t>import httplib</w:t>
      </w:r>
    </w:p>
    <w:p>
      <w:pPr>
        <w:pStyle w:val="7"/>
        <w:spacing w:before="4" w:line="620" w:lineRule="atLeast"/>
        <w:ind w:left="160" w:right="4330"/>
      </w:pPr>
      <w:r>
        <w:t>USER_AGENT = "httplib-example-1.py" class Error:</w:t>
      </w:r>
    </w:p>
    <w:p>
      <w:pPr>
        <w:pStyle w:val="7"/>
        <w:spacing w:before="8"/>
        <w:ind w:left="640"/>
      </w:pPr>
      <w:r>
        <w:t># indicates an HTTP error</w:t>
      </w:r>
    </w:p>
    <w:p>
      <w:pPr>
        <w:spacing w:after="0"/>
        <w:sectPr>
          <w:pgSz w:w="11910" w:h="16840"/>
          <w:pgMar w:top="1500" w:right="1560" w:bottom="280" w:left="1640" w:header="720" w:footer="720" w:gutter="0"/>
        </w:sectPr>
      </w:pPr>
    </w:p>
    <w:p>
      <w:pPr>
        <w:pStyle w:val="7"/>
        <w:spacing w:before="5"/>
        <w:ind w:left="640"/>
      </w:pPr>
      <w:r>
        <w:t>def</w:t>
      </w:r>
    </w:p>
    <w:p>
      <w:pPr>
        <w:pStyle w:val="7"/>
        <w:spacing w:before="5"/>
        <w:ind w:left="80"/>
      </w:pPr>
      <w:r>
        <w:br w:type="column"/>
      </w:r>
      <w:r>
        <w:t>_ _init_</w:t>
      </w:r>
    </w:p>
    <w:p>
      <w:pPr>
        <w:pStyle w:val="7"/>
        <w:spacing w:before="5"/>
        <w:ind w:left="80"/>
      </w:pPr>
      <w:r>
        <w:br w:type="column"/>
      </w:r>
      <w:r>
        <w:t>_(self, url, errcode, errmsg, headers):</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line="242" w:lineRule="auto"/>
        <w:ind w:left="1120" w:right="4930"/>
      </w:pPr>
      <w:r>
        <w:t>self.url = url self.errcode = errcode self.errmsg = errmsg self.headers = headers</w:t>
      </w:r>
    </w:p>
    <w:p>
      <w:pPr>
        <w:spacing w:after="0" w:line="242" w:lineRule="auto"/>
        <w:sectPr>
          <w:type w:val="continuous"/>
          <w:pgSz w:w="11910" w:h="16840"/>
          <w:pgMar w:top="1440" w:right="1560" w:bottom="280" w:left="1640" w:header="720" w:footer="720" w:gutter="0"/>
        </w:sectPr>
      </w:pPr>
    </w:p>
    <w:p>
      <w:pPr>
        <w:pStyle w:val="7"/>
        <w:spacing w:before="6"/>
        <w:ind w:left="640"/>
      </w:pPr>
      <w:r>
        <w:t>def</w:t>
      </w:r>
    </w:p>
    <w:p>
      <w:pPr>
        <w:pStyle w:val="7"/>
        <w:spacing w:before="6"/>
        <w:ind w:left="80"/>
      </w:pPr>
      <w:r>
        <w:br w:type="column"/>
      </w:r>
      <w:r>
        <w:t>_ _repr_</w:t>
      </w:r>
    </w:p>
    <w:p>
      <w:pPr>
        <w:pStyle w:val="7"/>
        <w:spacing w:before="6"/>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1"/>
        <w:ind w:right="5502"/>
        <w:jc w:val="center"/>
      </w:pPr>
      <w:r>
        <w:t>return (</w:t>
      </w:r>
    </w:p>
    <w:p>
      <w:pPr>
        <w:pStyle w:val="7"/>
        <w:spacing w:before="4"/>
        <w:ind w:left="1600"/>
      </w:pPr>
      <w:r>
        <w:t>"&lt;Error for %s: %s %s&gt;" %</w:t>
      </w:r>
    </w:p>
    <w:p>
      <w:pPr>
        <w:pStyle w:val="7"/>
        <w:spacing w:before="5"/>
        <w:ind w:left="1600"/>
      </w:pPr>
      <w:r>
        <w:t>(self.url, self.errcode, self.errmsg)</w:t>
      </w:r>
    </w:p>
    <w:p>
      <w:pPr>
        <w:pStyle w:val="7"/>
        <w:spacing w:before="4"/>
        <w:ind w:left="1600"/>
      </w:pPr>
      <w:r>
        <w:t>)</w:t>
      </w:r>
    </w:p>
    <w:p>
      <w:pPr>
        <w:pStyle w:val="7"/>
        <w:spacing w:before="9"/>
      </w:pPr>
    </w:p>
    <w:p>
      <w:pPr>
        <w:pStyle w:val="7"/>
        <w:ind w:left="160"/>
      </w:pPr>
      <w:r>
        <w:t>class Server:</w:t>
      </w:r>
    </w:p>
    <w:p>
      <w:pPr>
        <w:pStyle w:val="7"/>
        <w:spacing w:before="7"/>
        <w:rPr>
          <w:sz w:val="19"/>
        </w:rPr>
      </w:pPr>
    </w:p>
    <w:p>
      <w:pPr>
        <w:spacing w:after="0"/>
        <w:rPr>
          <w:sz w:val="19"/>
        </w:rPr>
        <w:sectPr>
          <w:pgSz w:w="11910" w:h="16840"/>
          <w:pgMar w:top="1400" w:right="1560" w:bottom="280" w:left="1640" w:header="720" w:footer="720" w:gutter="0"/>
        </w:sectPr>
      </w:pPr>
    </w:p>
    <w:p>
      <w:pPr>
        <w:pStyle w:val="7"/>
        <w:spacing w:before="66"/>
        <w:ind w:left="640"/>
      </w:pPr>
      <w:r>
        <w:t>def</w:t>
      </w:r>
    </w:p>
    <w:p>
      <w:pPr>
        <w:pStyle w:val="7"/>
        <w:spacing w:before="66"/>
        <w:ind w:left="80"/>
      </w:pPr>
      <w:r>
        <w:br w:type="column"/>
      </w:r>
      <w:r>
        <w:t>_ _init_</w:t>
      </w:r>
    </w:p>
    <w:p>
      <w:pPr>
        <w:pStyle w:val="7"/>
        <w:spacing w:before="66"/>
        <w:ind w:left="80"/>
      </w:pPr>
      <w:r>
        <w:br w:type="column"/>
      </w:r>
      <w:r>
        <w:t>_(self, host):</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left="1120"/>
      </w:pPr>
      <w:r>
        <w:t>self.host = host</w:t>
      </w:r>
    </w:p>
    <w:p>
      <w:pPr>
        <w:pStyle w:val="7"/>
        <w:spacing w:before="9"/>
      </w:pPr>
    </w:p>
    <w:p>
      <w:pPr>
        <w:pStyle w:val="7"/>
        <w:ind w:left="640"/>
      </w:pPr>
      <w:r>
        <w:t>def fetch(self, path):</w:t>
      </w:r>
    </w:p>
    <w:p>
      <w:pPr>
        <w:pStyle w:val="7"/>
        <w:spacing w:before="4"/>
        <w:ind w:left="1120"/>
      </w:pPr>
      <w:r>
        <w:t>http = httplib.HTTP(self.host)</w:t>
      </w:r>
    </w:p>
    <w:p>
      <w:pPr>
        <w:pStyle w:val="7"/>
        <w:spacing w:before="9"/>
      </w:pPr>
    </w:p>
    <w:p>
      <w:pPr>
        <w:pStyle w:val="7"/>
        <w:spacing w:line="242" w:lineRule="auto"/>
        <w:ind w:left="1120" w:right="4210"/>
      </w:pPr>
      <w:r>
        <w:t># write header http.putrequest("GET", path)</w:t>
      </w:r>
    </w:p>
    <w:p>
      <w:pPr>
        <w:pStyle w:val="7"/>
        <w:spacing w:before="3" w:line="242" w:lineRule="auto"/>
        <w:ind w:left="1120" w:right="2770"/>
      </w:pPr>
      <w:r>
        <w:t>http.putheader("User-Agent", USER_AGENT) http.putheader("Host", self.host) http.putheader("Accept", "*/*") http.endheaders()</w:t>
      </w:r>
    </w:p>
    <w:p>
      <w:pPr>
        <w:pStyle w:val="7"/>
        <w:spacing w:before="10"/>
      </w:pPr>
    </w:p>
    <w:p>
      <w:pPr>
        <w:pStyle w:val="7"/>
        <w:spacing w:before="1"/>
        <w:ind w:left="1120"/>
      </w:pPr>
      <w:r>
        <w:t># get response</w:t>
      </w:r>
    </w:p>
    <w:p>
      <w:pPr>
        <w:pStyle w:val="7"/>
        <w:spacing w:before="4"/>
        <w:ind w:left="1120"/>
      </w:pPr>
      <w:r>
        <w:t>errcode, errmsg, headers = http.getreply()</w:t>
      </w:r>
    </w:p>
    <w:p>
      <w:pPr>
        <w:pStyle w:val="7"/>
        <w:spacing w:before="9"/>
      </w:pPr>
    </w:p>
    <w:p>
      <w:pPr>
        <w:pStyle w:val="7"/>
        <w:ind w:left="1120"/>
      </w:pPr>
      <w:r>
        <w:t>if errcode != 200:</w:t>
      </w:r>
    </w:p>
    <w:p>
      <w:pPr>
        <w:pStyle w:val="7"/>
        <w:spacing w:before="5"/>
        <w:ind w:left="1600"/>
      </w:pPr>
      <w:r>
        <w:t>raise Error(errcode, errmsg, headers)</w:t>
      </w:r>
    </w:p>
    <w:p>
      <w:pPr>
        <w:pStyle w:val="7"/>
        <w:spacing w:before="8"/>
      </w:pPr>
    </w:p>
    <w:p>
      <w:pPr>
        <w:pStyle w:val="7"/>
        <w:spacing w:before="1" w:line="242" w:lineRule="auto"/>
        <w:ind w:left="1120" w:right="5050"/>
      </w:pPr>
      <w:r>
        <w:t>file = http.getfile() return file.read()</w:t>
      </w:r>
    </w:p>
    <w:p>
      <w:pPr>
        <w:pStyle w:val="7"/>
        <w:spacing w:before="4"/>
        <w:rPr>
          <w:sz w:val="19"/>
        </w:rPr>
      </w:pPr>
    </w:p>
    <w:p>
      <w:pPr>
        <w:spacing w:after="0"/>
        <w:rPr>
          <w:sz w:val="19"/>
        </w:rPr>
        <w:sectPr>
          <w:type w:val="continuous"/>
          <w:pgSz w:w="11910" w:h="16840"/>
          <w:pgMar w:top="1440" w:right="1560" w:bottom="280" w:left="1640" w:header="720" w:footer="720" w:gutter="0"/>
        </w:sectPr>
      </w:pPr>
    </w:p>
    <w:p>
      <w:pPr>
        <w:pStyle w:val="7"/>
        <w:spacing w:before="67"/>
        <w:ind w:left="160"/>
      </w:pPr>
      <w:r>
        <w:t>if _</w:t>
      </w:r>
    </w:p>
    <w:p>
      <w:pPr>
        <w:pStyle w:val="7"/>
        <w:spacing w:before="67"/>
        <w:ind w:left="80"/>
      </w:pPr>
      <w:r>
        <w:br w:type="column"/>
      </w:r>
      <w:r>
        <w:t>_name_</w:t>
      </w:r>
    </w:p>
    <w:p>
      <w:pPr>
        <w:pStyle w:val="7"/>
        <w:spacing w:before="67"/>
        <w:ind w:left="80"/>
      </w:pPr>
      <w:r>
        <w:br w:type="column"/>
      </w:r>
      <w:r>
        <w:t>_ ==</w:t>
      </w:r>
    </w:p>
    <w:p>
      <w:pPr>
        <w:pStyle w:val="7"/>
        <w:spacing w:before="67"/>
        <w:ind w:left="80"/>
      </w:pPr>
      <w:r>
        <w:br w:type="column"/>
      </w:r>
      <w:r>
        <w:t>"_ _main_</w:t>
      </w:r>
    </w:p>
    <w:p>
      <w:pPr>
        <w:spacing w:before="67"/>
        <w:ind w:left="80" w:right="0" w:firstLine="0"/>
        <w:jc w:val="left"/>
        <w:rPr>
          <w:sz w:val="24"/>
        </w:rPr>
      </w:pPr>
      <w:r>
        <w:br w:type="column"/>
      </w:r>
      <w:r>
        <w:rPr>
          <w:sz w:val="24"/>
        </w:rPr>
        <w:t>_":</w:t>
      </w:r>
    </w:p>
    <w:p>
      <w:pPr>
        <w:spacing w:after="0"/>
        <w:jc w:val="left"/>
        <w:rPr>
          <w:sz w:val="24"/>
        </w:rPr>
        <w:sectPr>
          <w:type w:val="continuous"/>
          <w:pgSz w:w="11910" w:h="16840"/>
          <w:pgMar w:top="1440" w:right="1560" w:bottom="280" w:left="1640" w:header="720" w:footer="720" w:gutter="0"/>
          <w:cols w:equalWidth="0" w:num="5">
            <w:col w:w="641" w:space="40"/>
            <w:col w:w="801" w:space="39"/>
            <w:col w:w="561" w:space="39"/>
            <w:col w:w="1161" w:space="39"/>
            <w:col w:w="5389"/>
          </w:cols>
        </w:sectPr>
      </w:pPr>
    </w:p>
    <w:p>
      <w:pPr>
        <w:pStyle w:val="7"/>
        <w:spacing w:before="7"/>
        <w:rPr>
          <w:sz w:val="19"/>
        </w:rPr>
      </w:pPr>
    </w:p>
    <w:p>
      <w:pPr>
        <w:pStyle w:val="7"/>
        <w:spacing w:before="66" w:line="242" w:lineRule="auto"/>
        <w:ind w:left="640" w:right="3610"/>
      </w:pPr>
      <w:r>
        <w:fldChar w:fldCharType="begin"/>
      </w:r>
      <w:r>
        <w:instrText xml:space="preserve"> HYPERLINK "http://www.pythonware.com/" \h </w:instrText>
      </w:r>
      <w:r>
        <w:fldChar w:fldCharType="separate"/>
      </w:r>
      <w:r>
        <w:t>server = Server("www.pythonware.com")</w:t>
      </w:r>
      <w:r>
        <w:fldChar w:fldCharType="end"/>
      </w:r>
      <w:r>
        <w:t xml:space="preserve"> print server.fetch("/index.htm")</w:t>
      </w:r>
    </w:p>
    <w:p>
      <w:pPr>
        <w:pStyle w:val="7"/>
        <w:spacing w:before="2"/>
        <w:rPr>
          <w:sz w:val="22"/>
        </w:rPr>
      </w:pPr>
    </w:p>
    <w:p>
      <w:pPr>
        <w:pStyle w:val="7"/>
        <w:spacing w:line="242" w:lineRule="auto"/>
        <w:ind w:left="160" w:right="262"/>
      </w:pPr>
      <w:r>
        <w:t>注意 httplib 提供的 HTTP</w:t>
      </w:r>
      <w:r>
        <w:rPr>
          <w:spacing w:val="-1"/>
        </w:rPr>
        <w:t xml:space="preserve"> 客户端在等待服务器回复的时候会阻塞程序. 异步</w:t>
      </w:r>
      <w:r>
        <w:t>的解决方法请参阅 asyncore 模块中的例子.</w:t>
      </w:r>
    </w:p>
    <w:p>
      <w:pPr>
        <w:pStyle w:val="7"/>
        <w:spacing w:before="10"/>
        <w:rPr>
          <w:sz w:val="32"/>
        </w:rPr>
      </w:pPr>
    </w:p>
    <w:p>
      <w:pPr>
        <w:pStyle w:val="11"/>
        <w:numPr>
          <w:ilvl w:val="2"/>
          <w:numId w:val="87"/>
        </w:numPr>
        <w:tabs>
          <w:tab w:val="left" w:pos="1248"/>
        </w:tabs>
        <w:spacing w:before="0" w:after="0" w:line="240" w:lineRule="auto"/>
        <w:ind w:left="1247" w:right="0" w:hanging="1087"/>
        <w:jc w:val="left"/>
        <w:rPr>
          <w:b/>
          <w:sz w:val="27"/>
        </w:rPr>
      </w:pPr>
      <w:r>
        <w:rPr>
          <w:b/>
          <w:w w:val="95"/>
          <w:sz w:val="27"/>
        </w:rPr>
        <w:t>将数据发送给服务器</w:t>
      </w:r>
    </w:p>
    <w:p>
      <w:pPr>
        <w:pStyle w:val="7"/>
        <w:spacing w:before="11"/>
        <w:rPr>
          <w:b/>
          <w:sz w:val="32"/>
        </w:rPr>
      </w:pPr>
    </w:p>
    <w:p>
      <w:pPr>
        <w:pStyle w:val="7"/>
        <w:ind w:left="160"/>
      </w:pPr>
      <w:r>
        <w:t>httplib 可以用来发送其他 HTTP 命令, 例如 POST , 如 Example 7-27 所示.</w:t>
      </w:r>
    </w:p>
    <w:p>
      <w:pPr>
        <w:pStyle w:val="7"/>
        <w:spacing w:before="2"/>
        <w:rPr>
          <w:sz w:val="22"/>
        </w:rPr>
      </w:pPr>
    </w:p>
    <w:p>
      <w:pPr>
        <w:pStyle w:val="11"/>
        <w:numPr>
          <w:ilvl w:val="3"/>
          <w:numId w:val="87"/>
        </w:numPr>
        <w:tabs>
          <w:tab w:val="left" w:pos="1370"/>
        </w:tabs>
        <w:spacing w:before="0" w:after="0" w:line="460" w:lineRule="auto"/>
        <w:ind w:left="160" w:right="3107" w:firstLine="0"/>
        <w:jc w:val="left"/>
        <w:rPr>
          <w:sz w:val="24"/>
        </w:rPr>
      </w:pPr>
      <w:r>
        <w:rPr>
          <w:b/>
          <w:sz w:val="24"/>
        </w:rPr>
        <w:t>Example</w:t>
      </w:r>
      <w:r>
        <w:rPr>
          <w:b/>
          <w:spacing w:val="-6"/>
          <w:sz w:val="24"/>
        </w:rPr>
        <w:t xml:space="preserve"> </w:t>
      </w:r>
      <w:r>
        <w:rPr>
          <w:b/>
          <w:sz w:val="24"/>
        </w:rPr>
        <w:t>7-27.</w:t>
      </w:r>
      <w:r>
        <w:rPr>
          <w:b/>
          <w:spacing w:val="-3"/>
          <w:sz w:val="24"/>
        </w:rPr>
        <w:t xml:space="preserve"> 使用 </w:t>
      </w:r>
      <w:r>
        <w:rPr>
          <w:b/>
          <w:sz w:val="24"/>
        </w:rPr>
        <w:t>httplib</w:t>
      </w:r>
      <w:r>
        <w:rPr>
          <w:b/>
          <w:spacing w:val="-2"/>
          <w:sz w:val="24"/>
        </w:rPr>
        <w:t xml:space="preserve"> 发送数据</w:t>
      </w:r>
      <w:r>
        <w:rPr>
          <w:spacing w:val="-2"/>
          <w:sz w:val="24"/>
        </w:rPr>
        <w:t>File: httplib-example-2.py</w:t>
      </w:r>
    </w:p>
    <w:p>
      <w:pPr>
        <w:spacing w:after="0" w:line="460" w:lineRule="auto"/>
        <w:jc w:val="left"/>
        <w:rPr>
          <w:sz w:val="24"/>
        </w:rPr>
        <w:sectPr>
          <w:type w:val="continuous"/>
          <w:pgSz w:w="11910" w:h="16840"/>
          <w:pgMar w:top="1440" w:right="1560" w:bottom="280" w:left="1640" w:header="720" w:footer="720" w:gutter="0"/>
        </w:sectPr>
      </w:pPr>
    </w:p>
    <w:p>
      <w:pPr>
        <w:pStyle w:val="7"/>
        <w:spacing w:before="153"/>
        <w:ind w:left="160"/>
      </w:pPr>
      <w:r>
        <w:t>import httplib</w:t>
      </w:r>
    </w:p>
    <w:p>
      <w:pPr>
        <w:pStyle w:val="7"/>
        <w:spacing w:before="9"/>
      </w:pPr>
    </w:p>
    <w:p>
      <w:pPr>
        <w:pStyle w:val="7"/>
        <w:spacing w:line="487" w:lineRule="auto"/>
        <w:ind w:left="160" w:right="3982"/>
      </w:pPr>
      <w:r>
        <w:t>USER_AGENT = "httplib-example-2.py" def post(host, path, data,</w:t>
      </w:r>
      <w:r>
        <w:rPr>
          <w:spacing w:val="-17"/>
        </w:rPr>
        <w:t xml:space="preserve"> </w:t>
      </w:r>
      <w:r>
        <w:t>type=None):</w:t>
      </w:r>
    </w:p>
    <w:p>
      <w:pPr>
        <w:pStyle w:val="7"/>
        <w:spacing w:line="307" w:lineRule="exact"/>
        <w:ind w:left="640"/>
      </w:pPr>
      <w:r>
        <w:t>http = httplib.HTTP(host)</w:t>
      </w:r>
    </w:p>
    <w:p>
      <w:pPr>
        <w:pStyle w:val="7"/>
        <w:spacing w:before="9"/>
      </w:pPr>
    </w:p>
    <w:p>
      <w:pPr>
        <w:pStyle w:val="7"/>
        <w:spacing w:line="242" w:lineRule="auto"/>
        <w:ind w:left="640" w:right="4582"/>
      </w:pPr>
      <w:r>
        <w:t># write header http.putrequest("PUT",</w:t>
      </w:r>
      <w:r>
        <w:rPr>
          <w:spacing w:val="2"/>
        </w:rPr>
        <w:t xml:space="preserve"> </w:t>
      </w:r>
      <w:r>
        <w:rPr>
          <w:spacing w:val="-4"/>
        </w:rPr>
        <w:t>path)</w:t>
      </w:r>
    </w:p>
    <w:p>
      <w:pPr>
        <w:pStyle w:val="7"/>
        <w:spacing w:before="3" w:line="242" w:lineRule="auto"/>
        <w:ind w:left="640" w:right="3250"/>
      </w:pPr>
      <w:r>
        <w:t>http.putheader("User-Agent", USER_AGENT) http.putheader("Host", host)</w:t>
      </w:r>
    </w:p>
    <w:p>
      <w:pPr>
        <w:pStyle w:val="7"/>
        <w:spacing w:before="3"/>
        <w:ind w:left="640"/>
      </w:pPr>
      <w:r>
        <w:t>if type:</w:t>
      </w:r>
    </w:p>
    <w:p>
      <w:pPr>
        <w:pStyle w:val="7"/>
        <w:spacing w:before="4" w:line="242" w:lineRule="auto"/>
        <w:ind w:left="640" w:right="2302" w:firstLine="480"/>
      </w:pPr>
      <w:r>
        <w:t>http.putheader("Content-Type", type) http.putheader("Content-Length", str(len(size))) http.endheaders()</w:t>
      </w:r>
    </w:p>
    <w:p>
      <w:pPr>
        <w:pStyle w:val="7"/>
        <w:spacing w:before="9"/>
      </w:pPr>
    </w:p>
    <w:p>
      <w:pPr>
        <w:pStyle w:val="7"/>
        <w:spacing w:line="242" w:lineRule="auto"/>
        <w:ind w:left="640" w:right="6250"/>
      </w:pPr>
      <w:r>
        <w:t># write body http.send(data)</w:t>
      </w:r>
    </w:p>
    <w:p>
      <w:pPr>
        <w:pStyle w:val="7"/>
        <w:spacing w:before="7"/>
      </w:pPr>
    </w:p>
    <w:p>
      <w:pPr>
        <w:pStyle w:val="7"/>
        <w:ind w:left="640"/>
      </w:pPr>
      <w:r>
        <w:t># get response</w:t>
      </w:r>
    </w:p>
    <w:p>
      <w:pPr>
        <w:pStyle w:val="7"/>
        <w:spacing w:before="5"/>
        <w:ind w:left="640"/>
      </w:pPr>
      <w:r>
        <w:t>errcode, errmsg, headers = http.getreply()</w:t>
      </w:r>
    </w:p>
    <w:p>
      <w:pPr>
        <w:pStyle w:val="7"/>
        <w:spacing w:before="9"/>
      </w:pPr>
    </w:p>
    <w:p>
      <w:pPr>
        <w:pStyle w:val="7"/>
        <w:ind w:left="640"/>
      </w:pPr>
      <w:r>
        <w:t>if errcode != 200:</w:t>
      </w:r>
    </w:p>
    <w:p>
      <w:pPr>
        <w:pStyle w:val="7"/>
        <w:spacing w:before="4"/>
        <w:ind w:left="1120"/>
      </w:pPr>
      <w:r>
        <w:t>raise Error(errcode, errmsg, headers)</w:t>
      </w:r>
    </w:p>
    <w:p>
      <w:pPr>
        <w:pStyle w:val="7"/>
        <w:spacing w:before="9"/>
      </w:pPr>
    </w:p>
    <w:p>
      <w:pPr>
        <w:pStyle w:val="7"/>
        <w:spacing w:line="242" w:lineRule="auto"/>
        <w:ind w:left="640" w:right="5530"/>
      </w:pPr>
      <w:r>
        <w:t>file = http.getfile() return file.read()</w:t>
      </w:r>
    </w:p>
    <w:p>
      <w:pPr>
        <w:pStyle w:val="7"/>
        <w:spacing w:before="5"/>
        <w:rPr>
          <w:sz w:val="19"/>
        </w:rPr>
      </w:pPr>
    </w:p>
    <w:p>
      <w:pPr>
        <w:spacing w:after="0"/>
        <w:rPr>
          <w:sz w:val="19"/>
        </w:rPr>
        <w:sectPr>
          <w:pgSz w:w="11910" w:h="16840"/>
          <w:pgMar w:top="1600" w:right="1560" w:bottom="280" w:left="1640" w:header="720" w:footer="720" w:gutter="0"/>
        </w:sectPr>
      </w:pPr>
    </w:p>
    <w:p>
      <w:pPr>
        <w:pStyle w:val="7"/>
        <w:spacing w:before="67"/>
        <w:ind w:left="160"/>
      </w:pPr>
      <w:r>
        <w:t>if _</w:t>
      </w:r>
    </w:p>
    <w:p>
      <w:pPr>
        <w:pStyle w:val="7"/>
        <w:spacing w:before="67"/>
        <w:ind w:left="80"/>
      </w:pPr>
      <w:r>
        <w:br w:type="column"/>
      </w:r>
      <w:r>
        <w:t>_name_</w:t>
      </w:r>
    </w:p>
    <w:p>
      <w:pPr>
        <w:pStyle w:val="7"/>
        <w:spacing w:before="67"/>
        <w:ind w:left="80"/>
      </w:pPr>
      <w:r>
        <w:br w:type="column"/>
      </w:r>
      <w:r>
        <w:t>_ ==</w:t>
      </w:r>
    </w:p>
    <w:p>
      <w:pPr>
        <w:pStyle w:val="7"/>
        <w:spacing w:before="67"/>
        <w:ind w:left="80"/>
      </w:pPr>
      <w:r>
        <w:br w:type="column"/>
      </w:r>
      <w:r>
        <w:t>"_ _main_</w:t>
      </w:r>
    </w:p>
    <w:p>
      <w:pPr>
        <w:spacing w:before="67"/>
        <w:ind w:left="80" w:right="0" w:firstLine="0"/>
        <w:jc w:val="left"/>
        <w:rPr>
          <w:sz w:val="24"/>
        </w:rPr>
      </w:pPr>
      <w:r>
        <w:br w:type="column"/>
      </w:r>
      <w:r>
        <w:rPr>
          <w:sz w:val="24"/>
        </w:rPr>
        <w:t>_":</w:t>
      </w:r>
    </w:p>
    <w:p>
      <w:pPr>
        <w:spacing w:after="0"/>
        <w:jc w:val="left"/>
        <w:rPr>
          <w:sz w:val="24"/>
        </w:rPr>
        <w:sectPr>
          <w:type w:val="continuous"/>
          <w:pgSz w:w="11910" w:h="16840"/>
          <w:pgMar w:top="1440" w:right="1560" w:bottom="280" w:left="1640" w:header="720" w:footer="720" w:gutter="0"/>
          <w:cols w:equalWidth="0" w:num="5">
            <w:col w:w="641" w:space="40"/>
            <w:col w:w="801" w:space="39"/>
            <w:col w:w="561" w:space="39"/>
            <w:col w:w="1161" w:space="39"/>
            <w:col w:w="5389"/>
          </w:cols>
        </w:sectPr>
      </w:pPr>
    </w:p>
    <w:p>
      <w:pPr>
        <w:pStyle w:val="7"/>
        <w:spacing w:before="6"/>
        <w:rPr>
          <w:sz w:val="19"/>
        </w:rPr>
      </w:pPr>
    </w:p>
    <w:p>
      <w:pPr>
        <w:pStyle w:val="7"/>
        <w:spacing w:before="67"/>
        <w:ind w:left="640"/>
      </w:pPr>
      <w:r>
        <w:fldChar w:fldCharType="begin"/>
      </w:r>
      <w:r>
        <w:instrText xml:space="preserve"> HYPERLINK "http://www.spam.egg/" \h </w:instrText>
      </w:r>
      <w:r>
        <w:fldChar w:fldCharType="separate"/>
      </w:r>
      <w:r>
        <w:t xml:space="preserve">post("www.spam.egg", </w:t>
      </w:r>
      <w:r>
        <w:fldChar w:fldCharType="end"/>
      </w:r>
      <w:r>
        <w:t>"/bacon.htm", "a piece of data", "text/plain")</w:t>
      </w:r>
    </w:p>
    <w:p>
      <w:pPr>
        <w:pStyle w:val="7"/>
        <w:spacing w:before="9"/>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42" name="直线 10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09"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O0gWR7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7.13. poplib 模块</w:t>
      </w:r>
    </w:p>
    <w:p>
      <w:pPr>
        <w:pStyle w:val="7"/>
        <w:spacing w:before="3"/>
        <w:rPr>
          <w:b/>
          <w:sz w:val="28"/>
        </w:rPr>
      </w:pPr>
    </w:p>
    <w:p>
      <w:pPr>
        <w:pStyle w:val="7"/>
        <w:spacing w:before="1"/>
        <w:ind w:left="160"/>
      </w:pPr>
      <w:r>
        <w:t>poplib 模块(如 Example 7-28 所示) 提供了一个 Post Office Protocol</w:t>
      </w:r>
    </w:p>
    <w:p>
      <w:pPr>
        <w:pStyle w:val="7"/>
        <w:spacing w:before="4" w:line="244" w:lineRule="auto"/>
        <w:ind w:left="160" w:right="262"/>
      </w:pPr>
      <w:r>
        <w:t>( POP3 协议) 客户端实现. 这个协议用来从邮件服务器 "pop" (拷贝) 信息到你的个人电脑.</w:t>
      </w:r>
    </w:p>
    <w:p>
      <w:pPr>
        <w:pStyle w:val="7"/>
        <w:spacing w:before="8"/>
        <w:rPr>
          <w:sz w:val="21"/>
        </w:rPr>
      </w:pPr>
    </w:p>
    <w:p>
      <w:pPr>
        <w:spacing w:before="1" w:line="460" w:lineRule="auto"/>
        <w:ind w:left="160" w:right="3711" w:firstLine="0"/>
        <w:jc w:val="left"/>
        <w:rPr>
          <w:sz w:val="24"/>
        </w:rPr>
      </w:pPr>
      <w:r>
        <w:rPr>
          <w:b/>
          <w:sz w:val="24"/>
        </w:rPr>
        <w:t>7.13.0.1. Example 7-28. 使用 poplib 模块</w:t>
      </w:r>
      <w:r>
        <w:rPr>
          <w:sz w:val="24"/>
        </w:rPr>
        <w:t>File: poplib-example-1.py</w:t>
      </w:r>
    </w:p>
    <w:p>
      <w:pPr>
        <w:spacing w:after="0" w:line="460" w:lineRule="auto"/>
        <w:jc w:val="left"/>
        <w:rPr>
          <w:sz w:val="24"/>
        </w:rPr>
        <w:sectPr>
          <w:type w:val="continuous"/>
          <w:pgSz w:w="11910" w:h="16840"/>
          <w:pgMar w:top="1440" w:right="1560" w:bottom="280" w:left="1640" w:header="720" w:footer="720" w:gutter="0"/>
        </w:sectPr>
      </w:pPr>
    </w:p>
    <w:p>
      <w:pPr>
        <w:pStyle w:val="7"/>
        <w:spacing w:before="153"/>
        <w:ind w:left="160"/>
      </w:pPr>
      <w:r>
        <w:t>import poplib</w:t>
      </w:r>
    </w:p>
    <w:p>
      <w:pPr>
        <w:pStyle w:val="7"/>
        <w:spacing w:before="4" w:line="242" w:lineRule="auto"/>
        <w:ind w:left="160" w:right="5410"/>
      </w:pPr>
      <w:r>
        <w:t xml:space="preserve">import string, random import StringIO, </w:t>
      </w:r>
      <w:r>
        <w:rPr>
          <w:spacing w:val="-3"/>
        </w:rPr>
        <w:t>rfc822</w:t>
      </w:r>
    </w:p>
    <w:p>
      <w:pPr>
        <w:pStyle w:val="7"/>
        <w:spacing w:before="8"/>
      </w:pPr>
    </w:p>
    <w:p>
      <w:pPr>
        <w:pStyle w:val="7"/>
        <w:ind w:left="160"/>
      </w:pPr>
      <w:r>
        <w:t>SERVER = "pop.spam.egg"</w:t>
      </w:r>
    </w:p>
    <w:p>
      <w:pPr>
        <w:pStyle w:val="7"/>
        <w:spacing w:before="9"/>
      </w:pPr>
    </w:p>
    <w:p>
      <w:pPr>
        <w:pStyle w:val="7"/>
        <w:tabs>
          <w:tab w:val="left" w:pos="879"/>
        </w:tabs>
        <w:spacing w:line="242" w:lineRule="auto"/>
        <w:ind w:left="160" w:right="6022"/>
      </w:pPr>
      <w:r>
        <w:t>USER</w:t>
      </w:r>
      <w:r>
        <w:tab/>
      </w:r>
      <w:r>
        <w:t>= "mulder" PASSWORD =</w:t>
      </w:r>
      <w:r>
        <w:rPr>
          <w:spacing w:val="-16"/>
        </w:rPr>
        <w:t xml:space="preserve"> </w:t>
      </w:r>
      <w:r>
        <w:t>"trustno1"</w:t>
      </w:r>
    </w:p>
    <w:p>
      <w:pPr>
        <w:pStyle w:val="7"/>
        <w:spacing w:before="7"/>
      </w:pPr>
    </w:p>
    <w:p>
      <w:pPr>
        <w:pStyle w:val="7"/>
        <w:ind w:left="160"/>
      </w:pPr>
      <w:r>
        <w:t># connect to server</w:t>
      </w:r>
    </w:p>
    <w:p>
      <w:pPr>
        <w:pStyle w:val="7"/>
        <w:spacing w:before="5"/>
        <w:ind w:left="160"/>
      </w:pPr>
      <w:r>
        <w:t>server = poplib.POP3(SERVER)</w:t>
      </w:r>
    </w:p>
    <w:p>
      <w:pPr>
        <w:pStyle w:val="7"/>
        <w:spacing w:before="8"/>
      </w:pPr>
    </w:p>
    <w:p>
      <w:pPr>
        <w:pStyle w:val="7"/>
        <w:spacing w:before="1" w:line="242" w:lineRule="auto"/>
        <w:ind w:left="160" w:right="5890"/>
      </w:pPr>
      <w:r>
        <w:t># login server.user(USER) server.pass_(PASSWORD)</w:t>
      </w:r>
    </w:p>
    <w:p>
      <w:pPr>
        <w:pStyle w:val="7"/>
        <w:spacing w:before="8"/>
      </w:pPr>
    </w:p>
    <w:p>
      <w:pPr>
        <w:pStyle w:val="7"/>
        <w:ind w:left="160"/>
      </w:pPr>
      <w:r>
        <w:t># list items on server</w:t>
      </w:r>
    </w:p>
    <w:p>
      <w:pPr>
        <w:pStyle w:val="7"/>
        <w:spacing w:before="5"/>
        <w:ind w:left="160"/>
      </w:pPr>
      <w:r>
        <w:t>resp, items, octets = server.list()</w:t>
      </w:r>
    </w:p>
    <w:p>
      <w:pPr>
        <w:pStyle w:val="7"/>
        <w:spacing w:before="9"/>
      </w:pPr>
    </w:p>
    <w:p>
      <w:pPr>
        <w:pStyle w:val="7"/>
        <w:ind w:left="160"/>
      </w:pPr>
      <w:r>
        <w:t># download a random message</w:t>
      </w:r>
    </w:p>
    <w:p>
      <w:pPr>
        <w:pStyle w:val="7"/>
        <w:spacing w:before="4" w:line="242" w:lineRule="auto"/>
        <w:ind w:left="160" w:right="3130"/>
      </w:pPr>
      <w:r>
        <w:t>id, size = string.split(random.choice(items)) resp, text, octets = server.retr(id)</w:t>
      </w:r>
    </w:p>
    <w:p>
      <w:pPr>
        <w:pStyle w:val="7"/>
        <w:spacing w:before="8"/>
      </w:pPr>
    </w:p>
    <w:p>
      <w:pPr>
        <w:pStyle w:val="7"/>
        <w:spacing w:line="242" w:lineRule="auto"/>
        <w:ind w:left="160" w:right="4930"/>
      </w:pPr>
      <w:r>
        <w:t>text = string.join(text, "\n") file = StringIO.StringIO(text)</w:t>
      </w:r>
    </w:p>
    <w:p>
      <w:pPr>
        <w:pStyle w:val="7"/>
        <w:spacing w:before="55" w:line="624" w:lineRule="exact"/>
        <w:ind w:left="160" w:right="4930"/>
      </w:pPr>
      <w:r>
        <w:t>message = rfc822.Message(file) for k, v in message.items():</w:t>
      </w:r>
    </w:p>
    <w:p>
      <w:pPr>
        <w:pStyle w:val="7"/>
        <w:spacing w:line="255" w:lineRule="exact"/>
        <w:ind w:left="640"/>
      </w:pPr>
      <w:r>
        <w:t>print k, "=", v</w:t>
      </w:r>
    </w:p>
    <w:p>
      <w:pPr>
        <w:pStyle w:val="7"/>
        <w:spacing w:before="9"/>
      </w:pPr>
    </w:p>
    <w:p>
      <w:pPr>
        <w:pStyle w:val="7"/>
        <w:ind w:left="160"/>
      </w:pPr>
      <w:r>
        <w:t>print message.fp.read()</w:t>
      </w:r>
    </w:p>
    <w:p>
      <w:pPr>
        <w:pStyle w:val="7"/>
        <w:spacing w:before="9"/>
      </w:pPr>
    </w:p>
    <w:p>
      <w:pPr>
        <w:pStyle w:val="6"/>
        <w:spacing w:before="0" w:line="242" w:lineRule="auto"/>
        <w:ind w:right="681"/>
      </w:pPr>
      <w:r>
        <w:t xml:space="preserve">subject = ANN: (the eff-bot guide to) The Standard Python Library message-id = </w:t>
      </w:r>
      <w:r>
        <w:fldChar w:fldCharType="begin"/>
      </w:r>
      <w:r>
        <w:instrText xml:space="preserve"> HYPERLINK "mailto:199910120808.KAA09206@spam.egg" \h </w:instrText>
      </w:r>
      <w:r>
        <w:fldChar w:fldCharType="separate"/>
      </w:r>
      <w:r>
        <w:t>&lt;199910120808</w:t>
      </w:r>
      <w:r>
        <w:fldChar w:fldCharType="end"/>
      </w:r>
      <w:r>
        <w:fldChar w:fldCharType="begin"/>
      </w:r>
      <w:r>
        <w:instrText xml:space="preserve"> HYPERLINK "mailto:.KAA09206@spam.egg" \h </w:instrText>
      </w:r>
      <w:r>
        <w:fldChar w:fldCharType="separate"/>
      </w:r>
      <w:r>
        <w:t>.KAA09206@spam.egg&gt;</w:t>
      </w:r>
      <w:r>
        <w:fldChar w:fldCharType="end"/>
      </w:r>
    </w:p>
    <w:p>
      <w:pPr>
        <w:spacing w:before="3"/>
        <w:ind w:left="160" w:right="0" w:firstLine="0"/>
        <w:jc w:val="left"/>
        <w:rPr>
          <w:b/>
          <w:sz w:val="24"/>
        </w:rPr>
      </w:pPr>
      <w:r>
        <w:rPr>
          <w:b/>
          <w:sz w:val="24"/>
        </w:rPr>
        <w:t>received = (from fredrik@spam.egg)</w:t>
      </w:r>
    </w:p>
    <w:p>
      <w:pPr>
        <w:spacing w:before="5"/>
        <w:ind w:left="280" w:right="0" w:firstLine="0"/>
        <w:jc w:val="left"/>
        <w:rPr>
          <w:b/>
          <w:sz w:val="24"/>
        </w:rPr>
      </w:pPr>
      <w:r>
        <w:rPr>
          <w:b/>
          <w:sz w:val="24"/>
        </w:rPr>
        <w:t>by spam.egg (8.8.7/8.8.5) id</w:t>
      </w:r>
      <w:r>
        <w:rPr>
          <w:b/>
          <w:spacing w:val="-32"/>
          <w:sz w:val="24"/>
        </w:rPr>
        <w:t xml:space="preserve"> </w:t>
      </w:r>
      <w:r>
        <w:rPr>
          <w:b/>
          <w:sz w:val="24"/>
        </w:rPr>
        <w:t>KAA09206</w:t>
      </w:r>
    </w:p>
    <w:p>
      <w:pPr>
        <w:spacing w:before="4" w:line="242" w:lineRule="auto"/>
        <w:ind w:left="160" w:right="3221" w:firstLine="120"/>
        <w:jc w:val="left"/>
        <w:rPr>
          <w:b/>
          <w:sz w:val="24"/>
        </w:rPr>
      </w:pPr>
      <w:r>
        <w:rPr>
          <w:b/>
          <w:sz w:val="24"/>
        </w:rPr>
        <w:t xml:space="preserve">for mulder; Tue, 12 Oct 1999 10:08:47 +0200 from = Fredrik Lundh </w:t>
      </w:r>
      <w:r>
        <w:fldChar w:fldCharType="begin"/>
      </w:r>
      <w:r>
        <w:instrText xml:space="preserve"> HYPERLINK "mailto:fredrik@spam.egg" \h </w:instrText>
      </w:r>
      <w:r>
        <w:fldChar w:fldCharType="separate"/>
      </w:r>
      <w:r>
        <w:rPr>
          <w:b/>
          <w:sz w:val="24"/>
        </w:rPr>
        <w:t>&lt;fred</w:t>
      </w:r>
      <w:r>
        <w:rPr>
          <w:b/>
          <w:sz w:val="24"/>
        </w:rPr>
        <w:fldChar w:fldCharType="end"/>
      </w:r>
      <w:r>
        <w:fldChar w:fldCharType="begin"/>
      </w:r>
      <w:r>
        <w:instrText xml:space="preserve"> HYPERLINK "mailto:rik@spam.egg" \h </w:instrText>
      </w:r>
      <w:r>
        <w:fldChar w:fldCharType="separate"/>
      </w:r>
      <w:r>
        <w:rPr>
          <w:b/>
          <w:sz w:val="24"/>
        </w:rPr>
        <w:t>rik@spam.egg&gt;</w:t>
      </w:r>
      <w:r>
        <w:rPr>
          <w:b/>
          <w:sz w:val="24"/>
        </w:rPr>
        <w:fldChar w:fldCharType="end"/>
      </w:r>
      <w:r>
        <w:rPr>
          <w:b/>
          <w:sz w:val="24"/>
        </w:rPr>
        <w:t xml:space="preserve">  date = Tue, 12 Oct 1999 10:08:47</w:t>
      </w:r>
      <w:r>
        <w:rPr>
          <w:b/>
          <w:spacing w:val="-3"/>
          <w:sz w:val="24"/>
        </w:rPr>
        <w:t xml:space="preserve"> </w:t>
      </w:r>
      <w:r>
        <w:rPr>
          <w:b/>
          <w:sz w:val="24"/>
        </w:rPr>
        <w:t>+0200</w:t>
      </w:r>
    </w:p>
    <w:p>
      <w:pPr>
        <w:spacing w:before="4"/>
        <w:ind w:left="160" w:right="0" w:firstLine="0"/>
        <w:jc w:val="left"/>
        <w:rPr>
          <w:b/>
          <w:sz w:val="24"/>
        </w:rPr>
      </w:pPr>
      <w:r>
        <w:rPr>
          <w:b/>
          <w:sz w:val="24"/>
        </w:rPr>
        <w:t xml:space="preserve">to = </w:t>
      </w:r>
      <w:r>
        <w:fldChar w:fldCharType="begin"/>
      </w:r>
      <w:r>
        <w:instrText xml:space="preserve"> HYPERLINK "mailto:mulder@spam.egg" \h </w:instrText>
      </w:r>
      <w:r>
        <w:fldChar w:fldCharType="separate"/>
      </w:r>
      <w:r>
        <w:rPr>
          <w:b/>
          <w:sz w:val="24"/>
        </w:rPr>
        <w:t>mulder@spam.egg</w:t>
      </w:r>
      <w:r>
        <w:rPr>
          <w:b/>
          <w:sz w:val="24"/>
        </w:rPr>
        <w:fldChar w:fldCharType="end"/>
      </w:r>
    </w:p>
    <w:p>
      <w:pPr>
        <w:pStyle w:val="7"/>
        <w:spacing w:before="9"/>
        <w:rPr>
          <w:b/>
        </w:rPr>
      </w:pPr>
    </w:p>
    <w:p>
      <w:pPr>
        <w:spacing w:before="0"/>
        <w:ind w:left="160" w:right="0" w:firstLine="0"/>
        <w:jc w:val="left"/>
        <w:rPr>
          <w:b/>
          <w:sz w:val="24"/>
        </w:rPr>
      </w:pPr>
      <w:r>
        <w:rPr>
          <w:b/>
          <w:sz w:val="24"/>
        </w:rPr>
        <w:t>...</w:t>
      </w:r>
    </w:p>
    <w:p>
      <w:pPr>
        <w:pStyle w:val="7"/>
        <w:spacing w:before="10"/>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43" name="直线 11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0"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ARgaDD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600" w:right="1560" w:bottom="280" w:left="1640" w:header="720" w:footer="720" w:gutter="0"/>
        </w:sectPr>
      </w:pPr>
    </w:p>
    <w:p>
      <w:pPr>
        <w:spacing w:before="22"/>
        <w:ind w:left="160" w:right="0" w:firstLine="0"/>
        <w:jc w:val="left"/>
        <w:rPr>
          <w:b/>
          <w:sz w:val="36"/>
        </w:rPr>
      </w:pPr>
      <w:r>
        <w:rPr>
          <w:b/>
          <w:sz w:val="36"/>
        </w:rPr>
        <w:t>7.14. imaplib 模块</w:t>
      </w:r>
    </w:p>
    <w:p>
      <w:pPr>
        <w:pStyle w:val="7"/>
        <w:spacing w:before="2"/>
        <w:rPr>
          <w:b/>
          <w:sz w:val="28"/>
        </w:rPr>
      </w:pPr>
    </w:p>
    <w:p>
      <w:pPr>
        <w:pStyle w:val="7"/>
        <w:spacing w:line="244" w:lineRule="auto"/>
        <w:ind w:left="160" w:right="237"/>
      </w:pPr>
      <w:r>
        <w:t>imaplib</w:t>
      </w:r>
      <w:r>
        <w:rPr>
          <w:spacing w:val="-4"/>
        </w:rPr>
        <w:t xml:space="preserve"> 模块提供了一个 </w:t>
      </w:r>
      <w:r>
        <w:t>Internet</w:t>
      </w:r>
      <w:r>
        <w:rPr>
          <w:spacing w:val="-60"/>
        </w:rPr>
        <w:t xml:space="preserve"> </w:t>
      </w:r>
      <w:r>
        <w:t>Message</w:t>
      </w:r>
      <w:r>
        <w:rPr>
          <w:spacing w:val="-60"/>
        </w:rPr>
        <w:t xml:space="preserve"> </w:t>
      </w:r>
      <w:r>
        <w:t>Access</w:t>
      </w:r>
      <w:r>
        <w:rPr>
          <w:spacing w:val="-61"/>
        </w:rPr>
        <w:t xml:space="preserve"> </w:t>
      </w:r>
      <w:r>
        <w:t>Protocol</w:t>
      </w:r>
      <w:r>
        <w:rPr>
          <w:spacing w:val="-40"/>
        </w:rPr>
        <w:t xml:space="preserve"> ( </w:t>
      </w:r>
      <w:r>
        <w:t>IMAP</w:t>
      </w:r>
      <w:r>
        <w:rPr>
          <w:spacing w:val="-31"/>
        </w:rPr>
        <w:t xml:space="preserve">, </w:t>
      </w:r>
      <w:r>
        <w:t>Internet 消息访问协议) 的客户端实现. 这个协议允许你访问邮件服务器的邮件目录, 就好像是在本机访问一样. 如 Example 7-29 所示.</w:t>
      </w:r>
    </w:p>
    <w:p>
      <w:pPr>
        <w:pStyle w:val="7"/>
        <w:spacing w:before="8"/>
        <w:rPr>
          <w:sz w:val="21"/>
        </w:rPr>
      </w:pPr>
    </w:p>
    <w:p>
      <w:pPr>
        <w:spacing w:before="0" w:line="460" w:lineRule="auto"/>
        <w:ind w:left="160" w:right="3589" w:firstLine="0"/>
        <w:jc w:val="left"/>
        <w:rPr>
          <w:sz w:val="24"/>
        </w:rPr>
      </w:pPr>
      <w:r>
        <w:rPr>
          <w:b/>
          <w:sz w:val="24"/>
        </w:rPr>
        <w:t>7.14.0.1. Example 7-29. 使用 imaplib 模块</w:t>
      </w:r>
      <w:r>
        <w:rPr>
          <w:sz w:val="24"/>
        </w:rPr>
        <w:t>File: imaplib-example-1.py</w:t>
      </w:r>
    </w:p>
    <w:p>
      <w:pPr>
        <w:pStyle w:val="7"/>
        <w:spacing w:before="34"/>
        <w:ind w:left="160"/>
      </w:pPr>
      <w:r>
        <w:t>import imaplib</w:t>
      </w:r>
    </w:p>
    <w:p>
      <w:pPr>
        <w:pStyle w:val="7"/>
        <w:spacing w:before="5" w:line="242" w:lineRule="auto"/>
        <w:ind w:left="160" w:right="5770"/>
      </w:pPr>
      <w:r>
        <w:t>import string, random import StringIO, rfc822</w:t>
      </w:r>
    </w:p>
    <w:p>
      <w:pPr>
        <w:pStyle w:val="7"/>
        <w:spacing w:before="7"/>
      </w:pPr>
    </w:p>
    <w:p>
      <w:pPr>
        <w:pStyle w:val="7"/>
        <w:ind w:left="160"/>
      </w:pPr>
      <w:r>
        <w:t>SERVER = "imap.spam.egg"</w:t>
      </w:r>
    </w:p>
    <w:p>
      <w:pPr>
        <w:pStyle w:val="7"/>
        <w:spacing w:before="9"/>
      </w:pPr>
    </w:p>
    <w:p>
      <w:pPr>
        <w:pStyle w:val="7"/>
        <w:tabs>
          <w:tab w:val="left" w:pos="879"/>
        </w:tabs>
        <w:spacing w:line="242" w:lineRule="auto"/>
        <w:ind w:left="160" w:right="6022"/>
      </w:pPr>
      <w:r>
        <w:t>USER</w:t>
      </w:r>
      <w:r>
        <w:tab/>
      </w:r>
      <w:r>
        <w:t>= "mulder" PASSWORD =</w:t>
      </w:r>
      <w:r>
        <w:rPr>
          <w:spacing w:val="-16"/>
        </w:rPr>
        <w:t xml:space="preserve"> </w:t>
      </w:r>
      <w:r>
        <w:t>"trustno1"</w:t>
      </w:r>
    </w:p>
    <w:p>
      <w:pPr>
        <w:pStyle w:val="7"/>
        <w:spacing w:before="7"/>
      </w:pPr>
    </w:p>
    <w:p>
      <w:pPr>
        <w:pStyle w:val="7"/>
        <w:ind w:left="160"/>
      </w:pPr>
      <w:r>
        <w:t># connect to server</w:t>
      </w:r>
    </w:p>
    <w:p>
      <w:pPr>
        <w:pStyle w:val="7"/>
        <w:spacing w:before="5"/>
        <w:ind w:left="160"/>
      </w:pPr>
      <w:r>
        <w:t>server = imaplib.IMAP4(SERVER)</w:t>
      </w:r>
    </w:p>
    <w:p>
      <w:pPr>
        <w:pStyle w:val="7"/>
        <w:spacing w:before="9"/>
      </w:pPr>
    </w:p>
    <w:p>
      <w:pPr>
        <w:pStyle w:val="7"/>
        <w:ind w:left="160"/>
      </w:pPr>
      <w:r>
        <w:t># login</w:t>
      </w:r>
    </w:p>
    <w:p>
      <w:pPr>
        <w:pStyle w:val="7"/>
        <w:spacing w:before="4" w:line="242" w:lineRule="auto"/>
        <w:ind w:left="160" w:right="5170"/>
      </w:pPr>
      <w:r>
        <w:t>server.login(USER, PASSWORD) server.select()</w:t>
      </w:r>
    </w:p>
    <w:p>
      <w:pPr>
        <w:pStyle w:val="7"/>
        <w:spacing w:before="7"/>
      </w:pPr>
    </w:p>
    <w:p>
      <w:pPr>
        <w:pStyle w:val="7"/>
        <w:spacing w:before="1"/>
        <w:ind w:left="160"/>
      </w:pPr>
      <w:r>
        <w:t># list items on server</w:t>
      </w:r>
    </w:p>
    <w:p>
      <w:pPr>
        <w:pStyle w:val="7"/>
        <w:spacing w:before="4" w:line="242" w:lineRule="auto"/>
        <w:ind w:left="160" w:right="3730"/>
      </w:pPr>
      <w:r>
        <w:t>resp, items = server.search(None, "ALL") items = string.split(items[0])</w:t>
      </w:r>
    </w:p>
    <w:p>
      <w:pPr>
        <w:pStyle w:val="7"/>
        <w:spacing w:before="7"/>
      </w:pPr>
    </w:p>
    <w:p>
      <w:pPr>
        <w:pStyle w:val="7"/>
        <w:ind w:left="160"/>
      </w:pPr>
      <w:r>
        <w:t># fetch a random item</w:t>
      </w:r>
    </w:p>
    <w:p>
      <w:pPr>
        <w:pStyle w:val="7"/>
        <w:spacing w:before="5"/>
        <w:ind w:left="160"/>
      </w:pPr>
      <w:r>
        <w:t>id = random.choice(items)</w:t>
      </w:r>
    </w:p>
    <w:p>
      <w:pPr>
        <w:pStyle w:val="7"/>
        <w:spacing w:before="4" w:line="242" w:lineRule="auto"/>
        <w:ind w:left="160" w:right="3610"/>
      </w:pPr>
      <w:r>
        <w:t>resp, data = server.fetch(id, "(RFC822)") text = data[0][1]</w:t>
      </w:r>
    </w:p>
    <w:p>
      <w:pPr>
        <w:pStyle w:val="7"/>
        <w:spacing w:before="56" w:line="624" w:lineRule="exact"/>
        <w:ind w:left="160" w:right="4942"/>
        <w:jc w:val="both"/>
      </w:pPr>
      <w:r>
        <w:t>file = StringIO.StringIO(text) message = rfc822.Message(file) for k, v in message.items():</w:t>
      </w:r>
    </w:p>
    <w:p>
      <w:pPr>
        <w:pStyle w:val="7"/>
        <w:spacing w:line="255" w:lineRule="exact"/>
        <w:ind w:right="5622"/>
        <w:jc w:val="center"/>
      </w:pPr>
      <w:r>
        <w:t>print k, "=", v</w:t>
      </w:r>
    </w:p>
    <w:p>
      <w:pPr>
        <w:pStyle w:val="7"/>
        <w:spacing w:before="9"/>
      </w:pPr>
    </w:p>
    <w:p>
      <w:pPr>
        <w:pStyle w:val="7"/>
        <w:ind w:left="160"/>
      </w:pPr>
      <w:r>
        <w:t>print message.fp.read()</w:t>
      </w:r>
    </w:p>
    <w:p>
      <w:pPr>
        <w:spacing w:after="0"/>
        <w:sectPr>
          <w:pgSz w:w="11910" w:h="16840"/>
          <w:pgMar w:top="1500" w:right="1560" w:bottom="280" w:left="1640" w:header="720" w:footer="720" w:gutter="0"/>
        </w:sectPr>
      </w:pPr>
    </w:p>
    <w:p>
      <w:pPr>
        <w:pStyle w:val="7"/>
        <w:spacing w:before="41"/>
        <w:ind w:left="160"/>
      </w:pPr>
      <w:r>
        <w:t>server.logout()</w:t>
      </w:r>
    </w:p>
    <w:p>
      <w:pPr>
        <w:pStyle w:val="7"/>
        <w:spacing w:before="9"/>
      </w:pPr>
    </w:p>
    <w:p>
      <w:pPr>
        <w:pStyle w:val="6"/>
        <w:spacing w:before="0" w:line="242" w:lineRule="auto"/>
        <w:ind w:right="681"/>
      </w:pPr>
      <w:r>
        <w:t xml:space="preserve">subject = ANN: (the eff-bot guide to) The Standard Python Library message-id = </w:t>
      </w:r>
      <w:r>
        <w:fldChar w:fldCharType="begin"/>
      </w:r>
      <w:r>
        <w:instrText xml:space="preserve"> HYPERLINK "mailto:199910120816.KAA12177@larch.spam.egg" \h </w:instrText>
      </w:r>
      <w:r>
        <w:fldChar w:fldCharType="separate"/>
      </w:r>
      <w:r>
        <w:t>&lt;199910120816.KAA12177@larch.spam.egg&gt;</w:t>
      </w:r>
      <w:r>
        <w:fldChar w:fldCharType="end"/>
      </w:r>
    </w:p>
    <w:p>
      <w:pPr>
        <w:spacing w:before="3"/>
        <w:ind w:left="160" w:right="0" w:firstLine="0"/>
        <w:jc w:val="left"/>
        <w:rPr>
          <w:b/>
          <w:sz w:val="24"/>
        </w:rPr>
      </w:pPr>
      <w:r>
        <w:rPr>
          <w:b/>
          <w:sz w:val="24"/>
        </w:rPr>
        <w:t xml:space="preserve">to = </w:t>
      </w:r>
      <w:r>
        <w:fldChar w:fldCharType="begin"/>
      </w:r>
      <w:r>
        <w:instrText xml:space="preserve"> HYPERLINK "mailto:mulder@spam.egg" \h </w:instrText>
      </w:r>
      <w:r>
        <w:fldChar w:fldCharType="separate"/>
      </w:r>
      <w:r>
        <w:rPr>
          <w:b/>
          <w:sz w:val="24"/>
        </w:rPr>
        <w:t>mulder@spam.egg</w:t>
      </w:r>
      <w:r>
        <w:rPr>
          <w:b/>
          <w:sz w:val="24"/>
        </w:rPr>
        <w:fldChar w:fldCharType="end"/>
      </w:r>
    </w:p>
    <w:p>
      <w:pPr>
        <w:spacing w:before="4"/>
        <w:ind w:left="160" w:right="0" w:firstLine="0"/>
        <w:jc w:val="left"/>
        <w:rPr>
          <w:b/>
          <w:sz w:val="24"/>
        </w:rPr>
      </w:pPr>
      <w:r>
        <w:rPr>
          <w:b/>
          <w:sz w:val="24"/>
        </w:rPr>
        <w:t>date = Tue, 12 Oct 1999 10:16:19 +0200 (MET DST)</w:t>
      </w:r>
    </w:p>
    <w:p>
      <w:pPr>
        <w:spacing w:before="5"/>
        <w:ind w:left="160" w:right="0" w:firstLine="0"/>
        <w:jc w:val="left"/>
        <w:rPr>
          <w:b/>
          <w:sz w:val="24"/>
        </w:rPr>
      </w:pPr>
      <w:r>
        <w:rPr>
          <w:b/>
          <w:sz w:val="24"/>
        </w:rPr>
        <w:t xml:space="preserve">from = </w:t>
      </w:r>
      <w:r>
        <w:fldChar w:fldCharType="begin"/>
      </w:r>
      <w:r>
        <w:instrText xml:space="preserve"> HYPERLINK "mailto:effbot@spam.egg" \h </w:instrText>
      </w:r>
      <w:r>
        <w:fldChar w:fldCharType="separate"/>
      </w:r>
      <w:r>
        <w:rPr>
          <w:b/>
          <w:sz w:val="24"/>
        </w:rPr>
        <w:t>&lt;effbot@spam.egg&gt;</w:t>
      </w:r>
      <w:r>
        <w:rPr>
          <w:b/>
          <w:sz w:val="24"/>
        </w:rPr>
        <w:fldChar w:fldCharType="end"/>
      </w:r>
    </w:p>
    <w:p>
      <w:pPr>
        <w:spacing w:before="4" w:line="242" w:lineRule="auto"/>
        <w:ind w:left="160" w:right="548" w:firstLine="0"/>
        <w:jc w:val="left"/>
        <w:rPr>
          <w:b/>
          <w:sz w:val="24"/>
        </w:rPr>
      </w:pPr>
      <w:r>
        <w:rPr>
          <w:b/>
          <w:sz w:val="24"/>
        </w:rPr>
        <w:t>received = (effbot@spam.egg) by imap.algonet.se (8.8.8+Sun/8.6.12) id KAA12177 for effbot@spam.egg; Tue, 12 Oct 1999 10:16:19 +0200 (MET DST)</w:t>
      </w:r>
    </w:p>
    <w:p>
      <w:pPr>
        <w:pStyle w:val="7"/>
        <w:spacing w:before="9"/>
        <w:rPr>
          <w:b/>
        </w:rPr>
      </w:pPr>
    </w:p>
    <w:p>
      <w:pPr>
        <w:spacing w:before="0"/>
        <w:ind w:left="160" w:right="0" w:firstLine="0"/>
        <w:jc w:val="left"/>
        <w:rPr>
          <w:b/>
          <w:sz w:val="24"/>
        </w:rPr>
      </w:pPr>
      <w:r>
        <w:rPr>
          <w:b/>
          <w:sz w:val="24"/>
        </w:rPr>
        <w:t>body text for test 5</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68" name="直线 11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1"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Ih075T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7.15. smtplib 模块</w:t>
      </w:r>
    </w:p>
    <w:p>
      <w:pPr>
        <w:pStyle w:val="7"/>
        <w:spacing w:before="3"/>
        <w:rPr>
          <w:b/>
          <w:sz w:val="28"/>
        </w:rPr>
      </w:pPr>
    </w:p>
    <w:p>
      <w:pPr>
        <w:pStyle w:val="7"/>
        <w:spacing w:before="1" w:line="244" w:lineRule="auto"/>
        <w:ind w:left="160" w:right="191"/>
      </w:pPr>
      <w:r>
        <w:t>smtplib 模块提供了一个 Simple Mail Transfer Protocol</w:t>
      </w:r>
      <w:r>
        <w:rPr>
          <w:spacing w:val="-11"/>
        </w:rPr>
        <w:t xml:space="preserve"> ( </w:t>
      </w:r>
      <w:r>
        <w:t>SMTP</w:t>
      </w:r>
      <w:r>
        <w:rPr>
          <w:spacing w:val="-6"/>
        </w:rPr>
        <w:t xml:space="preserve"> , 简单邮件</w:t>
      </w:r>
      <w:r>
        <w:t>传输协议) 客户端实现. 该协议用于通过 Unix 邮件服务器发送邮件, 如Example 7-30 所示.</w:t>
      </w:r>
    </w:p>
    <w:p>
      <w:pPr>
        <w:pStyle w:val="7"/>
        <w:spacing w:before="6"/>
        <w:rPr>
          <w:sz w:val="21"/>
        </w:rPr>
      </w:pPr>
    </w:p>
    <w:p>
      <w:pPr>
        <w:pStyle w:val="7"/>
        <w:ind w:left="160"/>
      </w:pPr>
      <w:r>
        <w:t>读取邮件请使用 poplib 或 imaplib 模块.</w:t>
      </w:r>
    </w:p>
    <w:p>
      <w:pPr>
        <w:pStyle w:val="7"/>
        <w:spacing w:before="2"/>
        <w:rPr>
          <w:sz w:val="22"/>
        </w:rPr>
      </w:pPr>
    </w:p>
    <w:p>
      <w:pPr>
        <w:spacing w:before="1" w:line="460" w:lineRule="auto"/>
        <w:ind w:left="160" w:right="3589" w:firstLine="0"/>
        <w:jc w:val="left"/>
        <w:rPr>
          <w:sz w:val="24"/>
        </w:rPr>
      </w:pPr>
      <w:r>
        <w:rPr>
          <w:b/>
          <w:sz w:val="24"/>
        </w:rPr>
        <w:t>7.15.0.1. Example 7-30. 使用 smtplib 模块</w:t>
      </w:r>
      <w:r>
        <w:rPr>
          <w:sz w:val="24"/>
        </w:rPr>
        <w:t>File: smtplib-example-1.py</w:t>
      </w:r>
    </w:p>
    <w:p>
      <w:pPr>
        <w:pStyle w:val="7"/>
        <w:spacing w:before="34" w:line="242" w:lineRule="auto"/>
        <w:ind w:left="160" w:right="6250"/>
      </w:pPr>
      <w:r>
        <w:t xml:space="preserve">import smtplib import string, </w:t>
      </w:r>
      <w:r>
        <w:rPr>
          <w:spacing w:val="-6"/>
        </w:rPr>
        <w:t>sys</w:t>
      </w:r>
    </w:p>
    <w:p>
      <w:pPr>
        <w:pStyle w:val="7"/>
        <w:spacing w:before="8"/>
      </w:pPr>
    </w:p>
    <w:p>
      <w:pPr>
        <w:pStyle w:val="7"/>
        <w:ind w:left="160"/>
      </w:pPr>
      <w:r>
        <w:t>HOST = "localhost"</w:t>
      </w:r>
    </w:p>
    <w:p>
      <w:pPr>
        <w:pStyle w:val="7"/>
        <w:spacing w:before="9"/>
      </w:pPr>
    </w:p>
    <w:p>
      <w:pPr>
        <w:pStyle w:val="7"/>
        <w:spacing w:line="242" w:lineRule="auto"/>
        <w:ind w:left="160" w:right="5650"/>
      </w:pPr>
      <w:r>
        <w:fldChar w:fldCharType="begin"/>
      </w:r>
      <w:r>
        <w:instrText xml:space="preserve"> HYPERLINK "mailto:effbot@spam.egg" \h </w:instrText>
      </w:r>
      <w:r>
        <w:fldChar w:fldCharType="separate"/>
      </w:r>
      <w:r>
        <w:t>FROM = "effbot@spam.egg"</w:t>
      </w:r>
      <w:r>
        <w:fldChar w:fldCharType="end"/>
      </w:r>
      <w:r>
        <w:t xml:space="preserve"> TO = </w:t>
      </w:r>
      <w:r>
        <w:fldChar w:fldCharType="begin"/>
      </w:r>
      <w:r>
        <w:instrText xml:space="preserve"> HYPERLINK "mailto:fredrik@spam.egg" \h </w:instrText>
      </w:r>
      <w:r>
        <w:fldChar w:fldCharType="separate"/>
      </w:r>
      <w:r>
        <w:t>"fredrik@spam.egg"</w:t>
      </w:r>
      <w:r>
        <w:fldChar w:fldCharType="end"/>
      </w:r>
    </w:p>
    <w:p>
      <w:pPr>
        <w:pStyle w:val="7"/>
        <w:spacing w:before="7"/>
      </w:pPr>
    </w:p>
    <w:p>
      <w:pPr>
        <w:pStyle w:val="7"/>
        <w:ind w:left="160"/>
      </w:pPr>
      <w:r>
        <w:t>SUBJECT = "for your information!"</w:t>
      </w:r>
    </w:p>
    <w:p>
      <w:pPr>
        <w:pStyle w:val="7"/>
        <w:spacing w:before="4" w:line="620" w:lineRule="atLeast"/>
        <w:ind w:left="160" w:right="3610"/>
      </w:pPr>
      <w:r>
        <w:t>BODY = "next week: how to fling an otter" body = string.join((</w:t>
      </w:r>
    </w:p>
    <w:p>
      <w:pPr>
        <w:pStyle w:val="7"/>
        <w:spacing w:before="9" w:line="242" w:lineRule="auto"/>
        <w:ind w:left="640" w:right="5890"/>
      </w:pPr>
      <w:r>
        <w:t>"From: %s" % FROM, "To: %s" % TO,</w:t>
      </w:r>
    </w:p>
    <w:p>
      <w:pPr>
        <w:pStyle w:val="7"/>
        <w:spacing w:before="3" w:line="242" w:lineRule="auto"/>
        <w:ind w:left="640" w:right="5170"/>
      </w:pPr>
      <w:r>
        <w:t>"Subject: %s" % SUBJECT, "",</w:t>
      </w:r>
    </w:p>
    <w:p>
      <w:pPr>
        <w:pStyle w:val="7"/>
        <w:spacing w:before="2"/>
        <w:ind w:left="640"/>
      </w:pPr>
      <w:r>
        <w:t>BODY), "\r\n")</w:t>
      </w:r>
    </w:p>
    <w:p>
      <w:pPr>
        <w:spacing w:after="0"/>
        <w:sectPr>
          <w:pgSz w:w="11910" w:h="16840"/>
          <w:pgMar w:top="1400" w:right="1560" w:bottom="280" w:left="1640" w:header="720" w:footer="720" w:gutter="0"/>
        </w:sectPr>
      </w:pPr>
    </w:p>
    <w:p>
      <w:pPr>
        <w:pStyle w:val="7"/>
        <w:spacing w:before="153"/>
        <w:ind w:left="160"/>
      </w:pPr>
      <w:r>
        <w:t>print body</w:t>
      </w:r>
    </w:p>
    <w:p>
      <w:pPr>
        <w:pStyle w:val="7"/>
        <w:spacing w:before="9"/>
      </w:pPr>
    </w:p>
    <w:p>
      <w:pPr>
        <w:pStyle w:val="7"/>
        <w:spacing w:line="242" w:lineRule="auto"/>
        <w:ind w:left="160" w:right="4570"/>
      </w:pPr>
      <w:r>
        <w:t>server = smtplib.SMTP(HOST) server.sendmail(FROM, [TO], body) server.quit()</w:t>
      </w:r>
    </w:p>
    <w:p>
      <w:pPr>
        <w:pStyle w:val="7"/>
        <w:spacing w:before="8"/>
      </w:pPr>
    </w:p>
    <w:p>
      <w:pPr>
        <w:pStyle w:val="6"/>
        <w:spacing w:before="1" w:line="242" w:lineRule="auto"/>
        <w:ind w:right="5990"/>
      </w:pPr>
      <w:r>
        <w:t xml:space="preserve">From: </w:t>
      </w:r>
      <w:r>
        <w:fldChar w:fldCharType="begin"/>
      </w:r>
      <w:r>
        <w:instrText xml:space="preserve"> HYPERLINK "mailto:effbot@spam.egg" \h </w:instrText>
      </w:r>
      <w:r>
        <w:fldChar w:fldCharType="separate"/>
      </w:r>
      <w:r>
        <w:t>effbot@spam.egg</w:t>
      </w:r>
      <w:r>
        <w:fldChar w:fldCharType="end"/>
      </w:r>
      <w:r>
        <w:t xml:space="preserve"> To: </w:t>
      </w:r>
      <w:r>
        <w:fldChar w:fldCharType="begin"/>
      </w:r>
      <w:r>
        <w:instrText xml:space="preserve"> HYPERLINK "mailto:fredrik@spam.egg" \h </w:instrText>
      </w:r>
      <w:r>
        <w:fldChar w:fldCharType="separate"/>
      </w:r>
      <w:r>
        <w:t>fredrik@spam.egg</w:t>
      </w:r>
      <w:r>
        <w:fldChar w:fldCharType="end"/>
      </w:r>
    </w:p>
    <w:p>
      <w:pPr>
        <w:spacing w:before="3" w:line="487" w:lineRule="auto"/>
        <w:ind w:left="160" w:right="4660" w:firstLine="0"/>
        <w:jc w:val="left"/>
        <w:rPr>
          <w:b/>
          <w:sz w:val="24"/>
        </w:rPr>
      </w:pPr>
      <w:r>
        <mc:AlternateContent>
          <mc:Choice Requires="wps">
            <w:drawing>
              <wp:anchor distT="0" distB="0" distL="114300" distR="114300" simplePos="0" relativeHeight="502956032" behindDoc="1" locked="0" layoutInCell="1" allowOverlap="1">
                <wp:simplePos x="0" y="0"/>
                <wp:positionH relativeFrom="page">
                  <wp:posOffset>1143000</wp:posOffset>
                </wp:positionH>
                <wp:positionV relativeFrom="paragraph">
                  <wp:posOffset>694055</wp:posOffset>
                </wp:positionV>
                <wp:extent cx="5274310" cy="0"/>
                <wp:effectExtent l="0" t="0" r="0" b="0"/>
                <wp:wrapNone/>
                <wp:docPr id="173" name="直线 11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2" o:spid="_x0000_s1026" o:spt="20" style="position:absolute;left:0pt;margin-left:90pt;margin-top:54.65pt;height:0pt;width:415.3pt;mso-position-horizontal-relative:page;z-index:-360448;mso-width-relative:page;mso-height-relative:page;" filled="f" stroked="t" coordsize="21600,21600" o:gfxdata="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OJnsX2AAAAAwBAAAPAAAAAAAAAAEAIAAA&#10;ACIAAABkcnMvZG93bnJldi54bWxQSwECFAAUAAAACACHTuJAM5UWDdMBAACRAwAADgAAAAAAAAAB&#10;ACAAAAAnAQAAZHJzL2Uyb0RvYy54bWxQSwUGAAAAAAYABgBZAQAAbAUAAAAA&#10;">
                <v:fill on="f" focussize="0,0"/>
                <v:stroke weight="0.78pt" color="#808080" joinstyle="round"/>
                <v:imagedata o:title=""/>
                <o:lock v:ext="edit" aspectratio="f"/>
              </v:line>
            </w:pict>
          </mc:Fallback>
        </mc:AlternateContent>
      </w:r>
      <w:r>
        <w:rPr>
          <w:b/>
          <w:sz w:val="24"/>
        </w:rPr>
        <w:t>Subject: for your information! next week: how to fling an otter</w:t>
      </w:r>
    </w:p>
    <w:p>
      <w:pPr>
        <w:pStyle w:val="7"/>
        <w:spacing w:before="3"/>
        <w:rPr>
          <w:b/>
        </w:rPr>
      </w:pPr>
    </w:p>
    <w:p>
      <w:pPr>
        <w:spacing w:before="50"/>
        <w:ind w:left="160" w:right="0" w:firstLine="0"/>
        <w:jc w:val="left"/>
        <w:rPr>
          <w:b/>
          <w:sz w:val="36"/>
        </w:rPr>
      </w:pPr>
      <w:r>
        <w:rPr>
          <w:b/>
          <w:sz w:val="36"/>
        </w:rPr>
        <w:t>7.16. telnetlib 模块</w:t>
      </w:r>
    </w:p>
    <w:p>
      <w:pPr>
        <w:pStyle w:val="7"/>
        <w:spacing w:before="4"/>
        <w:rPr>
          <w:b/>
          <w:sz w:val="28"/>
        </w:rPr>
      </w:pPr>
    </w:p>
    <w:p>
      <w:pPr>
        <w:pStyle w:val="7"/>
        <w:ind w:left="160"/>
      </w:pPr>
      <w:r>
        <w:t>telnetlib 模块提供了一个 telnet 客户端实现.</w:t>
      </w:r>
    </w:p>
    <w:p>
      <w:pPr>
        <w:pStyle w:val="7"/>
        <w:spacing w:before="2"/>
        <w:rPr>
          <w:sz w:val="22"/>
        </w:rPr>
      </w:pPr>
    </w:p>
    <w:p>
      <w:pPr>
        <w:pStyle w:val="7"/>
        <w:ind w:left="160"/>
      </w:pPr>
      <w:r>
        <w:t>Example 7-31 连接到一台 Unix 计算机, 登陆, 然后请求一个目录的列表.</w:t>
      </w:r>
    </w:p>
    <w:p>
      <w:pPr>
        <w:pStyle w:val="7"/>
        <w:spacing w:before="2"/>
        <w:rPr>
          <w:sz w:val="22"/>
        </w:rPr>
      </w:pPr>
    </w:p>
    <w:p>
      <w:pPr>
        <w:spacing w:before="1" w:line="460" w:lineRule="auto"/>
        <w:ind w:left="160" w:right="1420" w:firstLine="0"/>
        <w:jc w:val="left"/>
        <w:rPr>
          <w:sz w:val="24"/>
        </w:rPr>
      </w:pPr>
      <w:r>
        <w:rPr>
          <w:b/>
          <w:sz w:val="24"/>
        </w:rPr>
        <w:t>7.16.0.1. Example 7-31. 使用 telnetlib 模块登陆到远程服务器</w:t>
      </w:r>
      <w:r>
        <w:rPr>
          <w:sz w:val="24"/>
        </w:rPr>
        <w:t>File: telnetlib-example-1.py</w:t>
      </w:r>
    </w:p>
    <w:p>
      <w:pPr>
        <w:pStyle w:val="7"/>
        <w:spacing w:before="34" w:line="242" w:lineRule="auto"/>
        <w:ind w:left="160" w:right="6610"/>
      </w:pPr>
      <w:r>
        <w:t>import telnetlib import sys</w:t>
      </w:r>
    </w:p>
    <w:p>
      <w:pPr>
        <w:pStyle w:val="7"/>
        <w:spacing w:before="8"/>
      </w:pPr>
    </w:p>
    <w:p>
      <w:pPr>
        <w:pStyle w:val="7"/>
        <w:ind w:left="160"/>
      </w:pPr>
      <w:r>
        <w:t>HOST = "spam.egg"</w:t>
      </w:r>
    </w:p>
    <w:p>
      <w:pPr>
        <w:pStyle w:val="7"/>
        <w:spacing w:before="9"/>
      </w:pPr>
    </w:p>
    <w:p>
      <w:pPr>
        <w:pStyle w:val="7"/>
        <w:spacing w:line="242" w:lineRule="auto"/>
        <w:ind w:left="160" w:right="6010"/>
      </w:pPr>
      <w:r>
        <w:t>USER = "mulder" PASSWORD = "trustno1"</w:t>
      </w:r>
    </w:p>
    <w:p>
      <w:pPr>
        <w:pStyle w:val="7"/>
        <w:spacing w:before="7"/>
      </w:pPr>
    </w:p>
    <w:p>
      <w:pPr>
        <w:pStyle w:val="7"/>
        <w:ind w:left="160"/>
      </w:pPr>
      <w:r>
        <w:t>telnet = telnetlib.Telnet(HOST)</w:t>
      </w:r>
    </w:p>
    <w:p>
      <w:pPr>
        <w:pStyle w:val="7"/>
        <w:spacing w:before="9"/>
      </w:pPr>
    </w:p>
    <w:p>
      <w:pPr>
        <w:pStyle w:val="7"/>
        <w:spacing w:line="242" w:lineRule="auto"/>
        <w:ind w:left="160" w:right="5170"/>
      </w:pPr>
      <w:r>
        <w:t>telnet.read_until("login: ") telnet.write(USER + "\n")</w:t>
      </w:r>
    </w:p>
    <w:p>
      <w:pPr>
        <w:pStyle w:val="7"/>
        <w:spacing w:before="7"/>
      </w:pPr>
    </w:p>
    <w:p>
      <w:pPr>
        <w:pStyle w:val="7"/>
        <w:spacing w:line="242" w:lineRule="auto"/>
        <w:ind w:left="160" w:right="4810"/>
      </w:pPr>
      <w:r>
        <w:t>telnet.read_until("Password: ") telnet.write(PASSWORD + "\n")</w:t>
      </w:r>
    </w:p>
    <w:p>
      <w:pPr>
        <w:pStyle w:val="7"/>
        <w:spacing w:before="8"/>
      </w:pPr>
    </w:p>
    <w:p>
      <w:pPr>
        <w:pStyle w:val="7"/>
        <w:spacing w:line="242" w:lineRule="auto"/>
        <w:ind w:left="160" w:right="4582"/>
      </w:pPr>
      <w:r>
        <w:t xml:space="preserve">telnet.write("ls </w:t>
      </w:r>
      <w:r>
        <w:rPr>
          <w:spacing w:val="-2"/>
        </w:rPr>
        <w:t xml:space="preserve">librarybook\n") </w:t>
      </w:r>
      <w:r>
        <w:t>telnet.write("exit\n")</w:t>
      </w:r>
    </w:p>
    <w:p>
      <w:pPr>
        <w:pStyle w:val="7"/>
        <w:spacing w:before="7"/>
      </w:pPr>
    </w:p>
    <w:p>
      <w:pPr>
        <w:pStyle w:val="7"/>
        <w:ind w:left="160"/>
      </w:pPr>
      <w:r>
        <w:t>print telnet.read_all()</w:t>
      </w:r>
    </w:p>
    <w:p>
      <w:pPr>
        <w:spacing w:after="0"/>
        <w:sectPr>
          <w:pgSz w:w="11910" w:h="16840"/>
          <w:pgMar w:top="1600" w:right="1560" w:bottom="280" w:left="1640" w:header="720" w:footer="720" w:gutter="0"/>
        </w:sectPr>
      </w:pPr>
    </w:p>
    <w:p>
      <w:pPr>
        <w:pStyle w:val="6"/>
        <w:spacing w:before="153"/>
      </w:pPr>
      <w:r>
        <w:t>[spam.egg mulder]$ ls</w:t>
      </w:r>
    </w:p>
    <w:p>
      <w:pPr>
        <w:tabs>
          <w:tab w:val="left" w:pos="4866"/>
        </w:tabs>
        <w:spacing w:before="4"/>
        <w:ind w:left="160" w:right="0" w:firstLine="0"/>
        <w:jc w:val="left"/>
        <w:rPr>
          <w:b/>
          <w:sz w:val="24"/>
        </w:rPr>
      </w:pPr>
      <w:r>
        <w:rPr>
          <w:b/>
          <w:sz w:val="24"/>
        </w:rPr>
        <w:t>README</w:t>
      </w:r>
      <w:r>
        <w:rPr>
          <w:b/>
          <w:sz w:val="24"/>
        </w:rPr>
        <w:tab/>
      </w:r>
      <w:r>
        <w:rPr>
          <w:b/>
          <w:sz w:val="24"/>
        </w:rPr>
        <w:t>os-path-isabs-example-1.py</w:t>
      </w:r>
    </w:p>
    <w:p>
      <w:pPr>
        <w:tabs>
          <w:tab w:val="left" w:pos="4870"/>
        </w:tabs>
        <w:spacing w:before="5"/>
        <w:ind w:left="160" w:right="0" w:firstLine="0"/>
        <w:jc w:val="left"/>
        <w:rPr>
          <w:b/>
          <w:sz w:val="24"/>
        </w:rPr>
      </w:pPr>
      <w:r>
        <w:rPr>
          <w:b/>
          <w:sz w:val="24"/>
        </w:rPr>
        <w:t>SimpleAsyncHTTP.py</w:t>
      </w:r>
      <w:r>
        <w:rPr>
          <w:b/>
          <w:sz w:val="24"/>
        </w:rPr>
        <w:tab/>
      </w:r>
      <w:r>
        <w:rPr>
          <w:b/>
          <w:sz w:val="24"/>
        </w:rPr>
        <w:t>os-path-isdir-example-1.py</w:t>
      </w:r>
    </w:p>
    <w:p>
      <w:pPr>
        <w:tabs>
          <w:tab w:val="left" w:pos="4870"/>
        </w:tabs>
        <w:spacing w:before="4"/>
        <w:ind w:left="160" w:right="0" w:firstLine="0"/>
        <w:jc w:val="left"/>
        <w:rPr>
          <w:b/>
          <w:sz w:val="24"/>
        </w:rPr>
      </w:pPr>
      <w:r>
        <w:rPr>
          <w:b/>
          <w:sz w:val="24"/>
        </w:rPr>
        <w:t>aifc-example-1.py</w:t>
      </w:r>
      <w:r>
        <w:rPr>
          <w:b/>
          <w:sz w:val="24"/>
        </w:rPr>
        <w:tab/>
      </w:r>
      <w:r>
        <w:rPr>
          <w:b/>
          <w:sz w:val="24"/>
        </w:rPr>
        <w:t>os-path-isfile-example-1.py</w:t>
      </w:r>
    </w:p>
    <w:p>
      <w:pPr>
        <w:tabs>
          <w:tab w:val="left" w:pos="4870"/>
        </w:tabs>
        <w:spacing w:before="5"/>
        <w:ind w:left="160" w:right="0" w:firstLine="0"/>
        <w:jc w:val="left"/>
        <w:rPr>
          <w:b/>
          <w:sz w:val="24"/>
        </w:rPr>
      </w:pPr>
      <w:r>
        <w:rPr>
          <w:b/>
          <w:sz w:val="24"/>
        </w:rPr>
        <w:t>anydbm-example-1.py</w:t>
      </w:r>
      <w:r>
        <w:rPr>
          <w:b/>
          <w:sz w:val="24"/>
        </w:rPr>
        <w:tab/>
      </w:r>
      <w:r>
        <w:rPr>
          <w:b/>
          <w:sz w:val="24"/>
        </w:rPr>
        <w:t>os-path-islink-example-1.py</w:t>
      </w:r>
    </w:p>
    <w:p>
      <w:pPr>
        <w:tabs>
          <w:tab w:val="left" w:pos="4870"/>
        </w:tabs>
        <w:spacing w:before="4"/>
        <w:ind w:left="160" w:right="0" w:firstLine="0"/>
        <w:jc w:val="left"/>
        <w:rPr>
          <w:b/>
          <w:sz w:val="24"/>
        </w:rPr>
      </w:pPr>
      <w:r>
        <w:rPr>
          <w:b/>
          <w:sz w:val="24"/>
        </w:rPr>
        <w:t>array-example-1.py</w:t>
      </w:r>
      <w:r>
        <w:rPr>
          <w:b/>
          <w:sz w:val="24"/>
        </w:rPr>
        <w:tab/>
      </w:r>
      <w:r>
        <w:rPr>
          <w:b/>
          <w:sz w:val="24"/>
        </w:rPr>
        <w:t>os-path-ismount-example-1.py</w:t>
      </w:r>
    </w:p>
    <w:p>
      <w:pPr>
        <w:spacing w:before="5"/>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63" name="直线 11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3"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OsHYfj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88"/>
        </w:numPr>
        <w:tabs>
          <w:tab w:val="left" w:pos="1248"/>
        </w:tabs>
        <w:spacing w:before="225" w:after="0" w:line="240" w:lineRule="auto"/>
        <w:ind w:left="1248" w:right="0" w:hanging="1088"/>
        <w:jc w:val="left"/>
        <w:rPr>
          <w:b/>
          <w:sz w:val="36"/>
        </w:rPr>
      </w:pPr>
      <w:r>
        <w:rPr>
          <w:b/>
          <w:sz w:val="36"/>
        </w:rPr>
        <w:t>nntplib 模块</w:t>
      </w:r>
    </w:p>
    <w:p>
      <w:pPr>
        <w:pStyle w:val="7"/>
        <w:spacing w:before="3"/>
        <w:rPr>
          <w:b/>
          <w:sz w:val="28"/>
        </w:rPr>
      </w:pPr>
    </w:p>
    <w:p>
      <w:pPr>
        <w:pStyle w:val="7"/>
        <w:spacing w:before="1" w:line="244" w:lineRule="auto"/>
        <w:ind w:left="160"/>
      </w:pPr>
      <w:r>
        <w:t>nntplib</w:t>
      </w:r>
      <w:r>
        <w:rPr>
          <w:spacing w:val="-6"/>
        </w:rPr>
        <w:t xml:space="preserve"> 模块提供了一个网络新闻传输协议( </w:t>
      </w:r>
      <w:r>
        <w:t>Network</w:t>
      </w:r>
      <w:r>
        <w:rPr>
          <w:spacing w:val="-56"/>
        </w:rPr>
        <w:t xml:space="preserve"> </w:t>
      </w:r>
      <w:r>
        <w:t>News</w:t>
      </w:r>
      <w:r>
        <w:rPr>
          <w:spacing w:val="-56"/>
        </w:rPr>
        <w:t xml:space="preserve"> </w:t>
      </w:r>
      <w:r>
        <w:t>Transfer</w:t>
      </w:r>
      <w:r>
        <w:rPr>
          <w:spacing w:val="-56"/>
        </w:rPr>
        <w:t xml:space="preserve"> </w:t>
      </w:r>
      <w:r>
        <w:t>Protocol, NNTP )客户端的实现.</w:t>
      </w:r>
    </w:p>
    <w:p>
      <w:pPr>
        <w:pStyle w:val="7"/>
        <w:spacing w:before="4"/>
        <w:rPr>
          <w:sz w:val="32"/>
        </w:rPr>
      </w:pPr>
    </w:p>
    <w:p>
      <w:pPr>
        <w:pStyle w:val="11"/>
        <w:numPr>
          <w:ilvl w:val="2"/>
          <w:numId w:val="88"/>
        </w:numPr>
        <w:tabs>
          <w:tab w:val="left" w:pos="1248"/>
        </w:tabs>
        <w:spacing w:before="0" w:after="0" w:line="240" w:lineRule="auto"/>
        <w:ind w:left="1247" w:right="0" w:hanging="1087"/>
        <w:jc w:val="left"/>
        <w:rPr>
          <w:b/>
          <w:sz w:val="27"/>
        </w:rPr>
      </w:pPr>
      <w:r>
        <w:rPr>
          <w:b/>
          <w:sz w:val="27"/>
        </w:rPr>
        <w:t>列出消息</w:t>
      </w:r>
    </w:p>
    <w:p>
      <w:pPr>
        <w:pStyle w:val="7"/>
        <w:spacing w:before="9"/>
        <w:rPr>
          <w:b/>
          <w:sz w:val="32"/>
        </w:rPr>
      </w:pPr>
    </w:p>
    <w:p>
      <w:pPr>
        <w:pStyle w:val="7"/>
        <w:spacing w:before="1" w:line="244" w:lineRule="auto"/>
        <w:ind w:left="160" w:right="262"/>
      </w:pPr>
      <w:r>
        <w:t>从新闻服务器上读取消息之前, 你必须连接这个服务器并选择一个新闻组. Example 7-32 中的脚本会从服务器下载一个完成的消息列表, 然后根据列表做简单的统计.</w:t>
      </w:r>
    </w:p>
    <w:p>
      <w:pPr>
        <w:pStyle w:val="7"/>
        <w:spacing w:before="7"/>
        <w:rPr>
          <w:sz w:val="21"/>
        </w:rPr>
      </w:pPr>
    </w:p>
    <w:p>
      <w:pPr>
        <w:pStyle w:val="11"/>
        <w:numPr>
          <w:ilvl w:val="3"/>
          <w:numId w:val="88"/>
        </w:numPr>
        <w:tabs>
          <w:tab w:val="left" w:pos="1370"/>
        </w:tabs>
        <w:spacing w:before="1" w:after="0" w:line="460" w:lineRule="auto"/>
        <w:ind w:left="160" w:right="2626" w:firstLine="0"/>
        <w:jc w:val="left"/>
        <w:rPr>
          <w:sz w:val="24"/>
        </w:rPr>
      </w:pPr>
      <w:r>
        <w:rPr>
          <w:b/>
          <w:sz w:val="24"/>
        </w:rPr>
        <w:t>Example</w:t>
      </w:r>
      <w:r>
        <w:rPr>
          <w:b/>
          <w:spacing w:val="-6"/>
          <w:sz w:val="24"/>
        </w:rPr>
        <w:t xml:space="preserve"> </w:t>
      </w:r>
      <w:r>
        <w:rPr>
          <w:b/>
          <w:sz w:val="24"/>
        </w:rPr>
        <w:t>7-32.</w:t>
      </w:r>
      <w:r>
        <w:rPr>
          <w:b/>
          <w:spacing w:val="-3"/>
          <w:sz w:val="24"/>
        </w:rPr>
        <w:t xml:space="preserve"> 使用 </w:t>
      </w:r>
      <w:r>
        <w:rPr>
          <w:b/>
          <w:sz w:val="24"/>
        </w:rPr>
        <w:t>nntplib</w:t>
      </w:r>
      <w:r>
        <w:rPr>
          <w:b/>
          <w:spacing w:val="-2"/>
          <w:sz w:val="24"/>
        </w:rPr>
        <w:t xml:space="preserve"> 模块列出消息</w:t>
      </w:r>
      <w:r>
        <w:rPr>
          <w:spacing w:val="-2"/>
          <w:sz w:val="24"/>
        </w:rPr>
        <w:t>File: nntplib-example-1.py</w:t>
      </w:r>
    </w:p>
    <w:p>
      <w:pPr>
        <w:pStyle w:val="7"/>
        <w:spacing w:before="33" w:line="242" w:lineRule="auto"/>
        <w:ind w:left="160" w:right="6850"/>
      </w:pPr>
      <w:r>
        <w:t>import nntplib import string</w:t>
      </w:r>
    </w:p>
    <w:p>
      <w:pPr>
        <w:pStyle w:val="7"/>
        <w:spacing w:before="7"/>
      </w:pPr>
    </w:p>
    <w:p>
      <w:pPr>
        <w:pStyle w:val="7"/>
        <w:tabs>
          <w:tab w:val="left" w:pos="999"/>
        </w:tabs>
        <w:spacing w:before="1" w:line="242" w:lineRule="auto"/>
        <w:ind w:left="160" w:right="5302"/>
      </w:pPr>
      <w:r>
        <w:t>SERVER = "news.spam.egg" GROUP</w:t>
      </w:r>
      <w:r>
        <w:tab/>
      </w:r>
      <w:r>
        <w:t>=</w:t>
      </w:r>
      <w:r>
        <w:rPr>
          <w:spacing w:val="-14"/>
        </w:rPr>
        <w:t xml:space="preserve"> </w:t>
      </w:r>
      <w:r>
        <w:t>"comp.lang.python"</w:t>
      </w:r>
    </w:p>
    <w:p>
      <w:pPr>
        <w:pStyle w:val="7"/>
        <w:spacing w:before="2"/>
        <w:ind w:left="160"/>
      </w:pPr>
      <w:r>
        <w:fldChar w:fldCharType="begin"/>
      </w:r>
      <w:r>
        <w:instrText xml:space="preserve"> HYPERLINK "mailto:fredrik@pythonware.com" \h </w:instrText>
      </w:r>
      <w:r>
        <w:fldChar w:fldCharType="separate"/>
      </w:r>
      <w:r>
        <w:t>AUTHOR = "fredrik@pythonware.com"</w:t>
      </w:r>
      <w:r>
        <w:fldChar w:fldCharType="end"/>
      </w:r>
      <w:r>
        <w:t xml:space="preserve"> # eff-bots human alias</w:t>
      </w:r>
    </w:p>
    <w:p>
      <w:pPr>
        <w:pStyle w:val="7"/>
        <w:spacing w:before="9"/>
      </w:pPr>
    </w:p>
    <w:p>
      <w:pPr>
        <w:pStyle w:val="7"/>
        <w:ind w:left="160"/>
      </w:pPr>
      <w:r>
        <w:t># connect to server</w:t>
      </w:r>
    </w:p>
    <w:p>
      <w:pPr>
        <w:pStyle w:val="7"/>
        <w:spacing w:before="5"/>
        <w:ind w:left="160"/>
      </w:pPr>
      <w:r>
        <w:t>server = nntplib.NNTP(SERVER)</w:t>
      </w:r>
    </w:p>
    <w:p>
      <w:pPr>
        <w:pStyle w:val="7"/>
        <w:spacing w:before="9"/>
      </w:pPr>
    </w:p>
    <w:p>
      <w:pPr>
        <w:pStyle w:val="7"/>
        <w:ind w:left="160"/>
      </w:pPr>
      <w:r>
        <w:t># choose a newsgroup</w:t>
      </w:r>
    </w:p>
    <w:p>
      <w:pPr>
        <w:pStyle w:val="7"/>
        <w:spacing w:before="4" w:line="242" w:lineRule="auto"/>
        <w:ind w:left="160" w:right="2290"/>
      </w:pPr>
      <w:r>
        <w:t>resp, count, first, last, name = server.group(GROUP) print "count", "=&gt;", count</w:t>
      </w:r>
    </w:p>
    <w:p>
      <w:pPr>
        <w:pStyle w:val="7"/>
        <w:spacing w:before="3"/>
        <w:ind w:left="160"/>
      </w:pPr>
      <w:r>
        <w:t>print "range", "=&gt;", first, last</w:t>
      </w:r>
    </w:p>
    <w:p>
      <w:pPr>
        <w:pStyle w:val="7"/>
        <w:spacing w:before="9"/>
      </w:pPr>
    </w:p>
    <w:p>
      <w:pPr>
        <w:pStyle w:val="7"/>
        <w:ind w:left="160"/>
      </w:pPr>
      <w:r>
        <w:t># list all items on the server</w:t>
      </w:r>
    </w:p>
    <w:p>
      <w:pPr>
        <w:pStyle w:val="7"/>
        <w:spacing w:before="5"/>
        <w:ind w:left="160"/>
      </w:pPr>
      <w:r>
        <w:t>resp, items = server.xover(first, last)</w:t>
      </w:r>
    </w:p>
    <w:p>
      <w:pPr>
        <w:spacing w:after="0"/>
        <w:sectPr>
          <w:pgSz w:w="11910" w:h="16840"/>
          <w:pgMar w:top="1600" w:right="1560" w:bottom="280" w:left="1640" w:header="720" w:footer="720" w:gutter="0"/>
        </w:sectPr>
      </w:pPr>
    </w:p>
    <w:p>
      <w:pPr>
        <w:pStyle w:val="7"/>
        <w:spacing w:before="41" w:line="242" w:lineRule="auto"/>
        <w:ind w:left="160" w:right="5530"/>
      </w:pPr>
      <w:r>
        <w:t># extract some statistics authors = {}</w:t>
      </w:r>
    </w:p>
    <w:p>
      <w:pPr>
        <w:pStyle w:val="7"/>
        <w:spacing w:before="3"/>
        <w:ind w:left="160"/>
      </w:pPr>
      <w:r>
        <w:t>subjects = {}</w:t>
      </w:r>
    </w:p>
    <w:p>
      <w:pPr>
        <w:pStyle w:val="7"/>
        <w:spacing w:before="4" w:line="242" w:lineRule="auto"/>
        <w:ind w:left="160" w:right="250"/>
      </w:pPr>
      <w:r>
        <w:t>for id, subject, author, date, message_id, references, size, lines in items:</w:t>
      </w:r>
    </w:p>
    <w:p>
      <w:pPr>
        <w:pStyle w:val="7"/>
        <w:spacing w:before="3"/>
        <w:ind w:left="640"/>
      </w:pPr>
      <w:r>
        <w:t>authors[author] = None</w:t>
      </w:r>
    </w:p>
    <w:p>
      <w:pPr>
        <w:pStyle w:val="7"/>
        <w:spacing w:before="5" w:line="242" w:lineRule="auto"/>
        <w:ind w:left="1120" w:right="4582" w:hanging="480"/>
      </w:pPr>
      <w:r>
        <w:t xml:space="preserve">if subject[:4] == "Re: </w:t>
      </w:r>
      <w:r>
        <w:rPr>
          <w:spacing w:val="-9"/>
        </w:rPr>
        <w:t xml:space="preserve">": </w:t>
      </w:r>
      <w:r>
        <w:t>subject =</w:t>
      </w:r>
      <w:r>
        <w:rPr>
          <w:spacing w:val="-18"/>
        </w:rPr>
        <w:t xml:space="preserve"> </w:t>
      </w:r>
      <w:r>
        <w:t>subject[4:]</w:t>
      </w:r>
    </w:p>
    <w:p>
      <w:pPr>
        <w:pStyle w:val="7"/>
        <w:spacing w:before="2"/>
        <w:ind w:left="640"/>
      </w:pPr>
      <w:r>
        <w:t>subjects[subject] = None</w:t>
      </w:r>
    </w:p>
    <w:p>
      <w:pPr>
        <w:pStyle w:val="7"/>
        <w:spacing w:before="5" w:line="242" w:lineRule="auto"/>
        <w:ind w:left="1120" w:right="3730" w:hanging="480"/>
      </w:pPr>
      <w:r>
        <w:t>if string.find(author, AUTHOR) &gt;= 0: print id, subject</w:t>
      </w:r>
    </w:p>
    <w:p>
      <w:pPr>
        <w:pStyle w:val="7"/>
        <w:spacing w:before="7"/>
      </w:pPr>
    </w:p>
    <w:p>
      <w:pPr>
        <w:pStyle w:val="7"/>
        <w:spacing w:line="242" w:lineRule="auto"/>
        <w:ind w:left="160" w:right="4090"/>
      </w:pPr>
      <w:r>
        <w:t>print "authors", "=&gt;", len(authors) print "subjects", "=&gt;", len(subjects)</w:t>
      </w:r>
    </w:p>
    <w:p>
      <w:pPr>
        <w:pStyle w:val="7"/>
        <w:spacing w:before="7"/>
      </w:pPr>
    </w:p>
    <w:p>
      <w:pPr>
        <w:pStyle w:val="6"/>
        <w:spacing w:before="1"/>
      </w:pPr>
      <w:r>
        <w:t>count =&gt; 607</w:t>
      </w:r>
    </w:p>
    <w:p>
      <w:pPr>
        <w:spacing w:before="4"/>
        <w:ind w:left="160" w:right="0" w:firstLine="0"/>
        <w:jc w:val="left"/>
        <w:rPr>
          <w:b/>
          <w:sz w:val="24"/>
        </w:rPr>
      </w:pPr>
      <w:r>
        <w:rPr>
          <w:b/>
          <w:sz w:val="24"/>
        </w:rPr>
        <w:t>range =&gt; 57179 57971</w:t>
      </w:r>
    </w:p>
    <w:p>
      <w:pPr>
        <w:spacing w:before="5"/>
        <w:ind w:left="160" w:right="0" w:firstLine="0"/>
        <w:jc w:val="left"/>
        <w:rPr>
          <w:b/>
          <w:sz w:val="24"/>
        </w:rPr>
      </w:pPr>
      <w:r>
        <w:rPr>
          <w:b/>
          <w:sz w:val="24"/>
        </w:rPr>
        <w:t>57474 Three decades of Python!</w:t>
      </w:r>
    </w:p>
    <w:p>
      <w:pPr>
        <w:spacing w:before="4"/>
        <w:ind w:left="160" w:right="0" w:firstLine="0"/>
        <w:jc w:val="left"/>
        <w:rPr>
          <w:b/>
          <w:sz w:val="24"/>
        </w:rPr>
      </w:pPr>
      <w:r>
        <w:rPr>
          <w:b/>
          <w:sz w:val="24"/>
        </w:rPr>
        <w:t>...</w:t>
      </w:r>
    </w:p>
    <w:p>
      <w:pPr>
        <w:spacing w:before="5" w:line="242" w:lineRule="auto"/>
        <w:ind w:left="160" w:right="4539" w:firstLine="0"/>
        <w:jc w:val="left"/>
        <w:rPr>
          <w:b/>
          <w:sz w:val="24"/>
        </w:rPr>
      </w:pPr>
      <w:r>
        <w:rPr>
          <w:b/>
          <w:sz w:val="24"/>
        </w:rPr>
        <w:t>57477 More Python books coming... authors =&gt; 257</w:t>
      </w:r>
    </w:p>
    <w:p>
      <w:pPr>
        <w:spacing w:before="2"/>
        <w:ind w:left="160" w:right="0" w:firstLine="0"/>
        <w:jc w:val="left"/>
        <w:rPr>
          <w:b/>
          <w:sz w:val="24"/>
        </w:rPr>
      </w:pPr>
      <w:r>
        <w:rPr>
          <w:b/>
          <w:sz w:val="24"/>
        </w:rPr>
        <w:t>subjects =&gt; 200</w:t>
      </w:r>
    </w:p>
    <w:p>
      <w:pPr>
        <w:pStyle w:val="7"/>
        <w:rPr>
          <w:b/>
          <w:sz w:val="33"/>
        </w:rPr>
      </w:pPr>
    </w:p>
    <w:p>
      <w:pPr>
        <w:pStyle w:val="11"/>
        <w:numPr>
          <w:ilvl w:val="2"/>
          <w:numId w:val="88"/>
        </w:numPr>
        <w:tabs>
          <w:tab w:val="left" w:pos="1248"/>
        </w:tabs>
        <w:spacing w:before="0" w:after="0" w:line="240" w:lineRule="auto"/>
        <w:ind w:left="1247" w:right="0" w:hanging="1087"/>
        <w:jc w:val="left"/>
        <w:rPr>
          <w:b/>
          <w:sz w:val="27"/>
        </w:rPr>
      </w:pPr>
      <w:r>
        <w:rPr>
          <w:b/>
          <w:sz w:val="27"/>
        </w:rPr>
        <w:t>下载消息</w:t>
      </w:r>
    </w:p>
    <w:p>
      <w:pPr>
        <w:pStyle w:val="7"/>
        <w:spacing w:before="12"/>
        <w:rPr>
          <w:b/>
          <w:sz w:val="32"/>
        </w:rPr>
      </w:pPr>
    </w:p>
    <w:p>
      <w:pPr>
        <w:pStyle w:val="7"/>
        <w:ind w:left="160"/>
      </w:pPr>
      <w:r>
        <w:t>下载消息是很简单的, 只需要调用 article 方法, 如 Example 7-33 所示.</w:t>
      </w:r>
    </w:p>
    <w:p>
      <w:pPr>
        <w:pStyle w:val="7"/>
        <w:spacing w:before="2"/>
        <w:rPr>
          <w:sz w:val="22"/>
        </w:rPr>
      </w:pPr>
    </w:p>
    <w:p>
      <w:pPr>
        <w:pStyle w:val="11"/>
        <w:numPr>
          <w:ilvl w:val="3"/>
          <w:numId w:val="88"/>
        </w:numPr>
        <w:tabs>
          <w:tab w:val="left" w:pos="1370"/>
        </w:tabs>
        <w:spacing w:before="0" w:after="0" w:line="460" w:lineRule="auto"/>
        <w:ind w:left="160" w:right="2626" w:firstLine="0"/>
        <w:jc w:val="left"/>
        <w:rPr>
          <w:sz w:val="24"/>
        </w:rPr>
      </w:pPr>
      <w:r>
        <w:rPr>
          <w:b/>
          <w:sz w:val="24"/>
        </w:rPr>
        <w:t>Example</w:t>
      </w:r>
      <w:r>
        <w:rPr>
          <w:b/>
          <w:spacing w:val="-6"/>
          <w:sz w:val="24"/>
        </w:rPr>
        <w:t xml:space="preserve"> </w:t>
      </w:r>
      <w:r>
        <w:rPr>
          <w:b/>
          <w:sz w:val="24"/>
        </w:rPr>
        <w:t>7-33.</w:t>
      </w:r>
      <w:r>
        <w:rPr>
          <w:b/>
          <w:spacing w:val="-3"/>
          <w:sz w:val="24"/>
        </w:rPr>
        <w:t xml:space="preserve"> 使用 </w:t>
      </w:r>
      <w:r>
        <w:rPr>
          <w:b/>
          <w:sz w:val="24"/>
        </w:rPr>
        <w:t>nntplib</w:t>
      </w:r>
      <w:r>
        <w:rPr>
          <w:b/>
          <w:spacing w:val="-2"/>
          <w:sz w:val="24"/>
        </w:rPr>
        <w:t xml:space="preserve"> 模块下载消息</w:t>
      </w:r>
      <w:r>
        <w:rPr>
          <w:spacing w:val="-2"/>
          <w:sz w:val="24"/>
        </w:rPr>
        <w:t>File: nntplib-example-2.py</w:t>
      </w:r>
    </w:p>
    <w:p>
      <w:pPr>
        <w:pStyle w:val="7"/>
        <w:spacing w:before="34" w:line="242" w:lineRule="auto"/>
        <w:ind w:left="160" w:right="6850"/>
      </w:pPr>
      <w:r>
        <w:t>import nntplib import string</w:t>
      </w:r>
    </w:p>
    <w:p>
      <w:pPr>
        <w:pStyle w:val="7"/>
        <w:spacing w:before="7"/>
      </w:pPr>
    </w:p>
    <w:p>
      <w:pPr>
        <w:pStyle w:val="7"/>
        <w:tabs>
          <w:tab w:val="left" w:pos="999"/>
        </w:tabs>
        <w:spacing w:line="242" w:lineRule="auto"/>
        <w:ind w:left="160" w:right="5302"/>
      </w:pPr>
      <w:r>
        <w:t>SERVER = "news.spam.egg" GROUP</w:t>
      </w:r>
      <w:r>
        <w:tab/>
      </w:r>
      <w:r>
        <w:t>= "comp.lang.python" KEYWORD = "tkinter"</w:t>
      </w:r>
    </w:p>
    <w:p>
      <w:pPr>
        <w:pStyle w:val="7"/>
        <w:spacing w:before="9"/>
      </w:pPr>
    </w:p>
    <w:p>
      <w:pPr>
        <w:pStyle w:val="7"/>
        <w:ind w:left="160"/>
      </w:pPr>
      <w:r>
        <w:t># connect to server</w:t>
      </w:r>
    </w:p>
    <w:p>
      <w:pPr>
        <w:pStyle w:val="7"/>
        <w:spacing w:before="4"/>
        <w:ind w:left="160"/>
      </w:pPr>
      <w:r>
        <w:t>server = nntplib.NNTP(SERVER)</w:t>
      </w:r>
    </w:p>
    <w:p>
      <w:pPr>
        <w:pStyle w:val="7"/>
        <w:spacing w:before="9"/>
      </w:pPr>
    </w:p>
    <w:p>
      <w:pPr>
        <w:pStyle w:val="7"/>
        <w:spacing w:line="242" w:lineRule="auto"/>
        <w:ind w:left="160" w:right="2290"/>
      </w:pPr>
      <w:r>
        <w:t>resp, count, first, last, name = server.group(GROUP) resp, items = server.xover(first, last)</w:t>
      </w:r>
    </w:p>
    <w:p>
      <w:pPr>
        <w:spacing w:after="0" w:line="242" w:lineRule="auto"/>
        <w:sectPr>
          <w:pgSz w:w="11910" w:h="16840"/>
          <w:pgMar w:top="1400" w:right="1560" w:bottom="280" w:left="1640" w:header="720" w:footer="720" w:gutter="0"/>
        </w:sectPr>
      </w:pPr>
    </w:p>
    <w:p>
      <w:pPr>
        <w:pStyle w:val="7"/>
        <w:spacing w:before="41" w:line="242" w:lineRule="auto"/>
        <w:ind w:left="160" w:right="250"/>
      </w:pPr>
      <w:r>
        <w:t>for id, subject, author, date, message_id, references, size, lines in items:</w:t>
      </w:r>
    </w:p>
    <w:p>
      <w:pPr>
        <w:pStyle w:val="7"/>
        <w:spacing w:before="3" w:line="242" w:lineRule="auto"/>
        <w:ind w:left="1120" w:right="1822" w:hanging="480"/>
      </w:pPr>
      <w:r>
        <w:t xml:space="preserve">if string.find(string.lower(subject), KEYWORD) &gt;= </w:t>
      </w:r>
      <w:r>
        <w:rPr>
          <w:spacing w:val="-9"/>
        </w:rPr>
        <w:t xml:space="preserve">0: </w:t>
      </w:r>
      <w:r>
        <w:t>resp, id, message_id, text = server.article(id) print author</w:t>
      </w:r>
    </w:p>
    <w:p>
      <w:pPr>
        <w:pStyle w:val="7"/>
        <w:spacing w:before="4"/>
        <w:ind w:left="1120"/>
      </w:pPr>
      <w:r>
        <w:t>print subject</w:t>
      </w:r>
    </w:p>
    <w:p>
      <w:pPr>
        <w:pStyle w:val="7"/>
        <w:spacing w:before="5"/>
        <w:ind w:left="1120"/>
      </w:pPr>
      <w:r>
        <w:t>print len(text), "lines in article"</w:t>
      </w:r>
    </w:p>
    <w:p>
      <w:pPr>
        <w:pStyle w:val="7"/>
        <w:spacing w:before="8"/>
      </w:pPr>
    </w:p>
    <w:p>
      <w:pPr>
        <w:pStyle w:val="6"/>
        <w:spacing w:before="1" w:line="242" w:lineRule="auto"/>
        <w:ind w:right="3692"/>
      </w:pPr>
      <w:r>
        <w:t xml:space="preserve">"Fredrik Lundh" </w:t>
      </w:r>
      <w:r>
        <w:fldChar w:fldCharType="begin"/>
      </w:r>
      <w:r>
        <w:instrText xml:space="preserve"> HYPERLINK "mailto:fredrik@pythonware.com" \h </w:instrText>
      </w:r>
      <w:r>
        <w:fldChar w:fldCharType="separate"/>
      </w:r>
      <w:r>
        <w:t>&lt;fredrik@pythonware.com&gt;</w:t>
      </w:r>
      <w:r>
        <w:fldChar w:fldCharType="end"/>
      </w:r>
      <w:r>
        <w:t xml:space="preserve"> Re: Programming Tkinter (In Python)</w:t>
      </w:r>
    </w:p>
    <w:p>
      <w:pPr>
        <w:spacing w:before="2"/>
        <w:ind w:left="160" w:right="0" w:firstLine="0"/>
        <w:jc w:val="left"/>
        <w:rPr>
          <w:b/>
          <w:sz w:val="24"/>
        </w:rPr>
      </w:pPr>
      <w:r>
        <w:rPr>
          <w:b/>
          <w:sz w:val="24"/>
        </w:rPr>
        <w:t>110 lines in article</w:t>
      </w:r>
    </w:p>
    <w:p>
      <w:pPr>
        <w:spacing w:before="5"/>
        <w:ind w:left="160" w:right="0" w:firstLine="0"/>
        <w:jc w:val="left"/>
        <w:rPr>
          <w:b/>
          <w:sz w:val="24"/>
        </w:rPr>
      </w:pPr>
      <w:r>
        <w:rPr>
          <w:b/>
          <w:sz w:val="24"/>
        </w:rPr>
        <w:t>...</w:t>
      </w:r>
    </w:p>
    <w:p>
      <w:pPr>
        <w:pStyle w:val="7"/>
        <w:spacing w:before="3"/>
        <w:rPr>
          <w:b/>
          <w:sz w:val="22"/>
        </w:rPr>
      </w:pPr>
    </w:p>
    <w:p>
      <w:pPr>
        <w:pStyle w:val="7"/>
        <w:spacing w:line="305" w:lineRule="exact"/>
        <w:ind w:left="160"/>
      </w:pPr>
      <w:r>
        <w:t>Example 7-34 展示了如何进一步处理这些消息, 你可以把它封装到一个</w:t>
      </w:r>
    </w:p>
    <w:p>
      <w:pPr>
        <w:spacing w:before="0" w:line="318" w:lineRule="exact"/>
        <w:ind w:left="160" w:right="0" w:firstLine="0"/>
        <w:jc w:val="left"/>
        <w:rPr>
          <w:sz w:val="24"/>
        </w:rPr>
      </w:pPr>
      <w:r>
        <w:rPr>
          <w:i/>
          <w:sz w:val="25"/>
        </w:rPr>
        <w:t xml:space="preserve">Message </w:t>
      </w:r>
      <w:r>
        <w:rPr>
          <w:sz w:val="24"/>
        </w:rPr>
        <w:t>对象中(使用 rfc822 模块).</w:t>
      </w:r>
    </w:p>
    <w:p>
      <w:pPr>
        <w:pStyle w:val="7"/>
        <w:spacing w:before="1"/>
        <w:rPr>
          <w:sz w:val="22"/>
        </w:rPr>
      </w:pPr>
    </w:p>
    <w:p>
      <w:pPr>
        <w:pStyle w:val="11"/>
        <w:numPr>
          <w:ilvl w:val="3"/>
          <w:numId w:val="88"/>
        </w:numPr>
        <w:tabs>
          <w:tab w:val="left" w:pos="1370"/>
        </w:tabs>
        <w:spacing w:before="0" w:after="0" w:line="460" w:lineRule="auto"/>
        <w:ind w:left="160" w:right="1419" w:firstLine="0"/>
        <w:jc w:val="left"/>
        <w:rPr>
          <w:sz w:val="24"/>
        </w:rPr>
      </w:pPr>
      <w:r>
        <w:rPr>
          <w:b/>
          <w:sz w:val="24"/>
        </w:rPr>
        <w:t>Example</w:t>
      </w:r>
      <w:r>
        <w:rPr>
          <w:b/>
          <w:spacing w:val="-6"/>
          <w:sz w:val="24"/>
        </w:rPr>
        <w:t xml:space="preserve"> </w:t>
      </w:r>
      <w:r>
        <w:rPr>
          <w:b/>
          <w:sz w:val="24"/>
        </w:rPr>
        <w:t>7-34.</w:t>
      </w:r>
      <w:r>
        <w:rPr>
          <w:b/>
          <w:spacing w:val="-3"/>
          <w:sz w:val="24"/>
        </w:rPr>
        <w:t xml:space="preserve"> 使用 </w:t>
      </w:r>
      <w:r>
        <w:rPr>
          <w:b/>
          <w:sz w:val="24"/>
        </w:rPr>
        <w:t>nntplib</w:t>
      </w:r>
      <w:r>
        <w:rPr>
          <w:b/>
          <w:spacing w:val="-4"/>
          <w:sz w:val="24"/>
        </w:rPr>
        <w:t xml:space="preserve"> 和 </w:t>
      </w:r>
      <w:r>
        <w:rPr>
          <w:b/>
          <w:sz w:val="24"/>
        </w:rPr>
        <w:t>rfc822</w:t>
      </w:r>
      <w:r>
        <w:rPr>
          <w:b/>
          <w:spacing w:val="-2"/>
          <w:sz w:val="24"/>
        </w:rPr>
        <w:t xml:space="preserve"> 模块处理消息</w:t>
      </w:r>
      <w:r>
        <w:rPr>
          <w:spacing w:val="-2"/>
          <w:sz w:val="24"/>
        </w:rPr>
        <w:t>File: nntplib-example-3.py</w:t>
      </w:r>
    </w:p>
    <w:p>
      <w:pPr>
        <w:pStyle w:val="7"/>
        <w:spacing w:before="34"/>
        <w:ind w:left="160"/>
      </w:pPr>
      <w:r>
        <w:t>import nntplib</w:t>
      </w:r>
    </w:p>
    <w:p>
      <w:pPr>
        <w:pStyle w:val="7"/>
        <w:spacing w:before="4" w:line="242" w:lineRule="auto"/>
        <w:ind w:left="160" w:right="5770"/>
      </w:pPr>
      <w:r>
        <w:t>import string, random import StringIO, rfc822</w:t>
      </w:r>
    </w:p>
    <w:p>
      <w:pPr>
        <w:pStyle w:val="7"/>
        <w:spacing w:before="7"/>
      </w:pPr>
    </w:p>
    <w:p>
      <w:pPr>
        <w:pStyle w:val="7"/>
        <w:tabs>
          <w:tab w:val="left" w:pos="999"/>
        </w:tabs>
        <w:spacing w:line="242" w:lineRule="auto"/>
        <w:ind w:left="160" w:right="5302"/>
      </w:pPr>
      <w:r>
        <w:t>SERVER = "news.spam.egg" GROUP</w:t>
      </w:r>
      <w:r>
        <w:tab/>
      </w:r>
      <w:r>
        <w:t>=</w:t>
      </w:r>
      <w:r>
        <w:rPr>
          <w:spacing w:val="-14"/>
        </w:rPr>
        <w:t xml:space="preserve"> </w:t>
      </w:r>
      <w:r>
        <w:t>"comp.lang.python"</w:t>
      </w:r>
    </w:p>
    <w:p>
      <w:pPr>
        <w:pStyle w:val="7"/>
        <w:spacing w:before="8"/>
      </w:pPr>
    </w:p>
    <w:p>
      <w:pPr>
        <w:pStyle w:val="7"/>
        <w:ind w:left="160"/>
      </w:pPr>
      <w:r>
        <w:t># connect to server</w:t>
      </w:r>
    </w:p>
    <w:p>
      <w:pPr>
        <w:pStyle w:val="7"/>
        <w:spacing w:before="4"/>
        <w:ind w:left="160"/>
      </w:pPr>
      <w:r>
        <w:t>server = nntplib.NNTP(SERVER)</w:t>
      </w:r>
    </w:p>
    <w:p>
      <w:pPr>
        <w:pStyle w:val="7"/>
        <w:spacing w:before="9"/>
      </w:pPr>
    </w:p>
    <w:p>
      <w:pPr>
        <w:pStyle w:val="7"/>
        <w:spacing w:line="242" w:lineRule="auto"/>
        <w:ind w:left="160" w:right="2290"/>
      </w:pPr>
      <w:r>
        <w:t>resp, count, first, last, name = server.group(GROUP) for i in range(10):</w:t>
      </w:r>
    </w:p>
    <w:p>
      <w:pPr>
        <w:pStyle w:val="7"/>
        <w:spacing w:before="3"/>
        <w:ind w:left="640"/>
      </w:pPr>
      <w:r>
        <w:t>try:</w:t>
      </w:r>
    </w:p>
    <w:p>
      <w:pPr>
        <w:pStyle w:val="7"/>
        <w:spacing w:before="5"/>
        <w:ind w:left="1120"/>
      </w:pPr>
      <w:r>
        <w:t>id = random.randint(int(first), int(last))</w:t>
      </w:r>
    </w:p>
    <w:p>
      <w:pPr>
        <w:pStyle w:val="7"/>
        <w:spacing w:before="4" w:line="242" w:lineRule="auto"/>
        <w:ind w:left="640" w:right="1330" w:firstLine="480"/>
      </w:pPr>
      <w:r>
        <w:t>resp, id, message_id, text = server.article(str(id)) except (nntplib.error_temp, nntplib.error_perm):</w:t>
      </w:r>
    </w:p>
    <w:p>
      <w:pPr>
        <w:pStyle w:val="7"/>
        <w:spacing w:before="3" w:line="242" w:lineRule="auto"/>
        <w:ind w:left="640" w:right="2050" w:firstLine="480"/>
      </w:pPr>
      <w:r>
        <w:t>pass # no such message (maybe it was deleted?) else:</w:t>
      </w:r>
    </w:p>
    <w:p>
      <w:pPr>
        <w:pStyle w:val="7"/>
        <w:spacing w:before="3"/>
        <w:ind w:left="1120"/>
      </w:pPr>
      <w:r>
        <w:t>break # found a message!</w:t>
      </w:r>
    </w:p>
    <w:p>
      <w:pPr>
        <w:pStyle w:val="7"/>
        <w:spacing w:before="4"/>
        <w:ind w:left="160"/>
      </w:pPr>
      <w:r>
        <w:t>else:</w:t>
      </w:r>
    </w:p>
    <w:p>
      <w:pPr>
        <w:pStyle w:val="7"/>
        <w:spacing w:before="5"/>
        <w:ind w:left="640"/>
      </w:pPr>
      <w:r>
        <w:t>raise SystemExit</w:t>
      </w:r>
    </w:p>
    <w:p>
      <w:pPr>
        <w:pStyle w:val="7"/>
        <w:spacing w:before="9"/>
      </w:pPr>
    </w:p>
    <w:p>
      <w:pPr>
        <w:pStyle w:val="7"/>
        <w:spacing w:line="242" w:lineRule="auto"/>
        <w:ind w:left="160" w:right="4930"/>
      </w:pPr>
      <w:r>
        <w:t>text = string.join(text, "\n") file = StringIO.StringIO(text)</w:t>
      </w:r>
    </w:p>
    <w:p>
      <w:pPr>
        <w:spacing w:after="0" w:line="242" w:lineRule="auto"/>
        <w:sectPr>
          <w:pgSz w:w="11910" w:h="16840"/>
          <w:pgMar w:top="1400" w:right="1560" w:bottom="280" w:left="1640" w:header="720" w:footer="720" w:gutter="0"/>
        </w:sectPr>
      </w:pPr>
    </w:p>
    <w:p>
      <w:pPr>
        <w:pStyle w:val="7"/>
        <w:spacing w:before="41"/>
        <w:ind w:left="160"/>
      </w:pPr>
      <w:r>
        <w:t>message = rfc822.Message(file)</w:t>
      </w:r>
    </w:p>
    <w:p>
      <w:pPr>
        <w:pStyle w:val="7"/>
        <w:spacing w:before="9"/>
      </w:pPr>
    </w:p>
    <w:p>
      <w:pPr>
        <w:pStyle w:val="7"/>
        <w:spacing w:line="242" w:lineRule="auto"/>
        <w:ind w:left="640" w:right="5170" w:hanging="480"/>
      </w:pPr>
      <w:r>
        <w:t>for k, v in message.items(): print k, "=", v</w:t>
      </w:r>
    </w:p>
    <w:p>
      <w:pPr>
        <w:spacing w:before="56" w:line="624" w:lineRule="exact"/>
        <w:ind w:left="160" w:right="5782" w:firstLine="0"/>
        <w:jc w:val="left"/>
        <w:rPr>
          <w:b/>
          <w:sz w:val="24"/>
        </w:rPr>
      </w:pPr>
      <w:r>
        <w:rPr>
          <w:sz w:val="24"/>
        </w:rPr>
        <w:t xml:space="preserve">print message.fp.read() </w:t>
      </w:r>
      <w:r>
        <w:rPr>
          <w:b/>
          <w:sz w:val="24"/>
        </w:rPr>
        <w:t>mime-version =</w:t>
      </w:r>
      <w:r>
        <w:rPr>
          <w:b/>
          <w:spacing w:val="-5"/>
          <w:sz w:val="24"/>
        </w:rPr>
        <w:t xml:space="preserve"> </w:t>
      </w:r>
      <w:r>
        <w:rPr>
          <w:b/>
          <w:sz w:val="24"/>
        </w:rPr>
        <w:t>1.0</w:t>
      </w:r>
    </w:p>
    <w:p>
      <w:pPr>
        <w:pStyle w:val="6"/>
        <w:spacing w:before="0" w:line="255" w:lineRule="exact"/>
      </w:pPr>
      <w:r>
        <w:t>content-type = text/plain; charset="iso-8859-1"</w:t>
      </w:r>
    </w:p>
    <w:p>
      <w:pPr>
        <w:spacing w:before="4" w:line="242" w:lineRule="auto"/>
        <w:ind w:left="160" w:right="1031" w:firstLine="0"/>
        <w:jc w:val="left"/>
        <w:rPr>
          <w:b/>
          <w:sz w:val="24"/>
        </w:rPr>
      </w:pPr>
      <w:r>
        <w:rPr>
          <w:b/>
          <w:sz w:val="24"/>
        </w:rPr>
        <w:t xml:space="preserve">message-id = </w:t>
      </w:r>
      <w:r>
        <w:fldChar w:fldCharType="begin"/>
      </w:r>
      <w:r>
        <w:instrText xml:space="preserve"> HYPERLINK "mailto:008501bf1417%241cf90b70%24f29b12c2@sausage.spam.egg" \h </w:instrText>
      </w:r>
      <w:r>
        <w:fldChar w:fldCharType="separate"/>
      </w:r>
      <w:r>
        <w:rPr>
          <w:b/>
          <w:sz w:val="24"/>
        </w:rPr>
        <w:t>&lt;008501bf1417$1cf90b70$f29b12c2@sausage.spam.egg&gt;</w:t>
      </w:r>
      <w:r>
        <w:rPr>
          <w:b/>
          <w:sz w:val="24"/>
        </w:rPr>
        <w:fldChar w:fldCharType="end"/>
      </w:r>
      <w:r>
        <w:rPr>
          <w:b/>
          <w:sz w:val="24"/>
        </w:rPr>
        <w:t xml:space="preserve"> lines = 22</w:t>
      </w:r>
    </w:p>
    <w:p>
      <w:pPr>
        <w:spacing w:before="3"/>
        <w:ind w:left="160" w:right="0" w:firstLine="0"/>
        <w:jc w:val="left"/>
        <w:rPr>
          <w:b/>
          <w:sz w:val="24"/>
        </w:rPr>
      </w:pPr>
      <w:r>
        <w:rPr>
          <w:b/>
          <w:sz w:val="24"/>
        </w:rPr>
        <w:t>...</w:t>
      </w:r>
    </w:p>
    <w:p>
      <w:pPr>
        <w:spacing w:before="4" w:line="242" w:lineRule="auto"/>
        <w:ind w:left="160" w:right="2859" w:firstLine="0"/>
        <w:jc w:val="left"/>
        <w:rPr>
          <w:b/>
          <w:sz w:val="24"/>
        </w:rPr>
      </w:pPr>
      <w:r>
        <w:rPr>
          <w:b/>
          <w:sz w:val="24"/>
        </w:rPr>
        <w:t xml:space="preserve">from = "Fredrik Lundh" </w:t>
      </w:r>
      <w:r>
        <w:fldChar w:fldCharType="begin"/>
      </w:r>
      <w:r>
        <w:instrText xml:space="preserve"> HYPERLINK "mailto:fredrik@pythonware.com" \h </w:instrText>
      </w:r>
      <w:r>
        <w:fldChar w:fldCharType="separate"/>
      </w:r>
      <w:r>
        <w:rPr>
          <w:b/>
          <w:sz w:val="24"/>
        </w:rPr>
        <w:t>&lt;fr</w:t>
      </w:r>
      <w:r>
        <w:rPr>
          <w:b/>
          <w:sz w:val="24"/>
        </w:rPr>
        <w:fldChar w:fldCharType="end"/>
      </w:r>
      <w:r>
        <w:fldChar w:fldCharType="begin"/>
      </w:r>
      <w:r>
        <w:instrText xml:space="preserve"> HYPERLINK "mailto:edrik@pythonware.com" \h </w:instrText>
      </w:r>
      <w:r>
        <w:fldChar w:fldCharType="separate"/>
      </w:r>
      <w:r>
        <w:rPr>
          <w:b/>
          <w:sz w:val="24"/>
        </w:rPr>
        <w:t>edrik@pythonware.com&gt;</w:t>
      </w:r>
      <w:r>
        <w:rPr>
          <w:b/>
          <w:sz w:val="24"/>
        </w:rPr>
        <w:fldChar w:fldCharType="end"/>
      </w:r>
      <w:r>
        <w:rPr>
          <w:b/>
          <w:sz w:val="24"/>
        </w:rPr>
        <w:t xml:space="preserve"> nntp-posting-host = parrot.python.org</w:t>
      </w:r>
    </w:p>
    <w:p>
      <w:pPr>
        <w:spacing w:before="3"/>
        <w:ind w:left="160" w:right="0" w:firstLine="0"/>
        <w:jc w:val="left"/>
        <w:rPr>
          <w:b/>
          <w:sz w:val="24"/>
        </w:rPr>
      </w:pPr>
      <w:r>
        <w:rPr>
          <w:b/>
          <w:sz w:val="24"/>
        </w:rPr>
        <w:t>subject = ANN: (the eff-bot guide to) The Standard Python Library</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&lt;/F&gt;</w:t>
      </w:r>
    </w:p>
    <w:p>
      <w:pPr>
        <w:pStyle w:val="7"/>
        <w:spacing w:before="3"/>
        <w:rPr>
          <w:b/>
          <w:sz w:val="22"/>
        </w:rPr>
      </w:pPr>
    </w:p>
    <w:p>
      <w:pPr>
        <w:pStyle w:val="7"/>
        <w:spacing w:before="1"/>
        <w:ind w:left="160"/>
      </w:pPr>
      <w:r>
        <w:t>到这一步后, 你可以使用 htmllib , uu , 以及 base64 继续处理这些消息.</w:t>
      </w:r>
    </w:p>
    <w:p>
      <w:pPr>
        <w:pStyle w:val="7"/>
        <w:rPr>
          <w:sz w:val="20"/>
        </w:rPr>
      </w:pPr>
    </w:p>
    <w:p>
      <w:pPr>
        <w:pStyle w:val="7"/>
        <w:spacing w:before="6"/>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59" name="直线 11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4" o:spid="_x0000_s1026" o:spt="20" style="position:absolute;left:0pt;margin-left:90pt;margin-top:9.1pt;height:0pt;width:415.3pt;mso-position-horizontal-relative:page;mso-wrap-distance-bottom:0pt;mso-wrap-distance-top:0pt;z-index:2048;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SUEdYAAAAKAQAADwAAAAAAAAABACAAAAAi&#10;AAAAZHJzL2Rvd25yZXYueG1sUEsBAhQAFAAAAAgAh07iQMLZVnHTAQAAkAMAAA4AAAAAAAAAAQAg&#10;AAAAJQ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7.18. SocketServer 模块</w:t>
      </w:r>
    </w:p>
    <w:p>
      <w:pPr>
        <w:pStyle w:val="7"/>
        <w:spacing w:before="2"/>
        <w:rPr>
          <w:b/>
          <w:sz w:val="28"/>
        </w:rPr>
      </w:pPr>
    </w:p>
    <w:p>
      <w:pPr>
        <w:pStyle w:val="7"/>
        <w:spacing w:line="244" w:lineRule="auto"/>
        <w:ind w:left="160" w:right="262"/>
      </w:pPr>
      <w:r>
        <w:t>SocketServer 为各种基于 socket 的服务器提供了一个框架. 该模块提供了大量的类, 你可以用它们来创建不同的服务器.</w:t>
      </w:r>
    </w:p>
    <w:p>
      <w:pPr>
        <w:pStyle w:val="7"/>
        <w:spacing w:before="9"/>
        <w:rPr>
          <w:sz w:val="21"/>
        </w:rPr>
      </w:pPr>
    </w:p>
    <w:p>
      <w:pPr>
        <w:pStyle w:val="7"/>
        <w:spacing w:line="244" w:lineRule="auto"/>
        <w:ind w:left="160" w:right="262"/>
      </w:pPr>
      <w:r>
        <w:t>Example 7-35 使用该模块实现了一个 Internet 时间协议服务器. 你可以用前边的 timeclient 脚本连接它.</w:t>
      </w:r>
    </w:p>
    <w:p>
      <w:pPr>
        <w:pStyle w:val="7"/>
        <w:spacing w:before="8"/>
        <w:rPr>
          <w:sz w:val="21"/>
        </w:rPr>
      </w:pPr>
    </w:p>
    <w:p>
      <w:pPr>
        <w:spacing w:before="0" w:line="460" w:lineRule="auto"/>
        <w:ind w:left="160" w:right="2985" w:firstLine="0"/>
        <w:jc w:val="left"/>
        <w:rPr>
          <w:sz w:val="24"/>
        </w:rPr>
      </w:pPr>
      <w:r>
        <w:rPr>
          <w:b/>
          <w:sz w:val="24"/>
        </w:rPr>
        <w:t>7.18.0.1. Example 7-35. 使用 SocketServer 模块</w:t>
      </w:r>
      <w:r>
        <w:rPr>
          <w:sz w:val="24"/>
        </w:rPr>
        <w:t>File: socketserver-example-1.py</w:t>
      </w:r>
    </w:p>
    <w:p>
      <w:pPr>
        <w:pStyle w:val="7"/>
        <w:spacing w:before="34" w:line="242" w:lineRule="auto"/>
        <w:ind w:left="160" w:right="6250"/>
      </w:pPr>
      <w:r>
        <w:t xml:space="preserve">import </w:t>
      </w:r>
      <w:r>
        <w:rPr>
          <w:spacing w:val="-2"/>
        </w:rPr>
        <w:t xml:space="preserve">SocketServer </w:t>
      </w:r>
      <w:r>
        <w:t>import time</w:t>
      </w:r>
    </w:p>
    <w:p>
      <w:pPr>
        <w:pStyle w:val="7"/>
        <w:spacing w:before="7"/>
      </w:pPr>
    </w:p>
    <w:p>
      <w:pPr>
        <w:pStyle w:val="7"/>
        <w:spacing w:line="242" w:lineRule="auto"/>
        <w:ind w:left="160" w:right="5902"/>
      </w:pPr>
      <w:r>
        <w:t xml:space="preserve"># user-accessible </w:t>
      </w:r>
      <w:r>
        <w:rPr>
          <w:spacing w:val="-5"/>
        </w:rPr>
        <w:t xml:space="preserve">port </w:t>
      </w:r>
      <w:r>
        <w:t>PORT = 8037</w:t>
      </w:r>
    </w:p>
    <w:p>
      <w:pPr>
        <w:pStyle w:val="7"/>
        <w:spacing w:before="7"/>
      </w:pPr>
    </w:p>
    <w:p>
      <w:pPr>
        <w:pStyle w:val="7"/>
        <w:spacing w:before="1" w:line="242" w:lineRule="auto"/>
        <w:ind w:left="160" w:right="5890"/>
      </w:pPr>
      <w:r>
        <w:t># reference time TIME1970 = 2208988800L</w:t>
      </w:r>
    </w:p>
    <w:p>
      <w:pPr>
        <w:pStyle w:val="7"/>
        <w:spacing w:before="7"/>
      </w:pPr>
    </w:p>
    <w:p>
      <w:pPr>
        <w:pStyle w:val="7"/>
        <w:ind w:left="160"/>
      </w:pPr>
      <w:r>
        <w:t>class TimeRequestHandler(SocketServer.StreamRequestHandler):</w:t>
      </w:r>
    </w:p>
    <w:p>
      <w:pPr>
        <w:spacing w:after="0"/>
        <w:sectPr>
          <w:pgSz w:w="11910" w:h="16840"/>
          <w:pgMar w:top="1400" w:right="1560" w:bottom="280" w:left="1640" w:header="720" w:footer="720" w:gutter="0"/>
        </w:sectPr>
      </w:pPr>
    </w:p>
    <w:p>
      <w:pPr>
        <w:pStyle w:val="7"/>
        <w:spacing w:before="41"/>
        <w:ind w:left="640"/>
      </w:pPr>
      <w:r>
        <w:t>def handle(self):</w:t>
      </w:r>
    </w:p>
    <w:p>
      <w:pPr>
        <w:pStyle w:val="7"/>
        <w:spacing w:before="4" w:line="242" w:lineRule="auto"/>
        <w:ind w:left="1120" w:right="2290"/>
      </w:pPr>
      <w:r>
        <w:t>print "connection from", self.client_address t = int(time.time()) + TIME1970</w:t>
      </w:r>
    </w:p>
    <w:p>
      <w:pPr>
        <w:pStyle w:val="7"/>
        <w:spacing w:before="3" w:line="242" w:lineRule="auto"/>
        <w:ind w:left="1120"/>
      </w:pPr>
      <w:r>
        <w:t>b</w:t>
      </w:r>
      <w:r>
        <w:rPr>
          <w:spacing w:val="-44"/>
        </w:rPr>
        <w:t xml:space="preserve"> </w:t>
      </w:r>
      <w:r>
        <w:t>=</w:t>
      </w:r>
      <w:r>
        <w:rPr>
          <w:spacing w:val="-44"/>
        </w:rPr>
        <w:t xml:space="preserve"> </w:t>
      </w:r>
      <w:r>
        <w:t>chr(t&gt;&gt;24&amp;255)</w:t>
      </w:r>
      <w:r>
        <w:rPr>
          <w:spacing w:val="-44"/>
        </w:rPr>
        <w:t xml:space="preserve"> </w:t>
      </w:r>
      <w:r>
        <w:t>+</w:t>
      </w:r>
      <w:r>
        <w:rPr>
          <w:spacing w:val="-44"/>
        </w:rPr>
        <w:t xml:space="preserve"> </w:t>
      </w:r>
      <w:r>
        <w:t>chr(t&gt;&gt;16&amp;255)</w:t>
      </w:r>
      <w:r>
        <w:rPr>
          <w:spacing w:val="-43"/>
        </w:rPr>
        <w:t xml:space="preserve"> </w:t>
      </w:r>
      <w:r>
        <w:t>+</w:t>
      </w:r>
      <w:r>
        <w:rPr>
          <w:spacing w:val="-44"/>
        </w:rPr>
        <w:t xml:space="preserve"> </w:t>
      </w:r>
      <w:r>
        <w:t>chr(t&gt;&gt;8&amp;255)</w:t>
      </w:r>
      <w:r>
        <w:rPr>
          <w:spacing w:val="-44"/>
        </w:rPr>
        <w:t xml:space="preserve"> </w:t>
      </w:r>
      <w:r>
        <w:t>+</w:t>
      </w:r>
      <w:r>
        <w:rPr>
          <w:spacing w:val="-44"/>
        </w:rPr>
        <w:t xml:space="preserve"> </w:t>
      </w:r>
      <w:r>
        <w:t>chr(t&amp;255) self.wfile.write(b)</w:t>
      </w:r>
    </w:p>
    <w:p>
      <w:pPr>
        <w:pStyle w:val="7"/>
        <w:spacing w:before="7"/>
      </w:pPr>
    </w:p>
    <w:p>
      <w:pPr>
        <w:pStyle w:val="7"/>
        <w:spacing w:before="1" w:line="242" w:lineRule="auto"/>
        <w:ind w:left="160" w:right="970"/>
      </w:pPr>
      <w:r>
        <w:t>server = SocketServer.TCPServer(("", PORT), TimeRequestHandler) print "listening on port", PORT</w:t>
      </w:r>
    </w:p>
    <w:p>
      <w:pPr>
        <w:pStyle w:val="7"/>
        <w:spacing w:before="2"/>
        <w:ind w:left="160"/>
      </w:pPr>
      <w:r>
        <w:t>server.serve_forever()</w:t>
      </w:r>
    </w:p>
    <w:p>
      <w:pPr>
        <w:pStyle w:val="7"/>
        <w:spacing w:before="9"/>
      </w:pPr>
    </w:p>
    <w:p>
      <w:pPr>
        <w:pStyle w:val="6"/>
        <w:spacing w:before="0"/>
      </w:pPr>
      <w:r>
        <w:t>connection from ('127.0.0.1',</w:t>
      </w:r>
      <w:r>
        <w:rPr>
          <w:spacing w:val="-14"/>
        </w:rPr>
        <w:t xml:space="preserve"> </w:t>
      </w:r>
      <w:r>
        <w:t>1488)</w:t>
      </w:r>
    </w:p>
    <w:p>
      <w:pPr>
        <w:spacing w:before="5"/>
        <w:ind w:left="160" w:right="0" w:firstLine="0"/>
        <w:jc w:val="left"/>
        <w:rPr>
          <w:b/>
          <w:sz w:val="24"/>
        </w:rPr>
      </w:pPr>
      <w:r>
        <w:rPr>
          <w:b/>
          <w:sz w:val="24"/>
        </w:rPr>
        <w:t>connection from ('127.0.0.1',</w:t>
      </w:r>
      <w:r>
        <w:rPr>
          <w:b/>
          <w:spacing w:val="-14"/>
          <w:sz w:val="24"/>
        </w:rPr>
        <w:t xml:space="preserve"> </w:t>
      </w:r>
      <w:r>
        <w:rPr>
          <w:b/>
          <w:sz w:val="24"/>
        </w:rPr>
        <w:t>1489)</w:t>
      </w:r>
    </w:p>
    <w:p>
      <w:pPr>
        <w:spacing w:before="4"/>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58" name="直线 11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5"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LQWxfL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7.19. BaseHTTPServer 模块</w:t>
      </w:r>
    </w:p>
    <w:p>
      <w:pPr>
        <w:pStyle w:val="7"/>
        <w:spacing w:before="5"/>
        <w:rPr>
          <w:b/>
          <w:sz w:val="28"/>
        </w:rPr>
      </w:pPr>
    </w:p>
    <w:p>
      <w:pPr>
        <w:pStyle w:val="7"/>
        <w:ind w:left="160"/>
      </w:pPr>
      <w:r>
        <w:t>这是一个建立在 SocketServer 框架上的基本框架, 用于 HTTP 服务器.</w:t>
      </w:r>
    </w:p>
    <w:p>
      <w:pPr>
        <w:pStyle w:val="7"/>
        <w:spacing w:before="1"/>
        <w:rPr>
          <w:sz w:val="22"/>
        </w:rPr>
      </w:pPr>
    </w:p>
    <w:p>
      <w:pPr>
        <w:pStyle w:val="7"/>
        <w:spacing w:line="242" w:lineRule="auto"/>
        <w:ind w:left="160" w:right="237"/>
      </w:pPr>
      <w:r>
        <w:t>Example 7-36</w:t>
      </w:r>
      <w:r>
        <w:rPr>
          <w:spacing w:val="-3"/>
        </w:rPr>
        <w:t xml:space="preserve"> 在每次重新载入页面时会生成一条随机信息. </w:t>
      </w:r>
      <w:r>
        <w:t>path</w:t>
      </w:r>
      <w:r>
        <w:rPr>
          <w:spacing w:val="-3"/>
        </w:rPr>
        <w:t xml:space="preserve"> 变量包含当前</w:t>
      </w:r>
      <w:r>
        <w:t>URL , 你可以使用它为不同的 URL 生成不同的内容 (访问除根目录的其他任何</w:t>
      </w:r>
    </w:p>
    <w:p>
      <w:pPr>
        <w:pStyle w:val="7"/>
        <w:spacing w:before="4"/>
        <w:ind w:left="160"/>
      </w:pPr>
      <w:r>
        <w:t>path 该脚本都会返回一个错误页面).</w:t>
      </w:r>
    </w:p>
    <w:p>
      <w:pPr>
        <w:pStyle w:val="7"/>
        <w:spacing w:before="2"/>
        <w:rPr>
          <w:sz w:val="22"/>
        </w:rPr>
      </w:pPr>
    </w:p>
    <w:p>
      <w:pPr>
        <w:spacing w:before="0" w:line="460" w:lineRule="auto"/>
        <w:ind w:left="160" w:right="2742" w:firstLine="0"/>
        <w:jc w:val="left"/>
        <w:rPr>
          <w:sz w:val="24"/>
        </w:rPr>
      </w:pPr>
      <w:r>
        <w:rPr>
          <w:b/>
          <w:sz w:val="24"/>
        </w:rPr>
        <w:t>7.19.0.1.</w:t>
      </w:r>
      <w:r>
        <w:rPr>
          <w:b/>
          <w:spacing w:val="-7"/>
          <w:sz w:val="24"/>
        </w:rPr>
        <w:t xml:space="preserve"> </w:t>
      </w:r>
      <w:r>
        <w:rPr>
          <w:b/>
          <w:sz w:val="24"/>
        </w:rPr>
        <w:t>Example</w:t>
      </w:r>
      <w:r>
        <w:rPr>
          <w:b/>
          <w:spacing w:val="-7"/>
          <w:sz w:val="24"/>
        </w:rPr>
        <w:t xml:space="preserve"> </w:t>
      </w:r>
      <w:r>
        <w:rPr>
          <w:b/>
          <w:sz w:val="24"/>
        </w:rPr>
        <w:t>7-36.</w:t>
      </w:r>
      <w:r>
        <w:rPr>
          <w:b/>
          <w:spacing w:val="-4"/>
          <w:sz w:val="24"/>
        </w:rPr>
        <w:t xml:space="preserve"> 使用 </w:t>
      </w:r>
      <w:r>
        <w:rPr>
          <w:b/>
          <w:sz w:val="24"/>
        </w:rPr>
        <w:t>BaseHTTPServer</w:t>
      </w:r>
      <w:r>
        <w:rPr>
          <w:b/>
          <w:spacing w:val="-3"/>
          <w:sz w:val="24"/>
        </w:rPr>
        <w:t xml:space="preserve"> 模块</w:t>
      </w:r>
      <w:r>
        <w:rPr>
          <w:spacing w:val="-3"/>
          <w:sz w:val="24"/>
        </w:rPr>
        <w:t>File: basehttpserver-example-1.py</w:t>
      </w:r>
    </w:p>
    <w:p>
      <w:pPr>
        <w:pStyle w:val="7"/>
        <w:spacing w:before="35" w:line="242" w:lineRule="auto"/>
        <w:ind w:left="160" w:right="5770"/>
      </w:pPr>
      <w:r>
        <w:t>import BaseHTTPServer import cgi, random, sys</w:t>
      </w:r>
    </w:p>
    <w:p>
      <w:pPr>
        <w:pStyle w:val="7"/>
        <w:spacing w:before="7"/>
      </w:pPr>
    </w:p>
    <w:p>
      <w:pPr>
        <w:pStyle w:val="7"/>
        <w:ind w:left="160"/>
      </w:pPr>
      <w:r>
        <w:t>MESSAGES = [</w:t>
      </w:r>
    </w:p>
    <w:p>
      <w:pPr>
        <w:pStyle w:val="7"/>
        <w:spacing w:before="5" w:line="242" w:lineRule="auto"/>
        <w:ind w:left="640" w:right="3490"/>
      </w:pPr>
      <w:r>
        <w:t>"That's as maybe, it's still a frog.", "Albatross! Albatross! Albatross!", "It's Wolfgang Amadeus Mozart.",</w:t>
      </w:r>
    </w:p>
    <w:p>
      <w:pPr>
        <w:pStyle w:val="7"/>
        <w:spacing w:before="4"/>
        <w:ind w:left="640"/>
      </w:pPr>
      <w:r>
        <w:t>"A pink form from Reading.",</w:t>
      </w:r>
    </w:p>
    <w:p>
      <w:pPr>
        <w:pStyle w:val="7"/>
        <w:spacing w:before="5"/>
        <w:ind w:left="640"/>
      </w:pPr>
      <w:r>
        <w:t>"Hello people, and welcome to 'It's a Tree.'"</w:t>
      </w:r>
    </w:p>
    <w:p>
      <w:pPr>
        <w:pStyle w:val="7"/>
        <w:spacing w:before="4"/>
        <w:ind w:left="640"/>
      </w:pPr>
      <w:r>
        <w:t>"I simply stare at the brick and it goes to sleep.",</w:t>
      </w:r>
    </w:p>
    <w:p>
      <w:pPr>
        <w:pStyle w:val="7"/>
        <w:spacing w:before="5"/>
        <w:ind w:left="160"/>
      </w:pPr>
      <w:r>
        <w:t>]</w:t>
      </w:r>
    </w:p>
    <w:p>
      <w:pPr>
        <w:pStyle w:val="7"/>
        <w:spacing w:before="4" w:line="620" w:lineRule="atLeast"/>
        <w:ind w:left="640" w:right="2170" w:hanging="480"/>
      </w:pPr>
      <w:r>
        <w:t>class Handler(BaseHTTPServer.BaseHTTPRequestHandler): def do_GET(self):</w:t>
      </w:r>
    </w:p>
    <w:p>
      <w:pPr>
        <w:pStyle w:val="7"/>
        <w:spacing w:before="8"/>
        <w:ind w:left="1120"/>
      </w:pPr>
      <w:r>
        <w:t>if self.path != "/":</w:t>
      </w:r>
    </w:p>
    <w:p>
      <w:pPr>
        <w:pStyle w:val="7"/>
        <w:spacing w:before="5"/>
        <w:ind w:left="1600"/>
      </w:pPr>
      <w:r>
        <w:t>self.send_error(404, "File not found")</w:t>
      </w:r>
    </w:p>
    <w:p>
      <w:pPr>
        <w:spacing w:after="0"/>
        <w:sectPr>
          <w:pgSz w:w="11910" w:h="16840"/>
          <w:pgMar w:top="1400" w:right="1560" w:bottom="280" w:left="1640" w:header="720" w:footer="720" w:gutter="0"/>
        </w:sectPr>
      </w:pPr>
    </w:p>
    <w:p>
      <w:pPr>
        <w:pStyle w:val="7"/>
        <w:spacing w:before="41" w:line="242" w:lineRule="auto"/>
        <w:ind w:left="1120" w:right="4810" w:firstLine="480"/>
      </w:pPr>
      <w:r>
        <w:t>return self.send_response(200)</w:t>
      </w:r>
    </w:p>
    <w:p>
      <w:pPr>
        <w:pStyle w:val="7"/>
        <w:spacing w:before="3" w:line="242" w:lineRule="auto"/>
        <w:ind w:left="1120" w:right="2170"/>
      </w:pPr>
      <w:r>
        <w:t>self.send_header("Content-type", "text/html") self.end_headers()</w:t>
      </w:r>
    </w:p>
    <w:p>
      <w:pPr>
        <w:pStyle w:val="7"/>
        <w:spacing w:before="3"/>
        <w:ind w:left="1120"/>
      </w:pPr>
      <w:r>
        <w:t>try:</w:t>
      </w:r>
    </w:p>
    <w:p>
      <w:pPr>
        <w:pStyle w:val="7"/>
        <w:spacing w:before="4" w:line="242" w:lineRule="auto"/>
        <w:ind w:left="1600" w:right="3850"/>
      </w:pPr>
      <w:r>
        <w:t># redirect stdout to client stdout = sys.stdout sys.stdout = self.wfile self.makepage()</w:t>
      </w:r>
    </w:p>
    <w:p>
      <w:pPr>
        <w:pStyle w:val="7"/>
        <w:spacing w:before="6"/>
        <w:ind w:left="1120"/>
      </w:pPr>
      <w:r>
        <w:t>finally:</w:t>
      </w:r>
    </w:p>
    <w:p>
      <w:pPr>
        <w:pStyle w:val="7"/>
        <w:spacing w:before="4"/>
        <w:ind w:left="1600"/>
      </w:pPr>
      <w:r>
        <w:t>sys.stdout = stdout # restore</w:t>
      </w:r>
    </w:p>
    <w:p>
      <w:pPr>
        <w:pStyle w:val="7"/>
        <w:spacing w:before="9"/>
      </w:pPr>
    </w:p>
    <w:p>
      <w:pPr>
        <w:pStyle w:val="7"/>
        <w:ind w:left="640"/>
      </w:pPr>
      <w:r>
        <w:t>def makepage(self):</w:t>
      </w:r>
    </w:p>
    <w:p>
      <w:pPr>
        <w:pStyle w:val="7"/>
        <w:spacing w:before="5" w:line="242" w:lineRule="auto"/>
        <w:ind w:left="1120" w:right="3610"/>
      </w:pPr>
      <w:r>
        <w:t># generate a random message tagline = random.choice(MESSAGES) print "&lt;html&gt;"</w:t>
      </w:r>
    </w:p>
    <w:p>
      <w:pPr>
        <w:pStyle w:val="7"/>
        <w:spacing w:before="4"/>
        <w:ind w:left="1120"/>
      </w:pPr>
      <w:r>
        <w:t>print "&lt;body&gt;"</w:t>
      </w:r>
    </w:p>
    <w:p>
      <w:pPr>
        <w:pStyle w:val="7"/>
        <w:spacing w:before="5"/>
        <w:ind w:left="1120"/>
      </w:pPr>
      <w:r>
        <w:t>print "&lt;p&gt;Today's quote: "</w:t>
      </w:r>
    </w:p>
    <w:p>
      <w:pPr>
        <w:pStyle w:val="7"/>
        <w:spacing w:before="4" w:line="242" w:lineRule="auto"/>
        <w:ind w:left="1120" w:right="2890"/>
      </w:pPr>
      <w:r>
        <w:t>print "&lt;i&gt;%s&lt;/i&gt;" % cgi.escape(tagline) print "&lt;/body&gt;"</w:t>
      </w:r>
    </w:p>
    <w:p>
      <w:pPr>
        <w:pStyle w:val="7"/>
        <w:spacing w:before="3"/>
        <w:ind w:left="1120"/>
      </w:pPr>
      <w:r>
        <w:t>print "&lt;/html&gt;"</w:t>
      </w:r>
    </w:p>
    <w:p>
      <w:pPr>
        <w:pStyle w:val="7"/>
        <w:spacing w:before="9"/>
      </w:pPr>
    </w:p>
    <w:p>
      <w:pPr>
        <w:pStyle w:val="7"/>
        <w:ind w:left="160"/>
      </w:pPr>
      <w:r>
        <w:t>PORT = 8000</w:t>
      </w:r>
    </w:p>
    <w:p>
      <w:pPr>
        <w:pStyle w:val="7"/>
        <w:spacing w:before="9"/>
      </w:pPr>
    </w:p>
    <w:p>
      <w:pPr>
        <w:pStyle w:val="7"/>
        <w:spacing w:line="242" w:lineRule="auto"/>
        <w:ind w:left="160" w:right="2050"/>
      </w:pPr>
      <w:r>
        <w:t>httpd = BaseHTTPServer.HTTPServer(("", PORT), Handler) print "serving at port", PORT</w:t>
      </w:r>
    </w:p>
    <w:p>
      <w:pPr>
        <w:pStyle w:val="7"/>
        <w:spacing w:before="3"/>
        <w:ind w:left="160"/>
      </w:pPr>
      <w:r>
        <w:t>httpd.serve_forever()</w:t>
      </w:r>
    </w:p>
    <w:p>
      <w:pPr>
        <w:pStyle w:val="7"/>
        <w:spacing w:before="3"/>
        <w:rPr>
          <w:sz w:val="22"/>
        </w:rPr>
      </w:pPr>
    </w:p>
    <w:p>
      <w:pPr>
        <w:pStyle w:val="7"/>
        <w:ind w:left="160"/>
      </w:pPr>
      <w:r>
        <w:t>更有扩展性的 HTTP 框架请参阅 SimpleHTTPServer 和 CGIHTTPServer 模块.</w:t>
      </w:r>
    </w:p>
    <w:p>
      <w:pPr>
        <w:pStyle w:val="7"/>
        <w:rPr>
          <w:sz w:val="20"/>
        </w:rPr>
      </w:pPr>
    </w:p>
    <w:p>
      <w:pPr>
        <w:pStyle w:val="7"/>
        <w:spacing w:before="7"/>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57" name="直线 11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6" o:spid="_x0000_s1026" o:spt="20" style="position:absolute;left:0pt;margin-left:90pt;margin-top:9.1pt;height:0pt;width:415.3pt;mso-position-horizontal-relative:page;mso-wrap-distance-bottom:0pt;mso-wrap-distance-top:0pt;z-index:2048;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SUEdYAAAAKAQAADwAAAAAAAAABACAAAAAi&#10;AAAAZHJzL2Rvd25yZXYueG1sUEsBAhQAFAAAAAgAh07iQEoWS5TTAQAAkAMAAA4AAAAAAAAAAQAg&#10;AAAAJQ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7.20. SimpleHTTPServer 模块</w:t>
      </w:r>
    </w:p>
    <w:p>
      <w:pPr>
        <w:pStyle w:val="7"/>
        <w:spacing w:before="2"/>
        <w:rPr>
          <w:b/>
          <w:sz w:val="28"/>
        </w:rPr>
      </w:pPr>
    </w:p>
    <w:p>
      <w:pPr>
        <w:pStyle w:val="7"/>
        <w:ind w:left="160"/>
      </w:pPr>
      <w:r>
        <w:t>SimpleHTTPServer 模块是一个简单的 HTTP 服务器, 它提供了标准的 GET 和</w:t>
      </w:r>
    </w:p>
    <w:p>
      <w:pPr>
        <w:pStyle w:val="7"/>
        <w:spacing w:before="5" w:line="244" w:lineRule="auto"/>
        <w:ind w:left="160" w:right="262"/>
      </w:pPr>
      <w:r>
        <w:t>HEAD 请求处理器. 客户端请求的路径名称会被翻译为一个相对文件名 (相对于服务器启动时的当前路径). Example 7-37 展示了该模块的使用.</w:t>
      </w:r>
    </w:p>
    <w:p>
      <w:pPr>
        <w:pStyle w:val="7"/>
        <w:spacing w:before="9"/>
        <w:rPr>
          <w:sz w:val="21"/>
        </w:rPr>
      </w:pPr>
    </w:p>
    <w:p>
      <w:pPr>
        <w:pStyle w:val="11"/>
        <w:numPr>
          <w:ilvl w:val="3"/>
          <w:numId w:val="89"/>
        </w:numPr>
        <w:tabs>
          <w:tab w:val="left" w:pos="1370"/>
        </w:tabs>
        <w:spacing w:before="1" w:after="0" w:line="460" w:lineRule="auto"/>
        <w:ind w:left="160" w:right="2501" w:firstLine="0"/>
        <w:jc w:val="left"/>
        <w:rPr>
          <w:sz w:val="24"/>
        </w:rPr>
      </w:pPr>
      <w:r>
        <w:rPr>
          <w:b/>
          <w:sz w:val="24"/>
        </w:rPr>
        <w:t>Example</w:t>
      </w:r>
      <w:r>
        <w:rPr>
          <w:b/>
          <w:spacing w:val="-7"/>
          <w:sz w:val="24"/>
        </w:rPr>
        <w:t xml:space="preserve"> </w:t>
      </w:r>
      <w:r>
        <w:rPr>
          <w:b/>
          <w:sz w:val="24"/>
        </w:rPr>
        <w:t>7-37.</w:t>
      </w:r>
      <w:r>
        <w:rPr>
          <w:b/>
          <w:spacing w:val="-4"/>
          <w:sz w:val="24"/>
        </w:rPr>
        <w:t xml:space="preserve"> 使用 </w:t>
      </w:r>
      <w:r>
        <w:rPr>
          <w:b/>
          <w:sz w:val="24"/>
        </w:rPr>
        <w:t>SimpleHTTPServer</w:t>
      </w:r>
      <w:r>
        <w:rPr>
          <w:b/>
          <w:spacing w:val="-3"/>
          <w:sz w:val="24"/>
        </w:rPr>
        <w:t xml:space="preserve"> 模块</w:t>
      </w:r>
      <w:r>
        <w:rPr>
          <w:spacing w:val="-3"/>
          <w:sz w:val="24"/>
        </w:rPr>
        <w:t>File: simplehttpserver-example-1.py</w:t>
      </w:r>
    </w:p>
    <w:p>
      <w:pPr>
        <w:pStyle w:val="7"/>
        <w:spacing w:before="33" w:line="242" w:lineRule="auto"/>
        <w:ind w:left="160" w:right="5770"/>
      </w:pPr>
      <w:r>
        <w:t>import SimpleHTTPServer import SocketServer</w:t>
      </w:r>
    </w:p>
    <w:p>
      <w:pPr>
        <w:spacing w:after="0" w:line="242" w:lineRule="auto"/>
        <w:sectPr>
          <w:pgSz w:w="11910" w:h="16840"/>
          <w:pgMar w:top="1400" w:right="1560" w:bottom="280" w:left="1640" w:header="720" w:footer="720" w:gutter="0"/>
        </w:sectPr>
      </w:pPr>
    </w:p>
    <w:p>
      <w:pPr>
        <w:pStyle w:val="7"/>
        <w:tabs>
          <w:tab w:val="left" w:pos="2919"/>
        </w:tabs>
        <w:spacing w:before="153" w:line="242" w:lineRule="auto"/>
        <w:ind w:left="160" w:right="2422"/>
      </w:pPr>
      <w:r>
        <w:t># minimal web server.</w:t>
      </w:r>
      <w:r>
        <w:tab/>
      </w:r>
      <w:r>
        <w:t xml:space="preserve">serves files relative to </w:t>
      </w:r>
      <w:r>
        <w:rPr>
          <w:spacing w:val="-6"/>
        </w:rPr>
        <w:t xml:space="preserve">the </w:t>
      </w:r>
      <w:r>
        <w:t># current directory.</w:t>
      </w:r>
    </w:p>
    <w:p>
      <w:pPr>
        <w:pStyle w:val="7"/>
        <w:spacing w:before="7"/>
      </w:pPr>
    </w:p>
    <w:p>
      <w:pPr>
        <w:pStyle w:val="7"/>
        <w:ind w:left="160"/>
      </w:pPr>
      <w:r>
        <w:t>PORT = 8000</w:t>
      </w:r>
    </w:p>
    <w:p>
      <w:pPr>
        <w:pStyle w:val="7"/>
        <w:spacing w:before="4" w:line="620" w:lineRule="atLeast"/>
        <w:ind w:left="160" w:right="2422"/>
        <w:jc w:val="both"/>
      </w:pPr>
      <w:r>
        <w:t>Handler = SimpleHTTPServer.SimpleHTTPRequestHandler httpd = SocketServer.TCPServer(("", PORT), Handler) print "serving at port", PORT</w:t>
      </w:r>
    </w:p>
    <w:p>
      <w:pPr>
        <w:pStyle w:val="7"/>
        <w:spacing w:before="13"/>
        <w:ind w:left="160"/>
      </w:pPr>
      <w:r>
        <w:t>httpd.serve_forever()</w:t>
      </w:r>
    </w:p>
    <w:p>
      <w:pPr>
        <w:pStyle w:val="7"/>
        <w:spacing w:before="9"/>
      </w:pPr>
    </w:p>
    <w:p>
      <w:pPr>
        <w:pStyle w:val="6"/>
        <w:spacing w:before="0"/>
      </w:pPr>
      <w:r>
        <w:t>serving at port</w:t>
      </w:r>
      <w:r>
        <w:rPr>
          <w:spacing w:val="-16"/>
        </w:rPr>
        <w:t xml:space="preserve"> </w:t>
      </w:r>
      <w:r>
        <w:t>8000</w:t>
      </w:r>
    </w:p>
    <w:p>
      <w:pPr>
        <w:spacing w:before="4" w:line="242" w:lineRule="auto"/>
        <w:ind w:left="160" w:right="0" w:firstLine="0"/>
        <w:jc w:val="left"/>
        <w:rPr>
          <w:b/>
          <w:sz w:val="24"/>
        </w:rPr>
      </w:pPr>
      <w:r>
        <w:rPr>
          <w:b/>
          <w:sz w:val="24"/>
        </w:rPr>
        <w:t>localhost</w:t>
      </w:r>
      <w:r>
        <w:rPr>
          <w:b/>
          <w:spacing w:val="-51"/>
          <w:sz w:val="24"/>
        </w:rPr>
        <w:t xml:space="preserve"> </w:t>
      </w:r>
      <w:r>
        <w:rPr>
          <w:b/>
          <w:sz w:val="24"/>
        </w:rPr>
        <w:t>-</w:t>
      </w:r>
      <w:r>
        <w:rPr>
          <w:b/>
          <w:spacing w:val="-50"/>
          <w:sz w:val="24"/>
        </w:rPr>
        <w:t xml:space="preserve"> </w:t>
      </w:r>
      <w:r>
        <w:rPr>
          <w:b/>
          <w:sz w:val="24"/>
        </w:rPr>
        <w:t>-</w:t>
      </w:r>
      <w:r>
        <w:rPr>
          <w:b/>
          <w:spacing w:val="-50"/>
          <w:sz w:val="24"/>
        </w:rPr>
        <w:t xml:space="preserve"> </w:t>
      </w:r>
      <w:r>
        <w:rPr>
          <w:b/>
          <w:sz w:val="24"/>
        </w:rPr>
        <w:t>[11/Oct/1999</w:t>
      </w:r>
      <w:r>
        <w:rPr>
          <w:b/>
          <w:spacing w:val="-50"/>
          <w:sz w:val="24"/>
        </w:rPr>
        <w:t xml:space="preserve"> </w:t>
      </w:r>
      <w:r>
        <w:rPr>
          <w:b/>
          <w:sz w:val="24"/>
        </w:rPr>
        <w:t>15:07:44]</w:t>
      </w:r>
      <w:r>
        <w:rPr>
          <w:b/>
          <w:spacing w:val="-50"/>
          <w:sz w:val="24"/>
        </w:rPr>
        <w:t xml:space="preserve"> </w:t>
      </w:r>
      <w:r>
        <w:rPr>
          <w:b/>
          <w:sz w:val="24"/>
        </w:rPr>
        <w:t>code</w:t>
      </w:r>
      <w:r>
        <w:rPr>
          <w:b/>
          <w:spacing w:val="-51"/>
          <w:sz w:val="24"/>
        </w:rPr>
        <w:t xml:space="preserve"> </w:t>
      </w:r>
      <w:r>
        <w:rPr>
          <w:b/>
          <w:sz w:val="24"/>
        </w:rPr>
        <w:t>403,</w:t>
      </w:r>
      <w:r>
        <w:rPr>
          <w:b/>
          <w:spacing w:val="-50"/>
          <w:sz w:val="24"/>
        </w:rPr>
        <w:t xml:space="preserve"> </w:t>
      </w:r>
      <w:r>
        <w:rPr>
          <w:b/>
          <w:sz w:val="24"/>
        </w:rPr>
        <w:t>message</w:t>
      </w:r>
      <w:r>
        <w:rPr>
          <w:b/>
          <w:spacing w:val="-50"/>
          <w:sz w:val="24"/>
        </w:rPr>
        <w:t xml:space="preserve"> </w:t>
      </w:r>
      <w:r>
        <w:rPr>
          <w:b/>
          <w:sz w:val="24"/>
        </w:rPr>
        <w:t>Directory</w:t>
      </w:r>
      <w:r>
        <w:rPr>
          <w:b/>
          <w:spacing w:val="-51"/>
          <w:sz w:val="24"/>
        </w:rPr>
        <w:t xml:space="preserve"> </w:t>
      </w:r>
      <w:r>
        <w:rPr>
          <w:b/>
          <w:sz w:val="24"/>
        </w:rPr>
        <w:t>listing not</w:t>
      </w:r>
      <w:r>
        <w:rPr>
          <w:b/>
          <w:spacing w:val="-1"/>
          <w:sz w:val="24"/>
        </w:rPr>
        <w:t xml:space="preserve"> </w:t>
      </w:r>
      <w:r>
        <w:rPr>
          <w:b/>
          <w:sz w:val="24"/>
        </w:rPr>
        <w:t>sup</w:t>
      </w:r>
    </w:p>
    <w:p>
      <w:pPr>
        <w:spacing w:before="3"/>
        <w:ind w:left="160" w:right="0" w:firstLine="0"/>
        <w:jc w:val="left"/>
        <w:rPr>
          <w:b/>
          <w:sz w:val="24"/>
        </w:rPr>
      </w:pPr>
      <w:r>
        <w:rPr>
          <w:b/>
          <w:sz w:val="24"/>
        </w:rPr>
        <w:t>ported</w:t>
      </w:r>
    </w:p>
    <w:p>
      <w:pPr>
        <w:spacing w:before="5" w:line="242" w:lineRule="auto"/>
        <w:ind w:left="160" w:right="235" w:firstLine="0"/>
        <w:jc w:val="left"/>
        <w:rPr>
          <w:b/>
          <w:sz w:val="24"/>
        </w:rPr>
      </w:pPr>
      <w:r>
        <w:rPr>
          <w:b/>
          <w:sz w:val="24"/>
        </w:rPr>
        <w:t>localhost - - [11/Oct/1999 15:07:44] "GET / HTTP/1.1" 403 - localhost</w:t>
      </w:r>
      <w:r>
        <w:rPr>
          <w:b/>
          <w:spacing w:val="-47"/>
          <w:sz w:val="24"/>
        </w:rPr>
        <w:t xml:space="preserve"> </w:t>
      </w:r>
      <w:r>
        <w:rPr>
          <w:b/>
          <w:sz w:val="24"/>
        </w:rPr>
        <w:t>-</w:t>
      </w:r>
      <w:r>
        <w:rPr>
          <w:b/>
          <w:spacing w:val="-46"/>
          <w:sz w:val="24"/>
        </w:rPr>
        <w:t xml:space="preserve"> </w:t>
      </w:r>
      <w:r>
        <w:rPr>
          <w:b/>
          <w:sz w:val="24"/>
        </w:rPr>
        <w:t>-</w:t>
      </w:r>
      <w:r>
        <w:rPr>
          <w:b/>
          <w:spacing w:val="-46"/>
          <w:sz w:val="24"/>
        </w:rPr>
        <w:t xml:space="preserve"> </w:t>
      </w:r>
      <w:r>
        <w:rPr>
          <w:b/>
          <w:sz w:val="24"/>
        </w:rPr>
        <w:t>[11/Oct/1999</w:t>
      </w:r>
      <w:r>
        <w:rPr>
          <w:b/>
          <w:spacing w:val="-46"/>
          <w:sz w:val="24"/>
        </w:rPr>
        <w:t xml:space="preserve"> </w:t>
      </w:r>
      <w:r>
        <w:rPr>
          <w:b/>
          <w:sz w:val="24"/>
        </w:rPr>
        <w:t>15:07:56]</w:t>
      </w:r>
      <w:r>
        <w:rPr>
          <w:b/>
          <w:spacing w:val="-45"/>
          <w:sz w:val="24"/>
        </w:rPr>
        <w:t xml:space="preserve"> </w:t>
      </w:r>
      <w:r>
        <w:rPr>
          <w:b/>
          <w:sz w:val="24"/>
        </w:rPr>
        <w:t>"GET</w:t>
      </w:r>
      <w:r>
        <w:rPr>
          <w:b/>
          <w:spacing w:val="-46"/>
          <w:sz w:val="24"/>
        </w:rPr>
        <w:t xml:space="preserve"> </w:t>
      </w:r>
      <w:r>
        <w:rPr>
          <w:b/>
          <w:sz w:val="24"/>
        </w:rPr>
        <w:t>/samples/sample.htm</w:t>
      </w:r>
      <w:r>
        <w:rPr>
          <w:b/>
          <w:spacing w:val="-45"/>
          <w:sz w:val="24"/>
        </w:rPr>
        <w:t xml:space="preserve"> </w:t>
      </w:r>
      <w:r>
        <w:rPr>
          <w:b/>
          <w:sz w:val="24"/>
        </w:rPr>
        <w:t>HTTP/1.1"</w:t>
      </w:r>
    </w:p>
    <w:p>
      <w:pPr>
        <w:spacing w:before="2"/>
        <w:ind w:left="160" w:right="0" w:firstLine="0"/>
        <w:jc w:val="left"/>
        <w:rPr>
          <w:b/>
          <w:sz w:val="24"/>
        </w:rPr>
      </w:pPr>
      <w:r>
        <w:rPr>
          <w:b/>
          <w:sz w:val="24"/>
        </w:rPr>
        <w:t>200 -</w:t>
      </w:r>
    </w:p>
    <w:p>
      <w:pPr>
        <w:pStyle w:val="7"/>
        <w:rPr>
          <w:b/>
        </w:rPr>
      </w:pPr>
    </w:p>
    <w:p>
      <w:pPr>
        <w:pStyle w:val="7"/>
        <w:spacing w:before="8"/>
        <w:rPr>
          <w:b/>
          <w:sz w:val="22"/>
        </w:rPr>
      </w:pPr>
    </w:p>
    <w:p>
      <w:pPr>
        <w:pStyle w:val="7"/>
        <w:spacing w:line="242" w:lineRule="auto"/>
        <w:ind w:left="160" w:right="262"/>
      </w:pPr>
      <w:r>
        <w:t>这个服务器会忽略驱动器符号和相对路径名(例如 `..`). 但它并没有任何访问验证处理, 所以请小心使用.</w:t>
      </w:r>
    </w:p>
    <w:p>
      <w:pPr>
        <w:pStyle w:val="7"/>
        <w:spacing w:before="1"/>
        <w:rPr>
          <w:sz w:val="22"/>
        </w:rPr>
      </w:pPr>
    </w:p>
    <w:p>
      <w:pPr>
        <w:pStyle w:val="7"/>
        <w:spacing w:line="244" w:lineRule="auto"/>
        <w:ind w:left="160" w:right="382"/>
      </w:pPr>
      <w:r>
        <w:t>Example 7-38 实现了个迷你的 web 代理. 发送给代理的 HTTP 请求必须包含目标服务器的完整 URI . 代理服务器使用 urllib 来获取目标服务器的数据.</w:t>
      </w:r>
    </w:p>
    <w:p>
      <w:pPr>
        <w:pStyle w:val="7"/>
        <w:spacing w:before="8"/>
        <w:rPr>
          <w:sz w:val="21"/>
        </w:rPr>
      </w:pPr>
    </w:p>
    <w:p>
      <w:pPr>
        <w:pStyle w:val="11"/>
        <w:numPr>
          <w:ilvl w:val="3"/>
          <w:numId w:val="89"/>
        </w:numPr>
        <w:tabs>
          <w:tab w:val="left" w:pos="1370"/>
        </w:tabs>
        <w:spacing w:before="0" w:after="0" w:line="460" w:lineRule="auto"/>
        <w:ind w:left="160" w:right="1538" w:firstLine="0"/>
        <w:jc w:val="left"/>
        <w:rPr>
          <w:sz w:val="24"/>
        </w:rPr>
      </w:pPr>
      <w:r>
        <w:rPr>
          <w:b/>
          <w:sz w:val="24"/>
        </w:rPr>
        <w:t>Example</w:t>
      </w:r>
      <w:r>
        <w:rPr>
          <w:b/>
          <w:spacing w:val="-8"/>
          <w:sz w:val="24"/>
        </w:rPr>
        <w:t xml:space="preserve"> </w:t>
      </w:r>
      <w:r>
        <w:rPr>
          <w:b/>
          <w:sz w:val="24"/>
        </w:rPr>
        <w:t>7-38.</w:t>
      </w:r>
      <w:r>
        <w:rPr>
          <w:b/>
          <w:spacing w:val="-5"/>
          <w:sz w:val="24"/>
        </w:rPr>
        <w:t xml:space="preserve"> 使用 </w:t>
      </w:r>
      <w:r>
        <w:rPr>
          <w:b/>
          <w:sz w:val="24"/>
        </w:rPr>
        <w:t>SimpleHTTPServer</w:t>
      </w:r>
      <w:r>
        <w:rPr>
          <w:b/>
          <w:spacing w:val="-3"/>
          <w:sz w:val="24"/>
        </w:rPr>
        <w:t xml:space="preserve"> 模块实现代理</w:t>
      </w:r>
      <w:r>
        <w:rPr>
          <w:spacing w:val="-3"/>
          <w:sz w:val="24"/>
        </w:rPr>
        <w:t>File: simplehttpserver-example-2.py</w:t>
      </w:r>
    </w:p>
    <w:p>
      <w:pPr>
        <w:pStyle w:val="7"/>
        <w:spacing w:before="34"/>
        <w:ind w:left="160"/>
      </w:pPr>
      <w:r>
        <w:t># a truly minimal HTTP proxy</w:t>
      </w:r>
    </w:p>
    <w:p>
      <w:pPr>
        <w:pStyle w:val="7"/>
        <w:spacing w:before="9"/>
      </w:pPr>
    </w:p>
    <w:p>
      <w:pPr>
        <w:pStyle w:val="7"/>
        <w:spacing w:line="242" w:lineRule="auto"/>
        <w:ind w:left="160" w:right="5770"/>
      </w:pPr>
      <w:r>
        <w:t>import SocketServer import SimpleHTTPServer import urllib</w:t>
      </w:r>
    </w:p>
    <w:p>
      <w:pPr>
        <w:pStyle w:val="7"/>
        <w:spacing w:before="9"/>
      </w:pPr>
    </w:p>
    <w:p>
      <w:pPr>
        <w:pStyle w:val="7"/>
        <w:ind w:left="160"/>
      </w:pPr>
      <w:r>
        <w:t>PORT = 1234</w:t>
      </w:r>
    </w:p>
    <w:p>
      <w:pPr>
        <w:pStyle w:val="7"/>
        <w:spacing w:before="9"/>
      </w:pPr>
    </w:p>
    <w:p>
      <w:pPr>
        <w:pStyle w:val="7"/>
        <w:spacing w:line="242" w:lineRule="auto"/>
        <w:ind w:left="640" w:right="1930" w:hanging="480"/>
      </w:pPr>
      <w:r>
        <w:t>class Proxy(SimpleHTTPServer.SimpleHTTPRequestHandler): def do_GET(self):</w:t>
      </w:r>
    </w:p>
    <w:p>
      <w:pPr>
        <w:pStyle w:val="7"/>
        <w:spacing w:before="3" w:line="487" w:lineRule="auto"/>
        <w:ind w:left="160" w:right="1330" w:firstLine="960"/>
      </w:pPr>
      <w:r>
        <w:t>self.copyfile(urllib.urlopen(self.path), self.wfile) httpd = SocketServer.ForkingTCPServer(('', PORT), Proxy)</w:t>
      </w:r>
    </w:p>
    <w:p>
      <w:pPr>
        <w:spacing w:after="0" w:line="487" w:lineRule="auto"/>
        <w:sectPr>
          <w:pgSz w:w="11910" w:h="16840"/>
          <w:pgMar w:top="1600" w:right="1560" w:bottom="280" w:left="1640" w:header="720" w:footer="720" w:gutter="0"/>
        </w:sectPr>
      </w:pPr>
    </w:p>
    <w:p>
      <w:pPr>
        <w:pStyle w:val="7"/>
        <w:spacing w:before="41" w:line="242" w:lineRule="auto"/>
        <w:ind w:left="160" w:right="5050"/>
      </w:pPr>
      <w:r>
        <w:t>print "serving at port", PORT httpd.serve_forever()</w:t>
      </w:r>
    </w:p>
    <w:p>
      <w:pPr>
        <w:pStyle w:val="7"/>
        <w:spacing w:before="7"/>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56" name="直线 11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7" o:spid="_x0000_s1026" o:spt="20" style="position:absolute;left:0pt;margin-left:90pt;margin-top:7.85pt;height:0pt;width:415.3pt;mso-position-horizontal-relative:page;mso-wrap-distance-bottom:0pt;mso-wrap-distance-top:0pt;z-index:2048;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DzZ2Bf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7.21. CGIHTTPServer 模块</w:t>
      </w:r>
    </w:p>
    <w:p>
      <w:pPr>
        <w:pStyle w:val="7"/>
        <w:spacing w:before="3"/>
        <w:rPr>
          <w:b/>
          <w:sz w:val="28"/>
        </w:rPr>
      </w:pPr>
    </w:p>
    <w:p>
      <w:pPr>
        <w:pStyle w:val="7"/>
        <w:spacing w:before="1" w:line="244" w:lineRule="auto"/>
        <w:ind w:left="160"/>
      </w:pPr>
      <w:r>
        <w:t>CGIHTTPServer</w:t>
      </w:r>
      <w:r>
        <w:rPr>
          <w:spacing w:val="-4"/>
        </w:rPr>
        <w:t xml:space="preserve"> 模块是一个可以通过公共网关接口( </w:t>
      </w:r>
      <w:r>
        <w:t>common</w:t>
      </w:r>
      <w:r>
        <w:rPr>
          <w:spacing w:val="-54"/>
        </w:rPr>
        <w:t xml:space="preserve"> </w:t>
      </w:r>
      <w:r>
        <w:t>gateway</w:t>
      </w:r>
      <w:r>
        <w:rPr>
          <w:spacing w:val="-53"/>
        </w:rPr>
        <w:t xml:space="preserve"> </w:t>
      </w:r>
      <w:r>
        <w:t>interface</w:t>
      </w:r>
      <w:r>
        <w:rPr>
          <w:spacing w:val="-35"/>
        </w:rPr>
        <w:t xml:space="preserve"> , </w:t>
      </w:r>
      <w:r>
        <w:t>CGI )调用外部脚本的 HTTP 服务器. 如 Example 7-39 所示.</w:t>
      </w:r>
    </w:p>
    <w:p>
      <w:pPr>
        <w:pStyle w:val="7"/>
        <w:spacing w:before="8"/>
        <w:rPr>
          <w:sz w:val="21"/>
        </w:rPr>
      </w:pPr>
    </w:p>
    <w:p>
      <w:pPr>
        <w:spacing w:before="0" w:line="460" w:lineRule="auto"/>
        <w:ind w:left="160" w:right="2863" w:firstLine="0"/>
        <w:jc w:val="left"/>
        <w:rPr>
          <w:sz w:val="24"/>
        </w:rPr>
      </w:pPr>
      <w:r>
        <w:rPr>
          <w:b/>
          <w:sz w:val="24"/>
        </w:rPr>
        <w:t>7.21.0.1. Example 7-39. 使用 CGIHTTPServer 模块</w:t>
      </w:r>
      <w:r>
        <w:rPr>
          <w:sz w:val="24"/>
        </w:rPr>
        <w:t>File: cgihttpserver-example-1.py</w:t>
      </w:r>
    </w:p>
    <w:p>
      <w:pPr>
        <w:pStyle w:val="7"/>
        <w:spacing w:before="34" w:line="242" w:lineRule="auto"/>
        <w:ind w:left="160" w:right="6010"/>
      </w:pPr>
      <w:r>
        <w:t>import CGIHTTPServer import BaseHTTPServer</w:t>
      </w:r>
    </w:p>
    <w:p>
      <w:pPr>
        <w:pStyle w:val="7"/>
        <w:spacing w:before="7"/>
      </w:pPr>
    </w:p>
    <w:p>
      <w:pPr>
        <w:pStyle w:val="7"/>
        <w:spacing w:line="242" w:lineRule="auto"/>
        <w:ind w:left="640" w:right="2410" w:hanging="480"/>
      </w:pPr>
      <w:r>
        <w:t>class Handler(CGIHTTPServer.CGIHTTPRequestHandler): cgi_directories = ["/cgi"]</w:t>
      </w:r>
    </w:p>
    <w:p>
      <w:pPr>
        <w:pStyle w:val="7"/>
        <w:spacing w:before="7"/>
      </w:pPr>
    </w:p>
    <w:p>
      <w:pPr>
        <w:pStyle w:val="7"/>
        <w:ind w:left="160"/>
      </w:pPr>
      <w:r>
        <w:t>PORT = 8000</w:t>
      </w:r>
    </w:p>
    <w:p>
      <w:pPr>
        <w:pStyle w:val="7"/>
        <w:spacing w:before="9"/>
      </w:pPr>
    </w:p>
    <w:p>
      <w:pPr>
        <w:pStyle w:val="7"/>
        <w:spacing w:line="242" w:lineRule="auto"/>
        <w:ind w:left="160" w:right="2050"/>
      </w:pPr>
      <w:r>
        <w:t>httpd = BaseHTTPServer.HTTPServer(("", PORT), Handler) print "serving at port", PORT</w:t>
      </w:r>
    </w:p>
    <w:p>
      <w:pPr>
        <w:pStyle w:val="7"/>
        <w:spacing w:before="3"/>
        <w:ind w:left="160"/>
      </w:pPr>
      <w:r>
        <w:t>httpd.serve_forever()</w:t>
      </w:r>
    </w:p>
    <w:p>
      <w:pPr>
        <w:pStyle w:val="7"/>
        <w:spacing w:before="9"/>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55" name="直线 11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8"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O+AMtX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7.22</w:t>
      </w:r>
      <w:r>
        <w:rPr>
          <w:spacing w:val="-2"/>
        </w:rPr>
        <w:t xml:space="preserve">. </w:t>
      </w:r>
      <w:r>
        <w:t>cgi</w:t>
      </w:r>
      <w:r>
        <w:rPr>
          <w:spacing w:val="-1"/>
        </w:rPr>
        <w:t xml:space="preserve"> 模块</w:t>
      </w:r>
    </w:p>
    <w:p>
      <w:pPr>
        <w:pStyle w:val="7"/>
        <w:spacing w:before="5"/>
        <w:rPr>
          <w:b/>
          <w:sz w:val="28"/>
        </w:rPr>
      </w:pPr>
    </w:p>
    <w:p>
      <w:pPr>
        <w:pStyle w:val="7"/>
        <w:ind w:left="160"/>
      </w:pPr>
      <w:r>
        <w:t>cgi 模块为 CGI 脚本提供了函数和类支持. 它还可以处理 CGI 表单数据.</w:t>
      </w:r>
    </w:p>
    <w:p>
      <w:pPr>
        <w:pStyle w:val="7"/>
        <w:spacing w:before="1"/>
        <w:rPr>
          <w:sz w:val="22"/>
        </w:rPr>
      </w:pPr>
    </w:p>
    <w:p>
      <w:pPr>
        <w:pStyle w:val="7"/>
        <w:spacing w:line="244" w:lineRule="auto"/>
        <w:ind w:left="160" w:right="622"/>
      </w:pPr>
      <w:r>
        <w:t>Example 7-40 展示了一个简单的 CGI 脚本, 它返回给定目录下的文件列表(相对于脚本中指定的根目录)</w:t>
      </w:r>
    </w:p>
    <w:p>
      <w:pPr>
        <w:pStyle w:val="7"/>
        <w:spacing w:before="9"/>
        <w:rPr>
          <w:sz w:val="21"/>
        </w:rPr>
      </w:pPr>
    </w:p>
    <w:p>
      <w:pPr>
        <w:spacing w:before="1" w:line="460" w:lineRule="auto"/>
        <w:ind w:left="160" w:right="4073" w:firstLine="0"/>
        <w:jc w:val="left"/>
        <w:rPr>
          <w:sz w:val="24"/>
        </w:rPr>
      </w:pPr>
      <w:r>
        <w:rPr>
          <w:b/>
          <w:sz w:val="24"/>
        </w:rPr>
        <w:t>7.22.0.1. Example 7-40. 使用 cgi 模块</w:t>
      </w:r>
      <w:r>
        <w:rPr>
          <w:sz w:val="24"/>
        </w:rPr>
        <w:t>File: cgi-example-1.py</w:t>
      </w:r>
    </w:p>
    <w:p>
      <w:pPr>
        <w:pStyle w:val="7"/>
        <w:spacing w:before="33"/>
        <w:ind w:left="160"/>
      </w:pPr>
      <w:r>
        <w:t>import cgi</w:t>
      </w:r>
    </w:p>
    <w:p>
      <w:pPr>
        <w:pStyle w:val="7"/>
        <w:spacing w:before="5" w:line="487" w:lineRule="auto"/>
        <w:ind w:left="160" w:right="6502"/>
      </w:pPr>
      <w:r>
        <w:t xml:space="preserve">import os, </w:t>
      </w:r>
      <w:r>
        <w:rPr>
          <w:spacing w:val="-3"/>
        </w:rPr>
        <w:t xml:space="preserve">urllib </w:t>
      </w:r>
      <w:r>
        <w:t>ROOT = "samples" # header</w:t>
      </w:r>
    </w:p>
    <w:p>
      <w:pPr>
        <w:spacing w:after="0" w:line="487" w:lineRule="auto"/>
        <w:sectPr>
          <w:pgSz w:w="11910" w:h="16840"/>
          <w:pgMar w:top="1400" w:right="1560" w:bottom="280" w:left="1640" w:header="720" w:footer="720" w:gutter="0"/>
        </w:sectPr>
      </w:pPr>
    </w:p>
    <w:p>
      <w:pPr>
        <w:pStyle w:val="7"/>
        <w:spacing w:before="41" w:line="242" w:lineRule="auto"/>
        <w:ind w:left="160" w:right="6490"/>
      </w:pPr>
      <w:r>
        <w:t>print "text/html" print</w:t>
      </w:r>
    </w:p>
    <w:p>
      <w:pPr>
        <w:pStyle w:val="7"/>
        <w:spacing w:before="7"/>
      </w:pPr>
    </w:p>
    <w:p>
      <w:pPr>
        <w:pStyle w:val="7"/>
        <w:spacing w:line="242" w:lineRule="auto"/>
        <w:ind w:left="160" w:right="3970"/>
      </w:pPr>
      <w:r>
        <w:t>query = os.environ.get("QUERY_STRING") if not query:</w:t>
      </w:r>
    </w:p>
    <w:p>
      <w:pPr>
        <w:pStyle w:val="7"/>
        <w:spacing w:before="3"/>
        <w:ind w:left="640"/>
      </w:pPr>
      <w:r>
        <w:t>query = "."</w:t>
      </w:r>
    </w:p>
    <w:p>
      <w:pPr>
        <w:pStyle w:val="7"/>
        <w:spacing w:before="9"/>
      </w:pPr>
    </w:p>
    <w:p>
      <w:pPr>
        <w:pStyle w:val="7"/>
        <w:spacing w:line="242" w:lineRule="auto"/>
        <w:ind w:left="160" w:right="3347"/>
      </w:pPr>
      <w:r>
        <w:t xml:space="preserve">script = os.environ.get("SCRIPT_NAME", </w:t>
      </w:r>
      <w:r>
        <w:rPr>
          <w:spacing w:val="-6"/>
        </w:rPr>
        <w:t xml:space="preserve">"") </w:t>
      </w:r>
      <w:r>
        <w:t>if not script:</w:t>
      </w:r>
    </w:p>
    <w:p>
      <w:pPr>
        <w:pStyle w:val="7"/>
        <w:spacing w:before="3"/>
        <w:ind w:left="640"/>
      </w:pPr>
      <w:r>
        <w:t>script = "cgi-example-1.py"</w:t>
      </w:r>
    </w:p>
    <w:p>
      <w:pPr>
        <w:pStyle w:val="7"/>
        <w:spacing w:before="9"/>
      </w:pPr>
    </w:p>
    <w:p>
      <w:pPr>
        <w:pStyle w:val="7"/>
        <w:spacing w:line="242" w:lineRule="auto"/>
        <w:ind w:left="160" w:right="6850"/>
      </w:pPr>
      <w:r>
        <w:t>print "&lt;html&gt;" print "&lt;head&gt;"</w:t>
      </w:r>
    </w:p>
    <w:p>
      <w:pPr>
        <w:pStyle w:val="7"/>
        <w:spacing w:before="3" w:line="242" w:lineRule="auto"/>
        <w:ind w:left="160" w:right="4330"/>
      </w:pPr>
      <w:r>
        <w:t>print "&lt;title&gt;file listing&lt;/title&gt;" print "&lt;/head&gt;"</w:t>
      </w:r>
    </w:p>
    <w:p>
      <w:pPr>
        <w:pStyle w:val="7"/>
        <w:spacing w:before="3"/>
        <w:ind w:left="160"/>
      </w:pPr>
      <w:r>
        <w:t>print "&lt;/html&gt;"</w:t>
      </w:r>
    </w:p>
    <w:p>
      <w:pPr>
        <w:pStyle w:val="7"/>
        <w:spacing w:before="4" w:line="620" w:lineRule="atLeast"/>
        <w:ind w:left="160" w:right="6850"/>
      </w:pPr>
      <w:r>
        <w:t>print "&lt;body&gt;" try:</w:t>
      </w:r>
    </w:p>
    <w:p>
      <w:pPr>
        <w:pStyle w:val="7"/>
        <w:spacing w:before="8" w:line="242" w:lineRule="auto"/>
        <w:ind w:left="160" w:right="2650" w:firstLine="480"/>
      </w:pPr>
      <w:r>
        <w:t>files = os.listdir(os.path.join(ROOT, query)) except os.error:</w:t>
      </w:r>
    </w:p>
    <w:p>
      <w:pPr>
        <w:pStyle w:val="7"/>
        <w:spacing w:before="3"/>
        <w:ind w:left="640"/>
      </w:pPr>
      <w:r>
        <w:t>files = []</w:t>
      </w:r>
    </w:p>
    <w:p>
      <w:pPr>
        <w:pStyle w:val="7"/>
        <w:spacing w:before="9"/>
      </w:pPr>
    </w:p>
    <w:p>
      <w:pPr>
        <w:pStyle w:val="7"/>
        <w:ind w:left="160"/>
      </w:pPr>
      <w:r>
        <w:t>for file in files:</w:t>
      </w:r>
    </w:p>
    <w:p>
      <w:pPr>
        <w:pStyle w:val="7"/>
        <w:spacing w:before="4"/>
        <w:ind w:left="640"/>
      </w:pPr>
      <w:r>
        <w:t>link = cgi.escape(file)</w:t>
      </w:r>
    </w:p>
    <w:p>
      <w:pPr>
        <w:pStyle w:val="7"/>
        <w:spacing w:before="5" w:line="242" w:lineRule="auto"/>
        <w:ind w:left="1120" w:right="1930" w:hanging="480"/>
      </w:pPr>
      <w:r>
        <w:t>if os.path.isdir(os.path.join(ROOT, query, file)): href = script + "?" + os.path.join(query, file)</w:t>
      </w:r>
    </w:p>
    <w:p>
      <w:pPr>
        <w:pStyle w:val="7"/>
        <w:spacing w:before="3" w:line="242" w:lineRule="auto"/>
        <w:ind w:left="640" w:right="610" w:firstLine="480"/>
      </w:pPr>
      <w:r>
        <w:t>print "&lt;p&gt;&lt;a href= '%s'&gt;%s&lt;/a&gt;" % (href, cgi.escape(link)) else:</w:t>
      </w:r>
    </w:p>
    <w:p>
      <w:pPr>
        <w:pStyle w:val="7"/>
        <w:spacing w:before="3"/>
        <w:ind w:left="1120"/>
      </w:pPr>
      <w:r>
        <w:t>print "&lt;p&gt;%s" % link</w:t>
      </w:r>
    </w:p>
    <w:p>
      <w:pPr>
        <w:pStyle w:val="7"/>
        <w:spacing w:before="9"/>
      </w:pPr>
    </w:p>
    <w:p>
      <w:pPr>
        <w:pStyle w:val="7"/>
        <w:spacing w:line="242" w:lineRule="auto"/>
        <w:ind w:left="160" w:right="6730"/>
      </w:pPr>
      <w:r>
        <w:t>print "&lt;/body&gt;" print "&lt;/html&gt;"</w:t>
      </w:r>
    </w:p>
    <w:p>
      <w:pPr>
        <w:pStyle w:val="7"/>
        <w:spacing w:before="7"/>
      </w:pPr>
    </w:p>
    <w:p>
      <w:pPr>
        <w:pStyle w:val="6"/>
        <w:spacing w:before="0"/>
      </w:pPr>
      <w:r>
        <w:t>text/html</w:t>
      </w:r>
    </w:p>
    <w:p>
      <w:pPr>
        <w:pStyle w:val="7"/>
        <w:spacing w:before="9"/>
        <w:rPr>
          <w:b/>
        </w:rPr>
      </w:pPr>
    </w:p>
    <w:p>
      <w:pPr>
        <w:spacing w:before="0"/>
        <w:ind w:left="160" w:right="0" w:firstLine="0"/>
        <w:jc w:val="left"/>
        <w:rPr>
          <w:b/>
          <w:sz w:val="24"/>
        </w:rPr>
      </w:pPr>
      <w:r>
        <w:rPr>
          <w:b/>
          <w:sz w:val="24"/>
        </w:rPr>
        <w:t>&lt;html&gt;</w:t>
      </w:r>
    </w:p>
    <w:p>
      <w:pPr>
        <w:spacing w:before="5"/>
        <w:ind w:left="160" w:right="0" w:firstLine="0"/>
        <w:jc w:val="left"/>
        <w:rPr>
          <w:b/>
          <w:sz w:val="24"/>
        </w:rPr>
      </w:pPr>
      <w:r>
        <w:rPr>
          <w:b/>
          <w:sz w:val="24"/>
        </w:rPr>
        <w:t>&lt;head&gt;</w:t>
      </w:r>
    </w:p>
    <w:p>
      <w:pPr>
        <w:spacing w:before="4"/>
        <w:ind w:left="160" w:right="0" w:firstLine="0"/>
        <w:jc w:val="left"/>
        <w:rPr>
          <w:b/>
          <w:sz w:val="24"/>
        </w:rPr>
      </w:pPr>
      <w:r>
        <w:rPr>
          <w:b/>
          <w:sz w:val="24"/>
        </w:rPr>
        <w:t>&lt;title&gt;file listing&lt;/title&gt;</w:t>
      </w:r>
    </w:p>
    <w:p>
      <w:pPr>
        <w:spacing w:before="5"/>
        <w:ind w:left="160" w:right="0" w:firstLine="0"/>
        <w:jc w:val="left"/>
        <w:rPr>
          <w:b/>
          <w:sz w:val="24"/>
        </w:rPr>
      </w:pPr>
      <w:r>
        <w:rPr>
          <w:b/>
          <w:sz w:val="24"/>
        </w:rPr>
        <w:t>&lt;/head&gt;</w:t>
      </w:r>
    </w:p>
    <w:p>
      <w:pPr>
        <w:spacing w:before="4"/>
        <w:ind w:left="160" w:right="0" w:firstLine="0"/>
        <w:jc w:val="left"/>
        <w:rPr>
          <w:b/>
          <w:sz w:val="24"/>
        </w:rPr>
      </w:pPr>
      <w:r>
        <w:rPr>
          <w:b/>
          <w:sz w:val="24"/>
        </w:rPr>
        <w:t>&lt;/html&gt;</w:t>
      </w:r>
    </w:p>
    <w:p>
      <w:pPr>
        <w:spacing w:before="5"/>
        <w:ind w:left="160" w:right="0" w:firstLine="0"/>
        <w:jc w:val="left"/>
        <w:rPr>
          <w:b/>
          <w:sz w:val="24"/>
        </w:rPr>
      </w:pPr>
      <w:r>
        <w:rPr>
          <w:b/>
          <w:sz w:val="24"/>
        </w:rPr>
        <w:t>&lt;body&gt;</w:t>
      </w:r>
    </w:p>
    <w:p>
      <w:pPr>
        <w:spacing w:before="4"/>
        <w:ind w:left="160" w:right="0" w:firstLine="0"/>
        <w:jc w:val="left"/>
        <w:rPr>
          <w:b/>
          <w:sz w:val="24"/>
        </w:rPr>
      </w:pPr>
      <w:r>
        <w:rPr>
          <w:b/>
          <w:sz w:val="24"/>
        </w:rPr>
        <w:t>&lt;p&gt;sample.gif</w:t>
      </w:r>
    </w:p>
    <w:p>
      <w:pPr>
        <w:spacing w:after="0"/>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&lt;p&gt;sample.gz</w:t>
      </w:r>
    </w:p>
    <w:p>
      <w:pPr>
        <w:spacing w:before="4"/>
        <w:ind w:left="160" w:right="0" w:firstLine="0"/>
        <w:jc w:val="left"/>
        <w:rPr>
          <w:b/>
          <w:sz w:val="24"/>
        </w:rPr>
      </w:pPr>
      <w:r>
        <w:rPr>
          <w:b/>
          <w:sz w:val="24"/>
        </w:rPr>
        <w:t>&lt;p&gt;sample.netrc</w:t>
      </w:r>
    </w:p>
    <w:p>
      <w:pPr>
        <w:spacing w:before="5"/>
        <w:ind w:left="160" w:right="0" w:firstLine="0"/>
        <w:jc w:val="left"/>
        <w:rPr>
          <w:b/>
          <w:sz w:val="24"/>
        </w:rPr>
      </w:pPr>
      <w:r>
        <w:rPr>
          <w:b/>
          <w:sz w:val="24"/>
        </w:rPr>
        <w:t>...</w:t>
      </w:r>
    </w:p>
    <w:p>
      <w:pPr>
        <w:spacing w:before="4"/>
        <w:ind w:left="160" w:right="0" w:firstLine="0"/>
        <w:jc w:val="left"/>
        <w:rPr>
          <w:b/>
          <w:sz w:val="24"/>
        </w:rPr>
      </w:pPr>
      <w:r>
        <w:rPr>
          <w:b/>
          <w:sz w:val="24"/>
        </w:rPr>
        <w:t>&lt;p&gt;sample.txt</w:t>
      </w:r>
    </w:p>
    <w:p>
      <w:pPr>
        <w:spacing w:before="5"/>
        <w:ind w:left="160" w:right="0" w:firstLine="0"/>
        <w:jc w:val="left"/>
        <w:rPr>
          <w:b/>
          <w:sz w:val="24"/>
        </w:rPr>
      </w:pPr>
      <w:r>
        <w:rPr>
          <w:b/>
          <w:sz w:val="24"/>
        </w:rPr>
        <w:t>&lt;p&gt;sample.xml</w:t>
      </w:r>
    </w:p>
    <w:p>
      <w:pPr>
        <w:spacing w:before="4"/>
        <w:ind w:left="160" w:right="0" w:firstLine="0"/>
        <w:jc w:val="left"/>
        <w:rPr>
          <w:b/>
          <w:sz w:val="24"/>
        </w:rPr>
      </w:pPr>
      <w:r>
        <w:rPr>
          <w:b/>
          <w:sz w:val="24"/>
        </w:rPr>
        <w:t>&lt;p&gt;sample~</w:t>
      </w:r>
    </w:p>
    <w:p>
      <w:pPr>
        <w:spacing w:before="5"/>
        <w:ind w:left="160" w:right="0" w:firstLine="0"/>
        <w:jc w:val="left"/>
        <w:rPr>
          <w:b/>
          <w:sz w:val="24"/>
        </w:rPr>
      </w:pPr>
      <w:r>
        <w:rPr>
          <w:b/>
          <w:sz w:val="24"/>
        </w:rPr>
        <w:t>&lt;p&gt;&lt;a href='cgi-example-1.py?web'&gt;web&lt;/a&gt;</w:t>
      </w:r>
    </w:p>
    <w:p>
      <w:pPr>
        <w:spacing w:before="4"/>
        <w:ind w:left="160" w:right="0" w:firstLine="0"/>
        <w:jc w:val="left"/>
        <w:rPr>
          <w:b/>
          <w:sz w:val="24"/>
        </w:rPr>
      </w:pPr>
      <w:r>
        <w:rPr>
          <w:b/>
          <w:sz w:val="24"/>
        </w:rPr>
        <w:t>&lt;/body&gt;</w:t>
      </w:r>
    </w:p>
    <w:p>
      <w:pPr>
        <w:spacing w:before="5"/>
        <w:ind w:left="160" w:right="0" w:firstLine="0"/>
        <w:jc w:val="left"/>
        <w:rPr>
          <w:b/>
          <w:sz w:val="24"/>
        </w:rPr>
      </w:pPr>
      <w:r>
        <w:rPr>
          <w:b/>
          <w:sz w:val="24"/>
        </w:rPr>
        <w:t>&lt;/html&gt;</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54" name="直线 11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19"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CZT6FW0wEAAJA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7.23. webbrowser 模块</w:t>
      </w:r>
    </w:p>
    <w:p>
      <w:pPr>
        <w:pStyle w:val="7"/>
        <w:spacing w:before="3"/>
        <w:rPr>
          <w:b/>
          <w:sz w:val="28"/>
        </w:rPr>
      </w:pPr>
    </w:p>
    <w:p>
      <w:pPr>
        <w:pStyle w:val="7"/>
        <w:spacing w:before="1" w:line="244" w:lineRule="auto"/>
        <w:ind w:left="160" w:right="115"/>
      </w:pPr>
      <w:r>
        <w:t>(2.0 中新增) webbrowser 模块提供了一个到系统标准 web 浏览器的接口. 它提供了一个 open 函数, 接受文件名或 URL 作为参数, 然后在浏览器中打开它. 如果你又一次调用 open 函数, 那么它会尝试在相同的窗口打开新页面. 如Example 7-41 所示.</w:t>
      </w:r>
    </w:p>
    <w:p>
      <w:pPr>
        <w:pStyle w:val="7"/>
        <w:spacing w:before="5"/>
        <w:rPr>
          <w:sz w:val="21"/>
        </w:rPr>
      </w:pPr>
    </w:p>
    <w:p>
      <w:pPr>
        <w:spacing w:before="0" w:line="460" w:lineRule="auto"/>
        <w:ind w:left="160" w:right="3227" w:firstLine="0"/>
        <w:jc w:val="left"/>
        <w:rPr>
          <w:sz w:val="24"/>
        </w:rPr>
      </w:pPr>
      <w:r>
        <w:rPr>
          <w:b/>
          <w:sz w:val="24"/>
        </w:rPr>
        <w:t>7.23.0.1. Example 7-41. 使用 webbrowser 模块</w:t>
      </w:r>
      <w:r>
        <w:rPr>
          <w:sz w:val="24"/>
        </w:rPr>
        <w:t>File: webbrowser-example-1.py</w:t>
      </w:r>
    </w:p>
    <w:p>
      <w:pPr>
        <w:pStyle w:val="7"/>
        <w:spacing w:before="33" w:line="242" w:lineRule="auto"/>
        <w:ind w:left="160" w:right="6490"/>
      </w:pPr>
      <w:r>
        <w:t>import webbrowser import time</w:t>
      </w:r>
    </w:p>
    <w:p>
      <w:pPr>
        <w:pStyle w:val="7"/>
        <w:spacing w:before="8"/>
      </w:pPr>
    </w:p>
    <w:p>
      <w:pPr>
        <w:pStyle w:val="7"/>
        <w:ind w:left="160"/>
      </w:pPr>
      <w:r>
        <w:fldChar w:fldCharType="begin"/>
      </w:r>
      <w:r>
        <w:instrText xml:space="preserve"> HYPERLINK "http://www.pythonware.com/" \h </w:instrText>
      </w:r>
      <w:r>
        <w:fldChar w:fldCharType="separate"/>
      </w:r>
      <w:r>
        <w:t>webbrowser.open("http://www.pythonware.com")</w:t>
      </w:r>
      <w:r>
        <w:fldChar w:fldCharType="end"/>
      </w:r>
    </w:p>
    <w:p>
      <w:pPr>
        <w:pStyle w:val="7"/>
        <w:spacing w:before="9"/>
      </w:pPr>
    </w:p>
    <w:p>
      <w:pPr>
        <w:pStyle w:val="7"/>
        <w:spacing w:line="242" w:lineRule="auto"/>
        <w:ind w:left="160" w:right="3370"/>
      </w:pPr>
      <w:r>
        <w:t># wait a while, and then go to another page time.sleep(5)</w:t>
      </w:r>
    </w:p>
    <w:p>
      <w:pPr>
        <w:pStyle w:val="7"/>
        <w:spacing w:before="3" w:line="242" w:lineRule="auto"/>
        <w:ind w:left="640" w:right="1090" w:hanging="480"/>
      </w:pPr>
      <w:r>
        <w:t xml:space="preserve">webbrowser.open( </w:t>
      </w:r>
      <w:r>
        <w:fldChar w:fldCharType="begin"/>
      </w:r>
      <w:r>
        <w:instrText xml:space="preserve"> HYPERLINK "http://www.pythonware.com/people/fredrik/librarybook.htm" \h </w:instrText>
      </w:r>
      <w:r>
        <w:fldChar w:fldCharType="separate"/>
      </w:r>
      <w:r>
        <w:t>"http://www.pythonware.com/people/fredrik/librarybook.htm"</w:t>
      </w:r>
      <w:r>
        <w:fldChar w:fldCharType="end"/>
      </w:r>
    </w:p>
    <w:p>
      <w:pPr>
        <w:pStyle w:val="7"/>
        <w:spacing w:before="2"/>
        <w:ind w:left="640"/>
      </w:pPr>
      <w:r>
        <w:t>)</w:t>
      </w:r>
    </w:p>
    <w:p>
      <w:pPr>
        <w:pStyle w:val="7"/>
        <w:spacing w:before="4"/>
        <w:rPr>
          <w:sz w:val="22"/>
        </w:rPr>
      </w:pPr>
    </w:p>
    <w:p>
      <w:pPr>
        <w:pStyle w:val="7"/>
        <w:spacing w:line="244" w:lineRule="auto"/>
        <w:ind w:left="160" w:right="237"/>
        <w:jc w:val="both"/>
      </w:pPr>
      <w:r>
        <w:t>在 Unix 下, 该模块支持 lynx</w:t>
      </w:r>
      <w:r>
        <w:rPr>
          <w:spacing w:val="-29"/>
        </w:rPr>
        <w:t xml:space="preserve"> , </w:t>
      </w:r>
      <w:r>
        <w:t>Netscape</w:t>
      </w:r>
      <w:r>
        <w:rPr>
          <w:spacing w:val="-28"/>
        </w:rPr>
        <w:t xml:space="preserve"> , </w:t>
      </w:r>
      <w:r>
        <w:t>Mosaic</w:t>
      </w:r>
      <w:r>
        <w:rPr>
          <w:spacing w:val="-28"/>
        </w:rPr>
        <w:t xml:space="preserve"> , </w:t>
      </w:r>
      <w:r>
        <w:t>Konquerer</w:t>
      </w:r>
      <w:r>
        <w:rPr>
          <w:spacing w:val="-9"/>
        </w:rPr>
        <w:t xml:space="preserve"> , 和 </w:t>
      </w:r>
      <w:r>
        <w:t>Grail</w:t>
      </w:r>
      <w:r>
        <w:rPr>
          <w:spacing w:val="-30"/>
        </w:rPr>
        <w:t xml:space="preserve"> . </w:t>
      </w:r>
      <w:r>
        <w:t>在 Windows 和 Macintosh 下, 它会调用标准浏览器 (在注册表或是 Internet 选项面板中定义).</w:t>
      </w:r>
    </w:p>
    <w:p>
      <w:pPr>
        <w:pStyle w:val="7"/>
        <w:spacing w:before="6"/>
        <w:rPr>
          <w:sz w:val="27"/>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272415</wp:posOffset>
                </wp:positionV>
                <wp:extent cx="5274310" cy="0"/>
                <wp:effectExtent l="0" t="24130" r="2540" b="33020"/>
                <wp:wrapTopAndBottom/>
                <wp:docPr id="53" name="直线 120"/>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20" o:spid="_x0000_s1026" o:spt="20" style="position:absolute;left:0pt;margin-left:90pt;margin-top:21.45pt;height:0pt;width:415.3pt;mso-position-horizontal-relative:page;mso-wrap-distance-bottom:0pt;mso-wrap-distance-top:0pt;z-index:2048;mso-width-relative:page;mso-height-relative:page;" filled="f" stroked="t" coordsize="21600,21600" o:gfxdata="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0YKcu2AAAAAoBAAAPAAAAAAAAAAEAIAAAACIA&#10;AABkcnMvZG93bnJldi54bWxQSwECFAAUAAAACACHTuJA4lwHRtABAACRAwAADgAAAAAAAAABACAA&#10;AAAnAQAAZHJzL2Uyb0RvYy54bWxQSwUGAAAAAAYABgBZAQAAaQUAAAAA&#10;">
                <v:fill on="f" focussize="0,0"/>
                <v:stroke weight="3.78pt" color="#808080" joinstyle="round"/>
                <v:imagedata o:title=""/>
                <o:lock v:ext="edit" aspectratio="f"/>
                <w10:wrap type="topAndBottom"/>
              </v:line>
            </w:pict>
          </mc:Fallback>
        </mc:AlternateContent>
      </w:r>
    </w:p>
    <w:p>
      <w:pPr>
        <w:pStyle w:val="7"/>
        <w:spacing w:before="8"/>
        <w:rPr>
          <w:sz w:val="26"/>
        </w:rPr>
      </w:pPr>
    </w:p>
    <w:p>
      <w:pPr>
        <w:pStyle w:val="2"/>
        <w:numPr>
          <w:ilvl w:val="0"/>
          <w:numId w:val="5"/>
        </w:numPr>
        <w:tabs>
          <w:tab w:val="left" w:pos="885"/>
        </w:tabs>
        <w:spacing w:before="33" w:after="0" w:line="240" w:lineRule="auto"/>
        <w:ind w:left="884" w:right="0" w:hanging="724"/>
        <w:jc w:val="left"/>
      </w:pPr>
      <w:r>
        <w:t>国际化</w:t>
      </w:r>
    </w:p>
    <w:p>
      <w:pPr>
        <w:pStyle w:val="7"/>
        <w:rPr>
          <w:b/>
          <w:sz w:val="20"/>
        </w:rPr>
      </w:pPr>
    </w:p>
    <w:p>
      <w:pPr>
        <w:pStyle w:val="7"/>
        <w:spacing w:before="8"/>
        <w:rPr>
          <w:b/>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116840</wp:posOffset>
                </wp:positionV>
                <wp:extent cx="5274310" cy="0"/>
                <wp:effectExtent l="0" t="0" r="0" b="0"/>
                <wp:wrapTopAndBottom/>
                <wp:docPr id="52" name="直线 12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1" o:spid="_x0000_s1026" o:spt="20" style="position:absolute;left:0pt;margin-left:90pt;margin-top:9.2pt;height:0pt;width:415.3pt;mso-position-horizontal-relative:page;mso-wrap-distance-bottom:0pt;mso-wrap-distance-top:0pt;z-index:2048;mso-width-relative:page;mso-height-relative:page;" filled="f" stroked="t" coordsize="21600,21600" o:gfxdata="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ShijjWAAAACgEAAA8AAAAAAAAAAQAgAAAAIgAA&#10;AGRycy9kb3ducmV2LnhtbFBLAQIUABQAAAAIAIdO4kAUxedN0QEAAJADAAAOAAAAAAAAAAEAIAAA&#10;ACUBAABkcnMvZTJvRG9jLnhtbFBLBQYAAAAABgAGAFkBAABoBQAAAAA=&#10;">
                <v:fill on="f" focussize="0,0"/>
                <v:stroke weight="0.78pt" color="#808080" joinstyle="round"/>
                <v:imagedata o:title=""/>
                <o:lock v:ext="edit" aspectratio="f"/>
                <w10:wrap type="topAndBottom"/>
              </v:line>
            </w:pict>
          </mc:Fallback>
        </mc:AlternateContent>
      </w:r>
    </w:p>
    <w:p>
      <w:pPr>
        <w:spacing w:after="0"/>
        <w:rPr>
          <w:sz w:val="10"/>
        </w:rPr>
        <w:sectPr>
          <w:pgSz w:w="11910" w:h="16840"/>
          <w:pgMar w:top="1400" w:right="1560" w:bottom="280" w:left="1640" w:header="720" w:footer="720" w:gutter="0"/>
        </w:sectPr>
      </w:pPr>
    </w:p>
    <w:p>
      <w:pPr>
        <w:pStyle w:val="3"/>
        <w:numPr>
          <w:ilvl w:val="1"/>
          <w:numId w:val="5"/>
        </w:numPr>
        <w:tabs>
          <w:tab w:val="left" w:pos="1067"/>
        </w:tabs>
        <w:spacing w:before="22" w:after="0" w:line="240" w:lineRule="auto"/>
        <w:ind w:left="1066" w:right="0" w:hanging="906"/>
        <w:jc w:val="left"/>
      </w:pPr>
      <w:r>
        <w:t>locale 模块</w:t>
      </w:r>
    </w:p>
    <w:p>
      <w:pPr>
        <w:pStyle w:val="7"/>
        <w:spacing w:before="2"/>
        <w:rPr>
          <w:b/>
          <w:sz w:val="28"/>
        </w:rPr>
      </w:pPr>
    </w:p>
    <w:p>
      <w:pPr>
        <w:pStyle w:val="7"/>
        <w:spacing w:line="244" w:lineRule="auto"/>
        <w:ind w:left="160" w:right="237"/>
      </w:pPr>
      <w:r>
        <w:t>locale 模块提供了 C 本地化( localization )函数的接口, 如 Example 8-1 所示. 同时提供相关函数, 实现基于当前 locale 设置的数字, 字符串转换. (而 int , float , 以及 string 模块中的相关转换函数不受 locale 设置的影响.)</w:t>
      </w:r>
    </w:p>
    <w:p>
      <w:pPr>
        <w:pStyle w:val="7"/>
        <w:spacing w:before="7"/>
        <w:rPr>
          <w:sz w:val="21"/>
        </w:rPr>
      </w:pPr>
    </w:p>
    <w:p>
      <w:pPr>
        <w:pStyle w:val="7"/>
        <w:ind w:left="160"/>
      </w:pPr>
      <w:r>
        <w:t>====Example 8-1. 使用 locale 模块格式化数据=====[eg-8-1]</w:t>
      </w:r>
    </w:p>
    <w:p>
      <w:pPr>
        <w:pStyle w:val="7"/>
        <w:spacing w:before="1"/>
        <w:rPr>
          <w:sz w:val="22"/>
        </w:rPr>
      </w:pPr>
    </w:p>
    <w:p>
      <w:pPr>
        <w:pStyle w:val="7"/>
        <w:spacing w:line="487" w:lineRule="auto"/>
        <w:ind w:left="160" w:right="5530"/>
      </w:pPr>
      <w:r>
        <w:t>File: locale-example-1.py import locale</w:t>
      </w:r>
    </w:p>
    <w:p>
      <w:pPr>
        <w:pStyle w:val="7"/>
        <w:spacing w:line="307" w:lineRule="exact"/>
        <w:ind w:left="160"/>
      </w:pPr>
      <w:r>
        <w:t>print "locale", "=&gt;", locale.setlocale(locale.LC_ALL, "")</w:t>
      </w:r>
    </w:p>
    <w:p>
      <w:pPr>
        <w:pStyle w:val="7"/>
        <w:spacing w:before="9"/>
      </w:pPr>
    </w:p>
    <w:p>
      <w:pPr>
        <w:pStyle w:val="7"/>
        <w:spacing w:line="242" w:lineRule="auto"/>
        <w:ind w:left="160" w:right="6130"/>
      </w:pPr>
      <w:r>
        <w:t># integer formatting value = 4711</w:t>
      </w:r>
    </w:p>
    <w:p>
      <w:pPr>
        <w:pStyle w:val="7"/>
        <w:spacing w:before="3"/>
        <w:ind w:left="160"/>
      </w:pPr>
      <w:r>
        <w:t>print locale.format("%d", value, 1), "==",</w:t>
      </w:r>
    </w:p>
    <w:p>
      <w:pPr>
        <w:pStyle w:val="7"/>
        <w:spacing w:before="4"/>
        <w:ind w:left="160"/>
      </w:pPr>
      <w:r>
        <w:t>print locale.atoi(locale.format("%d", value, 1))</w:t>
      </w:r>
    </w:p>
    <w:p>
      <w:pPr>
        <w:pStyle w:val="7"/>
        <w:spacing w:before="9"/>
      </w:pPr>
    </w:p>
    <w:p>
      <w:pPr>
        <w:pStyle w:val="7"/>
        <w:spacing w:line="242" w:lineRule="auto"/>
        <w:ind w:left="160" w:right="6610"/>
      </w:pPr>
      <w:r>
        <w:t># floating point value = 47.11</w:t>
      </w:r>
    </w:p>
    <w:p>
      <w:pPr>
        <w:pStyle w:val="7"/>
        <w:spacing w:before="3"/>
        <w:ind w:left="160"/>
      </w:pPr>
      <w:r>
        <w:t>print locale.format("%f", value, 1), "==",</w:t>
      </w:r>
    </w:p>
    <w:p>
      <w:pPr>
        <w:pStyle w:val="7"/>
        <w:spacing w:before="5"/>
        <w:ind w:left="160"/>
      </w:pPr>
      <w:r>
        <w:t>print locale.atof(locale.format("%f", value, 1))</w:t>
      </w:r>
    </w:p>
    <w:p>
      <w:pPr>
        <w:pStyle w:val="7"/>
        <w:spacing w:before="8"/>
      </w:pPr>
    </w:p>
    <w:p>
      <w:pPr>
        <w:pStyle w:val="7"/>
        <w:spacing w:before="1" w:line="242" w:lineRule="auto"/>
        <w:ind w:left="160" w:right="5050"/>
      </w:pPr>
      <w:r>
        <w:t>info = locale.localeconv() print info["int_curr_symbol"]</w:t>
      </w:r>
    </w:p>
    <w:p>
      <w:pPr>
        <w:pStyle w:val="7"/>
        <w:spacing w:before="7"/>
      </w:pPr>
    </w:p>
    <w:p>
      <w:pPr>
        <w:pStyle w:val="6"/>
        <w:spacing w:before="0" w:line="242" w:lineRule="auto"/>
        <w:ind w:right="5022"/>
      </w:pPr>
      <w:r>
        <w:t>locale =&gt; Swedish_Sweden.1252 4,711 == 4711</w:t>
      </w:r>
    </w:p>
    <w:p>
      <w:pPr>
        <w:spacing w:before="3"/>
        <w:ind w:left="160" w:right="0" w:firstLine="0"/>
        <w:jc w:val="left"/>
        <w:rPr>
          <w:b/>
          <w:sz w:val="24"/>
        </w:rPr>
      </w:pPr>
      <w:r>
        <w:rPr>
          <w:b/>
          <w:sz w:val="24"/>
        </w:rPr>
        <w:t>47,110000 == 47.11</w:t>
      </w:r>
    </w:p>
    <w:p>
      <w:pPr>
        <w:spacing w:before="4"/>
        <w:ind w:left="160" w:right="0" w:firstLine="0"/>
        <w:jc w:val="left"/>
        <w:rPr>
          <w:b/>
          <w:sz w:val="24"/>
        </w:rPr>
      </w:pPr>
      <w:r>
        <w:rPr>
          <w:b/>
          <w:sz w:val="24"/>
        </w:rPr>
        <w:t>SEK</w:t>
      </w:r>
    </w:p>
    <w:p>
      <w:pPr>
        <w:pStyle w:val="7"/>
        <w:spacing w:before="3"/>
        <w:rPr>
          <w:b/>
          <w:sz w:val="22"/>
        </w:rPr>
      </w:pPr>
    </w:p>
    <w:p>
      <w:pPr>
        <w:pStyle w:val="7"/>
        <w:spacing w:before="1"/>
        <w:ind w:left="160"/>
      </w:pPr>
      <w:r>
        <w:t>Example 8-2 展示了如何使用 locale 模块获得当前平台 locale 设置.</w:t>
      </w:r>
    </w:p>
    <w:p>
      <w:pPr>
        <w:pStyle w:val="7"/>
        <w:spacing w:before="3"/>
        <w:rPr>
          <w:sz w:val="22"/>
        </w:rPr>
      </w:pPr>
    </w:p>
    <w:p>
      <w:pPr>
        <w:spacing w:before="0" w:line="460" w:lineRule="auto"/>
        <w:ind w:left="160" w:right="1058" w:firstLine="0"/>
        <w:jc w:val="left"/>
        <w:rPr>
          <w:sz w:val="24"/>
        </w:rPr>
      </w:pPr>
      <w:r>
        <w:rPr>
          <w:b/>
          <w:sz w:val="24"/>
        </w:rPr>
        <w:t>8.1.0.1. Example 8-2. 使用 locale 模块获得当前平台 locale 设置</w:t>
      </w:r>
      <w:r>
        <w:rPr>
          <w:sz w:val="24"/>
        </w:rPr>
        <w:t>File: locale-example-2.py</w:t>
      </w:r>
    </w:p>
    <w:p>
      <w:pPr>
        <w:pStyle w:val="7"/>
        <w:spacing w:before="34"/>
        <w:ind w:left="160"/>
      </w:pPr>
      <w:r>
        <w:t>import locale</w:t>
      </w:r>
    </w:p>
    <w:p>
      <w:pPr>
        <w:pStyle w:val="7"/>
        <w:spacing w:before="9"/>
      </w:pPr>
    </w:p>
    <w:p>
      <w:pPr>
        <w:pStyle w:val="7"/>
        <w:spacing w:line="487" w:lineRule="auto"/>
        <w:ind w:left="160" w:right="3010"/>
      </w:pPr>
      <w:r>
        <w:t>language, encoding = locale.getdefaultlocale() print "language", language</w:t>
      </w:r>
    </w:p>
    <w:p>
      <w:pPr>
        <w:spacing w:after="0" w:line="487" w:lineRule="auto"/>
        <w:sectPr>
          <w:pgSz w:w="11910" w:h="16840"/>
          <w:pgMar w:top="1500" w:right="1560" w:bottom="280" w:left="1640" w:header="720" w:footer="720" w:gutter="0"/>
        </w:sectPr>
      </w:pPr>
    </w:p>
    <w:p>
      <w:pPr>
        <w:pStyle w:val="7"/>
        <w:spacing w:before="41"/>
        <w:ind w:left="160"/>
      </w:pPr>
      <w:r>
        <w:t>print "encoding", encoding</w:t>
      </w:r>
    </w:p>
    <w:p>
      <w:pPr>
        <w:pStyle w:val="7"/>
        <w:spacing w:before="9"/>
      </w:pPr>
    </w:p>
    <w:p>
      <w:pPr>
        <w:pStyle w:val="6"/>
        <w:spacing w:before="0" w:line="242" w:lineRule="auto"/>
        <w:ind w:right="6715"/>
      </w:pPr>
      <w:r>
        <w:t>language sv_SE encoding cp1252</w:t>
      </w:r>
    </w:p>
    <w:p>
      <w:pPr>
        <w:pStyle w:val="7"/>
        <w:spacing w:before="7"/>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51" name="直线 12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2" o:spid="_x0000_s1026" o:spt="20" style="position:absolute;left:0pt;margin-left:90pt;margin-top:7.85pt;height:0pt;width:415.3pt;mso-position-horizontal-relative:page;mso-wrap-distance-bottom:0pt;mso-wrap-distance-top:0pt;z-index:2048;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M+SIhL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8.2. unicodedata 模块</w:t>
      </w:r>
    </w:p>
    <w:p>
      <w:pPr>
        <w:pStyle w:val="7"/>
        <w:spacing w:before="3"/>
        <w:rPr>
          <w:b/>
          <w:sz w:val="28"/>
        </w:rPr>
      </w:pPr>
    </w:p>
    <w:p>
      <w:pPr>
        <w:pStyle w:val="7"/>
        <w:spacing w:before="1" w:line="244" w:lineRule="auto"/>
        <w:ind w:left="160" w:right="237"/>
      </w:pPr>
      <w:r>
        <w:rPr>
          <w:spacing w:val="-24"/>
        </w:rPr>
        <w:t xml:space="preserve">( </w:t>
      </w:r>
      <w:r>
        <w:t>2.0</w:t>
      </w:r>
      <w:r>
        <w:rPr>
          <w:spacing w:val="-8"/>
        </w:rPr>
        <w:t xml:space="preserve"> 中新增) </w:t>
      </w:r>
      <w:r>
        <w:t>unicodedata 模块包含了 Unicode</w:t>
      </w:r>
      <w:r>
        <w:rPr>
          <w:spacing w:val="-2"/>
        </w:rPr>
        <w:t xml:space="preserve"> 字符的属性, 例如字符类别, </w:t>
      </w:r>
      <w:r>
        <w:t>分解数据, 以及数值. 如 Example 8-3 所示.</w:t>
      </w:r>
    </w:p>
    <w:p>
      <w:pPr>
        <w:pStyle w:val="7"/>
        <w:spacing w:before="8"/>
        <w:rPr>
          <w:sz w:val="21"/>
        </w:rPr>
      </w:pPr>
    </w:p>
    <w:p>
      <w:pPr>
        <w:spacing w:before="0" w:line="460" w:lineRule="auto"/>
        <w:ind w:left="160" w:right="3347" w:firstLine="0"/>
        <w:jc w:val="left"/>
        <w:rPr>
          <w:sz w:val="24"/>
        </w:rPr>
      </w:pPr>
      <w:r>
        <w:rPr>
          <w:b/>
          <w:sz w:val="24"/>
        </w:rPr>
        <w:t>8.2.0.1. Example 8-3. 使用 unicodedata 模块</w:t>
      </w:r>
      <w:r>
        <w:rPr>
          <w:sz w:val="24"/>
        </w:rPr>
        <w:t>File: unicodedata-example-1.py</w:t>
      </w:r>
    </w:p>
    <w:p>
      <w:pPr>
        <w:pStyle w:val="7"/>
        <w:spacing w:before="34"/>
        <w:ind w:left="160"/>
      </w:pPr>
      <w:r>
        <w:t>import unicodedata</w:t>
      </w:r>
    </w:p>
    <w:p>
      <w:pPr>
        <w:pStyle w:val="7"/>
        <w:spacing w:before="8"/>
      </w:pPr>
    </w:p>
    <w:p>
      <w:pPr>
        <w:pStyle w:val="7"/>
        <w:spacing w:before="1" w:line="242" w:lineRule="auto"/>
        <w:ind w:left="160" w:right="970"/>
      </w:pPr>
      <w:r>
        <w:t>for char in [u"A", u"-", u"1", u"\N{LATIN CAPITAL LETTER O WITH DIAERESIS}"]:</w:t>
      </w:r>
    </w:p>
    <w:p>
      <w:pPr>
        <w:pStyle w:val="7"/>
        <w:spacing w:before="3"/>
        <w:ind w:left="640"/>
      </w:pPr>
      <w:r>
        <w:t>print repr(char),</w:t>
      </w:r>
    </w:p>
    <w:p>
      <w:pPr>
        <w:pStyle w:val="7"/>
        <w:spacing w:before="4"/>
        <w:ind w:left="640"/>
      </w:pPr>
      <w:r>
        <w:t>print unicodedata.category(char),</w:t>
      </w:r>
    </w:p>
    <w:p>
      <w:pPr>
        <w:pStyle w:val="7"/>
        <w:spacing w:before="5"/>
        <w:ind w:left="640"/>
      </w:pPr>
      <w:r>
        <w:t>print repr(unicodedata.decomposition(char)),</w:t>
      </w:r>
    </w:p>
    <w:p>
      <w:pPr>
        <w:pStyle w:val="7"/>
        <w:spacing w:before="8"/>
      </w:pPr>
    </w:p>
    <w:p>
      <w:pPr>
        <w:pStyle w:val="7"/>
        <w:spacing w:before="1" w:line="242" w:lineRule="auto"/>
        <w:ind w:left="640" w:right="3490"/>
      </w:pPr>
      <w:r>
        <w:t>print unicodedata.decimal(char, None), print unicodedata.numeric(char, None)</w:t>
      </w:r>
    </w:p>
    <w:p>
      <w:pPr>
        <w:pStyle w:val="7"/>
        <w:spacing w:before="7"/>
      </w:pPr>
    </w:p>
    <w:p>
      <w:pPr>
        <w:pStyle w:val="6"/>
        <w:spacing w:before="0" w:line="242" w:lineRule="auto"/>
        <w:ind w:right="6123"/>
      </w:pPr>
      <w:r>
        <w:t>u'A' Lu '' None None u'-' Pd '' None None</w:t>
      </w:r>
    </w:p>
    <w:p>
      <w:pPr>
        <w:spacing w:before="3"/>
        <w:ind w:left="160" w:right="0" w:firstLine="0"/>
        <w:jc w:val="left"/>
        <w:rPr>
          <w:b/>
          <w:sz w:val="24"/>
        </w:rPr>
      </w:pPr>
      <w:r>
        <w:rPr>
          <w:b/>
          <w:sz w:val="24"/>
        </w:rPr>
        <w:t>u'1' Nd '' 1 1.0</w:t>
      </w:r>
    </w:p>
    <w:p>
      <w:pPr>
        <w:spacing w:before="4"/>
        <w:ind w:left="160" w:right="0" w:firstLine="0"/>
        <w:jc w:val="left"/>
        <w:rPr>
          <w:b/>
          <w:sz w:val="24"/>
        </w:rPr>
      </w:pPr>
      <w:r>
        <w:rPr>
          <w:b/>
          <w:sz w:val="24"/>
        </w:rPr>
        <w:t>u'\303\226' Lu '004F 0308' None None</w:t>
      </w:r>
    </w:p>
    <w:p>
      <w:pPr>
        <w:pStyle w:val="7"/>
        <w:spacing w:before="3"/>
        <w:rPr>
          <w:b/>
          <w:sz w:val="22"/>
        </w:rPr>
      </w:pPr>
    </w:p>
    <w:p>
      <w:pPr>
        <w:pStyle w:val="7"/>
        <w:spacing w:before="1"/>
        <w:ind w:left="160"/>
      </w:pPr>
      <w:r>
        <w:t>在 Python 2.0 中缺少 CJK 象形文字和韩语音节的属性. 这影响到了</w:t>
      </w:r>
    </w:p>
    <w:p>
      <w:pPr>
        <w:pStyle w:val="7"/>
        <w:spacing w:before="4" w:line="244" w:lineRule="auto"/>
        <w:ind w:left="160" w:right="262"/>
      </w:pPr>
      <w:r>
        <w:t>0x3400-0x4DB5 , 0x4E00-0x9FA5 , 以及 0xAC00-D7A3 中的字符, 不过每个区间内的第一个字符属性是正确的, 我们可以把字符映射到起始实现正常操作:</w:t>
      </w:r>
    </w:p>
    <w:p>
      <w:pPr>
        <w:pStyle w:val="7"/>
        <w:spacing w:before="7"/>
        <w:rPr>
          <w:sz w:val="21"/>
        </w:rPr>
      </w:pPr>
    </w:p>
    <w:p>
      <w:pPr>
        <w:pStyle w:val="7"/>
        <w:ind w:left="160"/>
      </w:pPr>
      <w:r>
        <w:t>def remap(char):</w:t>
      </w:r>
    </w:p>
    <w:p>
      <w:pPr>
        <w:pStyle w:val="7"/>
        <w:spacing w:before="5" w:line="242" w:lineRule="auto"/>
        <w:ind w:left="640" w:right="1330"/>
      </w:pPr>
      <w:r>
        <w:t xml:space="preserve"># fix for broken unicode property database in Python </w:t>
      </w:r>
      <w:r>
        <w:rPr>
          <w:spacing w:val="-6"/>
        </w:rPr>
        <w:t xml:space="preserve">2.0 </w:t>
      </w:r>
      <w:r>
        <w:t>c = ord(char)</w:t>
      </w:r>
    </w:p>
    <w:p>
      <w:pPr>
        <w:pStyle w:val="7"/>
        <w:spacing w:before="3"/>
        <w:ind w:left="640"/>
      </w:pPr>
      <w:r>
        <w:t>if 0x3400 &lt;= c &lt;= 0x4DB5:</w:t>
      </w:r>
    </w:p>
    <w:p>
      <w:pPr>
        <w:pStyle w:val="7"/>
        <w:spacing w:before="4" w:line="242" w:lineRule="auto"/>
        <w:ind w:left="640" w:right="5050" w:firstLine="480"/>
      </w:pPr>
      <w:r>
        <w:t>return unichr(0x3400) if 0x4E00 &lt;= c &lt;=</w:t>
      </w:r>
      <w:r>
        <w:rPr>
          <w:spacing w:val="3"/>
        </w:rPr>
        <w:t xml:space="preserve"> </w:t>
      </w:r>
      <w:r>
        <w:rPr>
          <w:spacing w:val="-3"/>
        </w:rPr>
        <w:t>0x9FA5:</w:t>
      </w:r>
    </w:p>
    <w:p>
      <w:pPr>
        <w:pStyle w:val="7"/>
        <w:spacing w:before="3" w:line="242" w:lineRule="auto"/>
        <w:ind w:left="640" w:right="5050" w:firstLine="480"/>
      </w:pPr>
      <w:r>
        <w:t>return unichr(0x4E00) if 0xAC00 &lt;= c &lt;=</w:t>
      </w:r>
      <w:r>
        <w:rPr>
          <w:spacing w:val="3"/>
        </w:rPr>
        <w:t xml:space="preserve"> </w:t>
      </w:r>
      <w:r>
        <w:rPr>
          <w:spacing w:val="-3"/>
        </w:rPr>
        <w:t>0xD7A3:</w:t>
      </w:r>
    </w:p>
    <w:p>
      <w:pPr>
        <w:pStyle w:val="7"/>
        <w:spacing w:before="3"/>
        <w:ind w:left="1120"/>
      </w:pPr>
      <w:r>
        <w:t>return unichr(0xAC00)</w:t>
      </w:r>
    </w:p>
    <w:p>
      <w:pPr>
        <w:spacing w:after="0"/>
        <w:sectPr>
          <w:pgSz w:w="11910" w:h="16840"/>
          <w:pgMar w:top="1400" w:right="1560" w:bottom="280" w:left="1640" w:header="720" w:footer="720" w:gutter="0"/>
        </w:sectPr>
      </w:pPr>
    </w:p>
    <w:p>
      <w:pPr>
        <w:pStyle w:val="7"/>
        <w:spacing w:before="41"/>
        <w:ind w:left="640"/>
      </w:pPr>
      <w:r>
        <w:t>return char</w:t>
      </w:r>
    </w:p>
    <w:p>
      <w:pPr>
        <w:pStyle w:val="7"/>
        <w:spacing w:before="3"/>
        <w:rPr>
          <w:sz w:val="22"/>
        </w:rPr>
      </w:pPr>
    </w:p>
    <w:p>
      <w:pPr>
        <w:pStyle w:val="7"/>
        <w:ind w:left="160"/>
      </w:pPr>
      <w:r>
        <w:t>Python 2.1 修复了这个 bug .</w:t>
      </w:r>
    </w:p>
    <w:p>
      <w:pPr>
        <w:pStyle w:val="7"/>
        <w:rPr>
          <w:sz w:val="20"/>
        </w:rPr>
      </w:pPr>
    </w:p>
    <w:p>
      <w:pPr>
        <w:pStyle w:val="7"/>
        <w:spacing w:before="7"/>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50" name="直线 12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3" o:spid="_x0000_s1026" o:spt="20" style="position:absolute;left:0pt;margin-left:90pt;margin-top:9.1pt;height:0pt;width:415.3pt;mso-position-horizontal-relative:page;mso-wrap-distance-bottom:0pt;mso-wrap-distance-top:0pt;z-index:2048;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X1JQR1gAAAAoBAAAPAAAAAAAAAAEAIAAAACIA&#10;AABkcnMvZG93bnJldi54bWxQSwECFAAUAAAACACHTuJAuV2xkdIBAACQ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8.3. ucnhash 模块</w:t>
      </w:r>
    </w:p>
    <w:p>
      <w:pPr>
        <w:pStyle w:val="7"/>
        <w:spacing w:before="2"/>
        <w:rPr>
          <w:b/>
          <w:sz w:val="28"/>
        </w:rPr>
      </w:pPr>
    </w:p>
    <w:p>
      <w:pPr>
        <w:pStyle w:val="7"/>
        <w:spacing w:line="244" w:lineRule="auto"/>
        <w:ind w:left="160" w:right="382"/>
      </w:pPr>
      <w:r>
        <w:t>(仅适用于 2.0 ) ucnhash 模块为一些 Unicode 字符代码提供了特定的命名. 你可以直接使用 \N{} 转义符将 Unicode 字符名称映射到字符代码上. 如Example 8-4 所示.</w:t>
      </w:r>
    </w:p>
    <w:p>
      <w:pPr>
        <w:pStyle w:val="7"/>
        <w:spacing w:before="8"/>
        <w:rPr>
          <w:sz w:val="21"/>
        </w:rPr>
      </w:pPr>
    </w:p>
    <w:p>
      <w:pPr>
        <w:spacing w:before="0" w:line="460" w:lineRule="auto"/>
        <w:ind w:left="160" w:right="3832" w:firstLine="0"/>
        <w:jc w:val="left"/>
        <w:rPr>
          <w:sz w:val="24"/>
        </w:rPr>
      </w:pPr>
      <w:r>
        <w:rPr>
          <w:b/>
          <w:sz w:val="24"/>
        </w:rPr>
        <w:t>8.3.0.1. Example 8-4. 使用 ucnhash 模块</w:t>
      </w:r>
      <w:r>
        <w:rPr>
          <w:sz w:val="24"/>
        </w:rPr>
        <w:t>File: ucnhash-example-1.py</w:t>
      </w:r>
    </w:p>
    <w:p>
      <w:pPr>
        <w:pStyle w:val="7"/>
        <w:spacing w:before="34" w:line="242" w:lineRule="auto"/>
        <w:ind w:left="160" w:right="1810"/>
      </w:pPr>
      <w:r>
        <w:t># Python imports this module automatically, when it sees # the first \N{} escape</w:t>
      </w:r>
    </w:p>
    <w:p>
      <w:pPr>
        <w:pStyle w:val="7"/>
        <w:spacing w:before="3"/>
        <w:ind w:left="160"/>
      </w:pPr>
      <w:r>
        <w:t># import ucnhash</w:t>
      </w:r>
    </w:p>
    <w:p>
      <w:pPr>
        <w:pStyle w:val="7"/>
        <w:spacing w:before="9"/>
      </w:pPr>
    </w:p>
    <w:p>
      <w:pPr>
        <w:pStyle w:val="7"/>
        <w:spacing w:line="242" w:lineRule="auto"/>
        <w:ind w:left="160" w:right="5650"/>
      </w:pPr>
      <w:r>
        <w:t>print repr(u"\N{FROWN}") print repr(u"\N{SMILE}")</w:t>
      </w:r>
    </w:p>
    <w:p>
      <w:pPr>
        <w:pStyle w:val="7"/>
        <w:spacing w:before="3"/>
        <w:ind w:left="160"/>
      </w:pPr>
      <w:r>
        <w:t>print repr(u"\N{SKULL AND CROSSBONES}")</w:t>
      </w:r>
    </w:p>
    <w:p>
      <w:pPr>
        <w:pStyle w:val="7"/>
        <w:spacing w:before="9"/>
      </w:pPr>
    </w:p>
    <w:p>
      <w:pPr>
        <w:pStyle w:val="6"/>
        <w:spacing w:before="0" w:line="242" w:lineRule="auto"/>
        <w:ind w:right="7452"/>
        <w:jc w:val="both"/>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692150</wp:posOffset>
                </wp:positionV>
                <wp:extent cx="5274310" cy="0"/>
                <wp:effectExtent l="0" t="24130" r="2540" b="33020"/>
                <wp:wrapTopAndBottom/>
                <wp:docPr id="49" name="直线 124"/>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24" o:spid="_x0000_s1026" o:spt="20" style="position:absolute;left:0pt;margin-left:90pt;margin-top:54.5pt;height:0pt;width:415.3pt;mso-position-horizontal-relative:page;mso-wrap-distance-bottom:0pt;mso-wrap-distance-top:0pt;z-index:2048;mso-width-relative:page;mso-height-relative:page;" filled="f" stroked="t" coordsize="21600,21600" o:gfxdata="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obQEtYAAAAMAQAADwAAAAAAAAABACAAAAAiAAAA&#10;ZHJzL2Rvd25yZXYueG1sUEsBAhQAFAAAAAgAh07iQNQpb1nQAQAAkQMAAA4AAAAAAAAAAQAgAAAA&#10;JQEAAGRycy9lMm9Eb2MueG1sUEsFBgAAAAAGAAYAWQEAAGcFAAAAAA==&#10;">
                <v:fill on="f" focussize="0,0"/>
                <v:stroke weight="3.78pt" color="#808080" joinstyle="round"/>
                <v:imagedata o:title=""/>
                <o:lock v:ext="edit" aspectratio="f"/>
                <w10:wrap type="topAndBottom"/>
              </v:line>
            </w:pict>
          </mc:Fallback>
        </mc:AlternateContent>
      </w:r>
      <w:r>
        <w:t>u'\u2322' u'\u2323' u'\u2620'</w:t>
      </w:r>
    </w:p>
    <w:p>
      <w:pPr>
        <w:pStyle w:val="7"/>
        <w:spacing w:before="8"/>
        <w:rPr>
          <w:b/>
          <w:sz w:val="26"/>
        </w:rPr>
      </w:pPr>
    </w:p>
    <w:p>
      <w:pPr>
        <w:pStyle w:val="11"/>
        <w:numPr>
          <w:ilvl w:val="0"/>
          <w:numId w:val="5"/>
        </w:numPr>
        <w:tabs>
          <w:tab w:val="left" w:pos="885"/>
        </w:tabs>
        <w:spacing w:before="33" w:after="0" w:line="240" w:lineRule="auto"/>
        <w:ind w:left="884" w:right="0" w:hanging="724"/>
        <w:jc w:val="left"/>
        <w:rPr>
          <w:b/>
          <w:sz w:val="48"/>
        </w:rPr>
      </w:pPr>
      <w:r>
        <w:rPr>
          <w:b/>
          <w:sz w:val="48"/>
        </w:rPr>
        <w:t>多媒体相关模块</w:t>
      </w:r>
    </w:p>
    <w:p>
      <w:pPr>
        <w:pStyle w:val="7"/>
        <w:spacing w:before="286"/>
        <w:ind w:left="160"/>
      </w:pPr>
      <w:r>
        <w:t>"Wot? No quote?"</w:t>
      </w:r>
    </w:p>
    <w:p>
      <w:pPr>
        <w:pStyle w:val="11"/>
        <w:numPr>
          <w:ilvl w:val="0"/>
          <w:numId w:val="27"/>
        </w:numPr>
        <w:tabs>
          <w:tab w:val="left" w:pos="400"/>
        </w:tabs>
        <w:spacing w:before="4" w:after="0" w:line="240" w:lineRule="auto"/>
        <w:ind w:left="400" w:right="0" w:hanging="240"/>
        <w:jc w:val="left"/>
        <w:rPr>
          <w:sz w:val="24"/>
        </w:rPr>
      </w:pPr>
      <w:r>
        <w:rPr>
          <w:sz w:val="24"/>
        </w:rPr>
        <w:t>Guido van Rossum</w:t>
      </w:r>
    </w:p>
    <w:p>
      <w:pPr>
        <w:pStyle w:val="7"/>
        <w:spacing w:before="9"/>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48" name="直线 12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5"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MedEf/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6"/>
        </w:tabs>
        <w:spacing w:before="225" w:after="0" w:line="240" w:lineRule="auto"/>
        <w:ind w:left="1065" w:right="0" w:hanging="905"/>
        <w:jc w:val="left"/>
      </w:pPr>
      <w:r>
        <w:t>概览</w:t>
      </w:r>
    </w:p>
    <w:p>
      <w:pPr>
        <w:spacing w:before="80" w:line="590" w:lineRule="atLeast"/>
        <w:ind w:left="160" w:right="3022" w:firstLine="0"/>
        <w:jc w:val="left"/>
        <w:rPr>
          <w:sz w:val="24"/>
        </w:rPr>
      </w:pPr>
      <w:r>
        <w:rPr>
          <w:sz w:val="24"/>
        </w:rPr>
        <w:t xml:space="preserve">Python 提供了一些用于处理图片和音频文件的模块. 另请参阅 </w:t>
      </w:r>
      <w:r>
        <w:rPr>
          <w:i/>
          <w:sz w:val="25"/>
        </w:rPr>
        <w:t xml:space="preserve">Pythonware Image Library </w:t>
      </w:r>
      <w:r>
        <w:rPr>
          <w:sz w:val="24"/>
        </w:rPr>
        <w:t>( PIL ,</w:t>
      </w:r>
    </w:p>
    <w:p>
      <w:pPr>
        <w:spacing w:before="1" w:line="235" w:lineRule="auto"/>
        <w:ind w:left="159" w:right="771" w:firstLine="0"/>
        <w:jc w:val="left"/>
        <w:rPr>
          <w:sz w:val="24"/>
        </w:rPr>
      </w:pPr>
      <w:r>
        <w:fldChar w:fldCharType="begin"/>
      </w:r>
      <w:r>
        <w:instrText xml:space="preserve"> HYPERLINK "http://www.pythonware.com/products/pil/" \h </w:instrText>
      </w:r>
      <w:r>
        <w:fldChar w:fldCharType="separate"/>
      </w:r>
      <w:r>
        <w:rPr>
          <w:sz w:val="24"/>
        </w:rPr>
        <w:t>http://www.pythonware.com/products/pil/</w:t>
      </w:r>
      <w:r>
        <w:rPr>
          <w:sz w:val="24"/>
        </w:rPr>
        <w:fldChar w:fldCharType="end"/>
      </w:r>
      <w:r>
        <w:rPr>
          <w:sz w:val="24"/>
        </w:rPr>
        <w:t xml:space="preserve"> ), 以及 </w:t>
      </w:r>
      <w:r>
        <w:rPr>
          <w:i/>
          <w:sz w:val="25"/>
        </w:rPr>
        <w:t xml:space="preserve">PythonWare Sound Toolkit </w:t>
      </w:r>
      <w:r>
        <w:rPr>
          <w:sz w:val="24"/>
        </w:rPr>
        <w:t xml:space="preserve">(PST , </w:t>
      </w:r>
      <w:r>
        <w:fldChar w:fldCharType="begin"/>
      </w:r>
      <w:r>
        <w:instrText xml:space="preserve"> HYPERLINK "http://www.pythonware.com/products/pst/" \h </w:instrText>
      </w:r>
      <w:r>
        <w:fldChar w:fldCharType="separate"/>
      </w:r>
      <w:r>
        <w:rPr>
          <w:sz w:val="24"/>
        </w:rPr>
        <w:t>http://www.pythonware.com/products/pst/</w:t>
      </w:r>
      <w:r>
        <w:rPr>
          <w:sz w:val="24"/>
        </w:rPr>
        <w:fldChar w:fldCharType="end"/>
      </w:r>
      <w:r>
        <w:rPr>
          <w:sz w:val="24"/>
        </w:rPr>
        <w:t xml:space="preserve"> ).</w:t>
      </w:r>
    </w:p>
    <w:p>
      <w:pPr>
        <w:spacing w:after="0" w:line="235" w:lineRule="auto"/>
        <w:jc w:val="left"/>
        <w:rPr>
          <w:sz w:val="24"/>
        </w:rPr>
        <w:sectPr>
          <w:pgSz w:w="11910" w:h="16840"/>
          <w:pgMar w:top="1400" w:right="1560" w:bottom="280" w:left="1640" w:header="720" w:footer="720" w:gutter="0"/>
        </w:sectPr>
      </w:pPr>
    </w:p>
    <w:p>
      <w:pPr>
        <w:pStyle w:val="7"/>
        <w:spacing w:before="42"/>
        <w:ind w:left="160"/>
      </w:pPr>
      <w:r>
        <w:t>译注: 别参阅 PST 了, 废了, 用 pymedia 代替吧.</w:t>
      </w:r>
    </w:p>
    <w:p>
      <w:pPr>
        <w:pStyle w:val="7"/>
        <w:rPr>
          <w:sz w:val="20"/>
        </w:rPr>
      </w:pPr>
    </w:p>
    <w:p>
      <w:pPr>
        <w:pStyle w:val="7"/>
        <w:spacing w:before="6"/>
        <w:rPr>
          <w:sz w:val="10"/>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47" name="直线 12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6" o:spid="_x0000_s1026" o:spt="20" style="position:absolute;left:0pt;margin-left:90pt;margin-top:9.05pt;height:0pt;width:415.3pt;mso-position-horizontal-relative:page;mso-wrap-distance-bottom:0pt;mso-wrap-distance-top:0pt;z-index:2048;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ebaPo1QAAAAoBAAAPAAAAAAAAAAEAIAAAACIA&#10;AABkcnMvZG93bnJldi54bWxQSwECFAAUAAAACACHTuJAOZ2fmdMBAACQAwAADgAAAAAAAAABACAA&#10;AAAk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067"/>
        </w:tabs>
        <w:spacing w:before="225" w:after="0" w:line="240" w:lineRule="auto"/>
        <w:ind w:left="1066" w:right="0" w:hanging="906"/>
        <w:jc w:val="left"/>
      </w:pPr>
      <w:r>
        <w:t>imghdr 模块</w:t>
      </w:r>
    </w:p>
    <w:p>
      <w:pPr>
        <w:pStyle w:val="7"/>
        <w:spacing w:before="3"/>
        <w:rPr>
          <w:b/>
          <w:sz w:val="28"/>
        </w:rPr>
      </w:pPr>
    </w:p>
    <w:p>
      <w:pPr>
        <w:pStyle w:val="7"/>
        <w:spacing w:before="1" w:line="244" w:lineRule="auto"/>
        <w:ind w:left="160" w:right="117"/>
      </w:pPr>
      <w:r>
        <w:t>imghdr 模块可识别不同格式的图片文件. 当前版本可以识别 bmp</w:t>
      </w:r>
      <w:r>
        <w:rPr>
          <w:spacing w:val="-30"/>
        </w:rPr>
        <w:t xml:space="preserve"> , </w:t>
      </w:r>
      <w:r>
        <w:t>gif</w:t>
      </w:r>
      <w:r>
        <w:rPr>
          <w:spacing w:val="-30"/>
        </w:rPr>
        <w:t xml:space="preserve"> , </w:t>
      </w:r>
      <w:r>
        <w:t>jpeg</w:t>
      </w:r>
      <w:r>
        <w:rPr>
          <w:spacing w:val="-29"/>
        </w:rPr>
        <w:t xml:space="preserve"> , </w:t>
      </w:r>
      <w:r>
        <w:t>pbm</w:t>
      </w:r>
      <w:r>
        <w:rPr>
          <w:spacing w:val="-16"/>
        </w:rPr>
        <w:t xml:space="preserve"> , </w:t>
      </w:r>
      <w:r>
        <w:t>pgm</w:t>
      </w:r>
      <w:r>
        <w:rPr>
          <w:spacing w:val="-16"/>
        </w:rPr>
        <w:t xml:space="preserve"> , </w:t>
      </w:r>
      <w:r>
        <w:t>png</w:t>
      </w:r>
      <w:r>
        <w:rPr>
          <w:spacing w:val="-16"/>
        </w:rPr>
        <w:t xml:space="preserve"> , </w:t>
      </w:r>
      <w:r>
        <w:t>ppm</w:t>
      </w:r>
      <w:r>
        <w:rPr>
          <w:spacing w:val="-16"/>
        </w:rPr>
        <w:t xml:space="preserve"> , </w:t>
      </w:r>
      <w:r>
        <w:t>rast (Sun raster), rgb (SGI), tiff</w:t>
      </w:r>
      <w:r>
        <w:rPr>
          <w:spacing w:val="-5"/>
        </w:rPr>
        <w:t xml:space="preserve"> , 以及 </w:t>
      </w:r>
      <w:r>
        <w:t>xbm 图像. 如 Example 9-1 所示.</w:t>
      </w:r>
    </w:p>
    <w:p>
      <w:pPr>
        <w:pStyle w:val="7"/>
        <w:spacing w:before="6"/>
        <w:rPr>
          <w:sz w:val="21"/>
        </w:rPr>
      </w:pPr>
    </w:p>
    <w:p>
      <w:pPr>
        <w:spacing w:before="0" w:line="460" w:lineRule="auto"/>
        <w:ind w:left="160" w:right="3951" w:firstLine="0"/>
        <w:jc w:val="left"/>
        <w:rPr>
          <w:sz w:val="24"/>
        </w:rPr>
      </w:pPr>
      <w:r>
        <w:rPr>
          <w:b/>
          <w:sz w:val="24"/>
        </w:rPr>
        <w:t>9.2.0.1. Example 9-1. 使用 imghdr 模块</w:t>
      </w:r>
      <w:r>
        <w:rPr>
          <w:sz w:val="24"/>
        </w:rPr>
        <w:t>File: imghdr-example-1.py</w:t>
      </w:r>
    </w:p>
    <w:p>
      <w:pPr>
        <w:pStyle w:val="7"/>
        <w:spacing w:before="35"/>
        <w:ind w:left="160"/>
      </w:pPr>
      <w:r>
        <w:t>import imghdr</w:t>
      </w:r>
    </w:p>
    <w:p>
      <w:pPr>
        <w:pStyle w:val="7"/>
        <w:spacing w:before="4" w:line="620" w:lineRule="atLeast"/>
        <w:ind w:left="160" w:right="3490"/>
      </w:pPr>
      <w:r>
        <w:t>result = imghdr.what("samples/sample.jpg") if result:</w:t>
      </w:r>
    </w:p>
    <w:p>
      <w:pPr>
        <w:pStyle w:val="7"/>
        <w:spacing w:before="9" w:line="242" w:lineRule="auto"/>
        <w:ind w:left="160" w:right="4690" w:firstLine="480"/>
      </w:pPr>
      <w:r>
        <w:t>print "file format:", result else:</w:t>
      </w:r>
    </w:p>
    <w:p>
      <w:pPr>
        <w:pStyle w:val="7"/>
        <w:spacing w:before="3"/>
        <w:ind w:left="640"/>
      </w:pPr>
      <w:r>
        <w:t>print "cannot identify file"</w:t>
      </w:r>
    </w:p>
    <w:p>
      <w:pPr>
        <w:pStyle w:val="7"/>
        <w:spacing w:before="8"/>
      </w:pPr>
    </w:p>
    <w:p>
      <w:pPr>
        <w:pStyle w:val="6"/>
        <w:spacing w:before="1"/>
      </w:pPr>
      <w:r>
        <w:t>file format: jpeg</w:t>
      </w:r>
    </w:p>
    <w:p>
      <w:pPr>
        <w:pStyle w:val="7"/>
        <w:spacing w:before="4" w:line="242" w:lineRule="auto"/>
        <w:ind w:left="160" w:right="7090"/>
      </w:pPr>
      <w:r>
        <w:t># 使 用 PIL import Image</w:t>
      </w:r>
    </w:p>
    <w:p>
      <w:pPr>
        <w:pStyle w:val="7"/>
        <w:spacing w:before="7"/>
      </w:pPr>
    </w:p>
    <w:p>
      <w:pPr>
        <w:pStyle w:val="7"/>
        <w:spacing w:line="242" w:lineRule="auto"/>
        <w:ind w:left="160" w:right="4090"/>
      </w:pPr>
      <w:r>
        <w:t>im = Image.open("samples/sample.jpg") print im.format, im.mode, im.size</w:t>
      </w:r>
    </w:p>
    <w:p>
      <w:pPr>
        <w:pStyle w:val="7"/>
        <w:spacing w:before="8"/>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46" name="直线 12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7" o:spid="_x0000_s1026" o:spt="20" style="position:absolute;left:0pt;margin-left:90pt;margin-top:7.85pt;height:0pt;width:415.3pt;mso-position-horizontal-relative:page;mso-wrap-distance-bottom:0pt;mso-wrap-distance-top:0pt;z-index:2048;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E9SDBr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9.3. sndhdr 模块</w:t>
      </w:r>
    </w:p>
    <w:p>
      <w:pPr>
        <w:pStyle w:val="7"/>
        <w:spacing w:before="2"/>
        <w:rPr>
          <w:b/>
          <w:sz w:val="28"/>
        </w:rPr>
      </w:pPr>
    </w:p>
    <w:p>
      <w:pPr>
        <w:pStyle w:val="7"/>
        <w:spacing w:line="244" w:lineRule="auto"/>
        <w:ind w:left="160" w:right="502"/>
      </w:pPr>
      <w:r>
        <w:t>sndhdr 模块, 可来识别不同的音频文件格式, 并提取文件内容相关信息. 如Example 9-2 所示.</w:t>
      </w:r>
    </w:p>
    <w:p>
      <w:pPr>
        <w:pStyle w:val="7"/>
        <w:spacing w:before="9"/>
        <w:rPr>
          <w:sz w:val="21"/>
        </w:rPr>
      </w:pPr>
    </w:p>
    <w:p>
      <w:pPr>
        <w:pStyle w:val="7"/>
        <w:spacing w:line="244" w:lineRule="auto"/>
        <w:ind w:left="160" w:right="262"/>
      </w:pPr>
      <w:r>
        <w:t>执行成功后, what 函数将返回一个由文件类型, 采样频率, 声道数, 音轨数和每个采样点位数组成的元组. 具体含义请参考 help(sndhdr) .</w:t>
      </w:r>
    </w:p>
    <w:p>
      <w:pPr>
        <w:pStyle w:val="7"/>
        <w:spacing w:before="8"/>
        <w:rPr>
          <w:sz w:val="21"/>
        </w:rPr>
      </w:pPr>
    </w:p>
    <w:p>
      <w:pPr>
        <w:spacing w:before="0" w:line="460" w:lineRule="auto"/>
        <w:ind w:left="160" w:right="3951" w:firstLine="0"/>
        <w:jc w:val="left"/>
        <w:rPr>
          <w:sz w:val="24"/>
        </w:rPr>
      </w:pPr>
      <w:r>
        <w:rPr>
          <w:b/>
          <w:sz w:val="24"/>
        </w:rPr>
        <w:t>9.3.0.1. Example 9-2. 使用 sndhdr 模块</w:t>
      </w:r>
      <w:r>
        <w:rPr>
          <w:sz w:val="24"/>
        </w:rPr>
        <w:t>File: sndhdr-example-1.py</w:t>
      </w:r>
    </w:p>
    <w:p>
      <w:pPr>
        <w:spacing w:after="0" w:line="460" w:lineRule="auto"/>
        <w:jc w:val="left"/>
        <w:rPr>
          <w:sz w:val="24"/>
        </w:rPr>
        <w:sectPr>
          <w:pgSz w:w="11910" w:h="16840"/>
          <w:pgMar w:top="1400" w:right="1560" w:bottom="280" w:left="1640" w:header="720" w:footer="720" w:gutter="0"/>
        </w:sectPr>
      </w:pPr>
    </w:p>
    <w:p>
      <w:pPr>
        <w:pStyle w:val="7"/>
        <w:spacing w:before="41"/>
        <w:ind w:left="160"/>
      </w:pPr>
      <w:r>
        <w:t>import sndhdr</w:t>
      </w:r>
    </w:p>
    <w:p>
      <w:pPr>
        <w:pStyle w:val="7"/>
        <w:spacing w:before="4" w:line="620" w:lineRule="atLeast"/>
        <w:ind w:left="160" w:right="3490"/>
      </w:pPr>
      <w:r>
        <w:t>result = sndhdr.what("samples/sample.wav") if result:</w:t>
      </w:r>
    </w:p>
    <w:p>
      <w:pPr>
        <w:pStyle w:val="7"/>
        <w:spacing w:before="8" w:line="242" w:lineRule="auto"/>
        <w:ind w:left="160" w:right="4690" w:firstLine="480"/>
      </w:pPr>
      <w:r>
        <w:t>print "file format:", result else:</w:t>
      </w:r>
    </w:p>
    <w:p>
      <w:pPr>
        <w:pStyle w:val="7"/>
        <w:spacing w:before="3"/>
        <w:ind w:left="640"/>
      </w:pPr>
      <w:r>
        <w:t>print "cannot identify file"</w:t>
      </w:r>
    </w:p>
    <w:p>
      <w:pPr>
        <w:pStyle w:val="7"/>
        <w:spacing w:before="9"/>
      </w:pPr>
    </w:p>
    <w:p>
      <w:pPr>
        <w:pStyle w:val="6"/>
        <w:spacing w:before="0"/>
      </w:pPr>
      <w:r>
        <w:t>file format: ('wav', 44100, 1, -1, 16)</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45" name="直线 12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8"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CcC+bY0wEAAJA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9.4. whatsound 模块</w:t>
      </w:r>
    </w:p>
    <w:p>
      <w:pPr>
        <w:pStyle w:val="7"/>
        <w:spacing w:before="5"/>
        <w:rPr>
          <w:b/>
          <w:sz w:val="28"/>
        </w:rPr>
      </w:pPr>
    </w:p>
    <w:p>
      <w:pPr>
        <w:pStyle w:val="7"/>
        <w:ind w:left="160"/>
      </w:pPr>
      <w:r>
        <w:t>(已废弃) whatsound 是 sndhdr 模块的一个别名. 如 Example 9-3 所示.</w:t>
      </w:r>
    </w:p>
    <w:p>
      <w:pPr>
        <w:pStyle w:val="7"/>
        <w:spacing w:before="2"/>
        <w:rPr>
          <w:sz w:val="22"/>
        </w:rPr>
      </w:pPr>
    </w:p>
    <w:p>
      <w:pPr>
        <w:spacing w:before="0" w:line="460" w:lineRule="auto"/>
        <w:ind w:left="160" w:right="3589" w:firstLine="0"/>
        <w:jc w:val="left"/>
        <w:rPr>
          <w:sz w:val="24"/>
        </w:rPr>
      </w:pPr>
      <w:r>
        <w:rPr>
          <w:b/>
          <w:sz w:val="24"/>
        </w:rPr>
        <w:t>9.4.0.1. Example 9-3. 使用 whatsound 模块</w:t>
      </w:r>
      <w:r>
        <w:rPr>
          <w:sz w:val="24"/>
        </w:rPr>
        <w:t>File: whatsound-example-1.py</w:t>
      </w:r>
    </w:p>
    <w:p>
      <w:pPr>
        <w:pStyle w:val="7"/>
        <w:spacing w:before="34"/>
        <w:ind w:left="160"/>
      </w:pPr>
      <w:r>
        <w:t>import whatsound # same as sndhdr</w:t>
      </w:r>
    </w:p>
    <w:p>
      <w:pPr>
        <w:pStyle w:val="7"/>
        <w:spacing w:before="4" w:line="620" w:lineRule="atLeast"/>
        <w:ind w:left="160" w:right="3130"/>
      </w:pPr>
      <w:r>
        <w:t>result = whatsound.what("samples/sample.wav") if result:</w:t>
      </w:r>
    </w:p>
    <w:p>
      <w:pPr>
        <w:pStyle w:val="7"/>
        <w:spacing w:before="8" w:line="242" w:lineRule="auto"/>
        <w:ind w:left="160" w:right="4690" w:firstLine="480"/>
      </w:pPr>
      <w:r>
        <w:t>print "file format:", result else:</w:t>
      </w:r>
    </w:p>
    <w:p>
      <w:pPr>
        <w:pStyle w:val="7"/>
        <w:spacing w:before="3"/>
        <w:ind w:left="640"/>
      </w:pPr>
      <w:r>
        <w:t>print "cannot identify file"</w:t>
      </w:r>
    </w:p>
    <w:p>
      <w:pPr>
        <w:pStyle w:val="7"/>
        <w:spacing w:before="9"/>
      </w:pPr>
    </w:p>
    <w:p>
      <w:pPr>
        <w:pStyle w:val="6"/>
        <w:spacing w:before="0"/>
      </w:pPr>
      <w:r>
        <w:t>file format: ('wav', 44100, 1, -1, 16)</w:t>
      </w:r>
    </w:p>
    <w:p>
      <w:pPr>
        <w:pStyle w:val="7"/>
        <w:spacing w:before="9"/>
        <w:rPr>
          <w:b/>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44" name="直线 12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29" o:spid="_x0000_s1026" o:spt="20" style="position:absolute;left:0pt;margin-left:90pt;margin-top:7.95pt;height:0pt;width:415.3pt;mso-position-horizontal-relative:page;mso-wrap-distance-bottom:0pt;mso-wrap-distance-top:0pt;z-index:2048;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OrEdVv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9.5. aifc 模块</w:t>
      </w:r>
    </w:p>
    <w:p>
      <w:pPr>
        <w:pStyle w:val="7"/>
        <w:spacing w:before="3"/>
        <w:rPr>
          <w:b/>
          <w:sz w:val="28"/>
        </w:rPr>
      </w:pPr>
    </w:p>
    <w:p>
      <w:pPr>
        <w:pStyle w:val="7"/>
        <w:spacing w:before="1" w:line="244" w:lineRule="auto"/>
        <w:ind w:left="160" w:right="382"/>
      </w:pPr>
      <w:r>
        <w:t>aifc 模块用于读写 AIFF 和 AIFC 音频文件(在 SGI 和 Macintosh 的计算机上使用). 如 Example 9-4 所示.</w:t>
      </w:r>
    </w:p>
    <w:p>
      <w:pPr>
        <w:pStyle w:val="7"/>
        <w:spacing w:before="8"/>
        <w:rPr>
          <w:sz w:val="21"/>
        </w:rPr>
      </w:pPr>
    </w:p>
    <w:p>
      <w:pPr>
        <w:spacing w:before="0" w:line="460" w:lineRule="auto"/>
        <w:ind w:left="160" w:right="4194" w:firstLine="0"/>
        <w:jc w:val="left"/>
        <w:rPr>
          <w:sz w:val="24"/>
        </w:rPr>
      </w:pPr>
      <w:r>
        <w:rPr>
          <w:b/>
          <w:sz w:val="24"/>
        </w:rPr>
        <w:t>9.5.0.1. Example 9-4. 使用 aifc 模块</w:t>
      </w:r>
      <w:r>
        <w:rPr>
          <w:sz w:val="24"/>
        </w:rPr>
        <w:t>File: SimpleAsyncHTTP.py</w:t>
      </w:r>
    </w:p>
    <w:p>
      <w:pPr>
        <w:pStyle w:val="7"/>
        <w:spacing w:before="35" w:line="242" w:lineRule="auto"/>
        <w:ind w:left="160" w:right="6022"/>
      </w:pPr>
      <w:r>
        <w:t xml:space="preserve">import asyncore import string, </w:t>
      </w:r>
      <w:r>
        <w:rPr>
          <w:spacing w:val="-3"/>
        </w:rPr>
        <w:t>socket</w:t>
      </w:r>
    </w:p>
    <w:p>
      <w:pPr>
        <w:spacing w:after="0" w:line="242" w:lineRule="auto"/>
        <w:sectPr>
          <w:pgSz w:w="11910" w:h="16840"/>
          <w:pgMar w:top="1400" w:right="1560" w:bottom="280" w:left="1640" w:header="720" w:footer="720" w:gutter="0"/>
        </w:sectPr>
      </w:pPr>
    </w:p>
    <w:p>
      <w:pPr>
        <w:pStyle w:val="7"/>
        <w:spacing w:before="41"/>
        <w:ind w:left="160"/>
      </w:pPr>
      <w:r>
        <w:t>import StringIO</w:t>
      </w:r>
    </w:p>
    <w:p>
      <w:pPr>
        <w:pStyle w:val="7"/>
        <w:spacing w:before="4"/>
        <w:ind w:left="160"/>
      </w:pPr>
      <w:r>
        <w:t>import mimetools, urlparse</w:t>
      </w:r>
    </w:p>
    <w:p>
      <w:pPr>
        <w:pStyle w:val="7"/>
        <w:spacing w:before="9"/>
      </w:pPr>
    </w:p>
    <w:p>
      <w:pPr>
        <w:pStyle w:val="7"/>
        <w:spacing w:line="242" w:lineRule="auto"/>
        <w:ind w:left="640" w:right="2890" w:hanging="480"/>
      </w:pPr>
      <w:r>
        <w:t>class AsyncHTTP(asyncore.dispatcher_with_send): # HTTP requestor</w:t>
      </w:r>
    </w:p>
    <w:p>
      <w:pPr>
        <w:pStyle w:val="7"/>
        <w:spacing w:before="5"/>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 uri, consumer):</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asyncore.dispatcher_with_send._</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4841" w:space="40"/>
            <w:col w:w="801" w:space="39"/>
            <w:col w:w="2989"/>
          </w:cols>
        </w:sectPr>
      </w:pPr>
    </w:p>
    <w:p>
      <w:pPr>
        <w:pStyle w:val="7"/>
        <w:spacing w:before="7"/>
        <w:rPr>
          <w:sz w:val="19"/>
        </w:rPr>
      </w:pPr>
    </w:p>
    <w:p>
      <w:pPr>
        <w:pStyle w:val="7"/>
        <w:spacing w:before="66" w:line="242" w:lineRule="auto"/>
        <w:ind w:left="1120" w:right="4690"/>
      </w:pPr>
      <w:r>
        <w:t>self.uri = uri self.consumer = consumer</w:t>
      </w:r>
    </w:p>
    <w:p>
      <w:pPr>
        <w:pStyle w:val="7"/>
        <w:spacing w:before="8"/>
      </w:pPr>
    </w:p>
    <w:p>
      <w:pPr>
        <w:pStyle w:val="7"/>
        <w:ind w:left="1120"/>
      </w:pPr>
      <w:r>
        <w:t># turn the uri into a valid request</w:t>
      </w:r>
    </w:p>
    <w:p>
      <w:pPr>
        <w:pStyle w:val="7"/>
        <w:spacing w:before="4" w:line="242" w:lineRule="auto"/>
        <w:ind w:left="160" w:right="2170" w:firstLine="960"/>
      </w:pPr>
      <w:r>
        <w:t>scheme, host, path, params, query, fragment = urlparse.urlparse(uri)</w:t>
      </w:r>
    </w:p>
    <w:p>
      <w:pPr>
        <w:pStyle w:val="7"/>
        <w:spacing w:before="3" w:line="242" w:lineRule="auto"/>
        <w:ind w:left="1120" w:right="1090"/>
      </w:pPr>
      <w:r>
        <w:t>assert scheme == "http", "only supports HTTP requests" try:</w:t>
      </w:r>
    </w:p>
    <w:p>
      <w:pPr>
        <w:pStyle w:val="7"/>
        <w:spacing w:before="3" w:line="242" w:lineRule="auto"/>
        <w:ind w:left="1600" w:right="2410"/>
      </w:pPr>
      <w:r>
        <w:t>host, port = string.split(host, ":", 1) port = int(port)</w:t>
      </w:r>
    </w:p>
    <w:p>
      <w:pPr>
        <w:pStyle w:val="7"/>
        <w:spacing w:before="3" w:line="242" w:lineRule="auto"/>
        <w:ind w:left="1600" w:right="3850" w:hanging="480"/>
      </w:pPr>
      <w:r>
        <w:t>except (TypeError, ValueError): port = 80 # default port</w:t>
      </w:r>
    </w:p>
    <w:p>
      <w:pPr>
        <w:pStyle w:val="7"/>
        <w:spacing w:before="3"/>
        <w:ind w:left="1120"/>
      </w:pPr>
      <w:r>
        <w:t>if not path:</w:t>
      </w:r>
    </w:p>
    <w:p>
      <w:pPr>
        <w:pStyle w:val="7"/>
        <w:spacing w:before="4" w:line="242" w:lineRule="auto"/>
        <w:ind w:left="1120" w:right="5902" w:firstLine="480"/>
      </w:pPr>
      <w:r>
        <w:t xml:space="preserve">path = </w:t>
      </w:r>
      <w:r>
        <w:rPr>
          <w:spacing w:val="-6"/>
        </w:rPr>
        <w:t xml:space="preserve">"/" </w:t>
      </w:r>
      <w:r>
        <w:t>if params:</w:t>
      </w:r>
    </w:p>
    <w:p>
      <w:pPr>
        <w:pStyle w:val="7"/>
        <w:spacing w:before="3" w:line="242" w:lineRule="auto"/>
        <w:ind w:left="1120" w:right="3850" w:firstLine="480"/>
      </w:pPr>
      <w:r>
        <w:t xml:space="preserve">path = path + ";" + </w:t>
      </w:r>
      <w:r>
        <w:rPr>
          <w:spacing w:val="-3"/>
        </w:rPr>
        <w:t xml:space="preserve">params </w:t>
      </w:r>
      <w:r>
        <w:t>if query:</w:t>
      </w:r>
    </w:p>
    <w:p>
      <w:pPr>
        <w:pStyle w:val="7"/>
        <w:spacing w:before="3"/>
        <w:ind w:left="1600"/>
      </w:pPr>
      <w:r>
        <w:t>path = path + "?" + query</w:t>
      </w:r>
    </w:p>
    <w:p>
      <w:pPr>
        <w:pStyle w:val="7"/>
        <w:spacing w:before="6"/>
        <w:rPr>
          <w:sz w:val="19"/>
        </w:rPr>
      </w:pPr>
    </w:p>
    <w:p>
      <w:pPr>
        <w:pStyle w:val="7"/>
        <w:spacing w:before="67"/>
        <w:ind w:left="1120"/>
      </w:pPr>
      <w:r>
        <w:t>self.request = "GET %s HTTP/1.0\r\nHost: %s\r\n\r\n" % (path,</w:t>
      </w:r>
    </w:p>
    <w:p>
      <w:pPr>
        <w:pStyle w:val="7"/>
        <w:spacing w:before="4"/>
        <w:ind w:left="160"/>
      </w:pPr>
      <w:r>
        <w:t>host)</w:t>
      </w:r>
    </w:p>
    <w:p>
      <w:pPr>
        <w:pStyle w:val="7"/>
        <w:spacing w:before="7"/>
        <w:rPr>
          <w:sz w:val="19"/>
        </w:rPr>
      </w:pPr>
    </w:p>
    <w:p>
      <w:pPr>
        <w:pStyle w:val="7"/>
        <w:spacing w:before="66" w:line="242" w:lineRule="auto"/>
        <w:ind w:left="1120" w:right="5650"/>
      </w:pPr>
      <w:r>
        <w:t>self.host = host self.port = port</w:t>
      </w:r>
    </w:p>
    <w:p>
      <w:pPr>
        <w:pStyle w:val="7"/>
        <w:spacing w:before="8"/>
      </w:pPr>
    </w:p>
    <w:p>
      <w:pPr>
        <w:pStyle w:val="7"/>
        <w:spacing w:line="242" w:lineRule="auto"/>
        <w:ind w:left="1120" w:right="5410"/>
      </w:pPr>
      <w:r>
        <w:t>self.status = None self.header = None</w:t>
      </w:r>
    </w:p>
    <w:p>
      <w:pPr>
        <w:pStyle w:val="7"/>
        <w:spacing w:before="7"/>
      </w:pPr>
    </w:p>
    <w:p>
      <w:pPr>
        <w:pStyle w:val="7"/>
        <w:ind w:left="1120"/>
      </w:pPr>
      <w:r>
        <w:t>self.data = ""</w:t>
      </w:r>
    </w:p>
    <w:p>
      <w:pPr>
        <w:pStyle w:val="7"/>
        <w:spacing w:before="9"/>
      </w:pPr>
    </w:p>
    <w:p>
      <w:pPr>
        <w:pStyle w:val="7"/>
        <w:ind w:left="1120"/>
      </w:pPr>
      <w:r>
        <w:t># get things going!</w:t>
      </w:r>
    </w:p>
    <w:p>
      <w:pPr>
        <w:pStyle w:val="7"/>
        <w:spacing w:before="5" w:line="242" w:lineRule="auto"/>
        <w:ind w:left="1120" w:right="1090"/>
      </w:pPr>
      <w:r>
        <w:t>self.create_socket(socket.AF_INET, socket.SOCK_STREAM) self.connect((host, port))</w:t>
      </w:r>
    </w:p>
    <w:p>
      <w:pPr>
        <w:pStyle w:val="7"/>
        <w:spacing w:before="7"/>
      </w:pPr>
    </w:p>
    <w:p>
      <w:pPr>
        <w:pStyle w:val="7"/>
        <w:ind w:right="4422"/>
        <w:jc w:val="center"/>
      </w:pPr>
      <w:r>
        <w:t>def handle_connect(self):</w:t>
      </w:r>
    </w:p>
    <w:p>
      <w:pPr>
        <w:spacing w:after="0"/>
        <w:jc w:val="center"/>
        <w:sectPr>
          <w:type w:val="continuous"/>
          <w:pgSz w:w="11910" w:h="16840"/>
          <w:pgMar w:top="1440" w:right="1560" w:bottom="280" w:left="1640" w:header="720" w:footer="720" w:gutter="0"/>
        </w:sectPr>
      </w:pPr>
    </w:p>
    <w:p>
      <w:pPr>
        <w:pStyle w:val="7"/>
        <w:spacing w:before="41" w:line="242" w:lineRule="auto"/>
        <w:ind w:left="1120" w:right="4810"/>
      </w:pPr>
      <w:r>
        <w:t># connection succeeded self.send(self.request)</w:t>
      </w:r>
    </w:p>
    <w:p>
      <w:pPr>
        <w:pStyle w:val="7"/>
        <w:spacing w:before="7"/>
      </w:pPr>
    </w:p>
    <w:p>
      <w:pPr>
        <w:pStyle w:val="7"/>
        <w:ind w:left="640"/>
      </w:pPr>
      <w:r>
        <w:t>def handle_expt(self):</w:t>
      </w:r>
    </w:p>
    <w:p>
      <w:pPr>
        <w:pStyle w:val="7"/>
        <w:spacing w:before="5" w:line="242" w:lineRule="auto"/>
        <w:ind w:left="1120" w:right="1210"/>
      </w:pPr>
      <w:r>
        <w:t># connection failed; notify consumer (status is None) self.close()</w:t>
      </w:r>
    </w:p>
    <w:p>
      <w:pPr>
        <w:pStyle w:val="7"/>
        <w:spacing w:before="3"/>
        <w:ind w:left="1120"/>
      </w:pPr>
      <w:r>
        <w:t>try:</w:t>
      </w:r>
    </w:p>
    <w:p>
      <w:pPr>
        <w:pStyle w:val="7"/>
        <w:spacing w:before="4" w:line="242" w:lineRule="auto"/>
        <w:ind w:left="1120" w:right="2410" w:firstLine="480"/>
      </w:pPr>
      <w:r>
        <w:t>http_header = self.consumer.http_header except AttributeError:</w:t>
      </w:r>
    </w:p>
    <w:p>
      <w:pPr>
        <w:pStyle w:val="7"/>
        <w:spacing w:before="3" w:line="242" w:lineRule="auto"/>
        <w:ind w:left="1120" w:right="6610" w:firstLine="480"/>
      </w:pPr>
      <w:r>
        <w:t>pass else:</w:t>
      </w:r>
    </w:p>
    <w:p>
      <w:pPr>
        <w:pStyle w:val="7"/>
        <w:spacing w:before="3"/>
        <w:ind w:left="1600"/>
      </w:pPr>
      <w:r>
        <w:t>http_header(self)</w:t>
      </w:r>
    </w:p>
    <w:p>
      <w:pPr>
        <w:pStyle w:val="7"/>
        <w:spacing w:before="9"/>
      </w:pPr>
    </w:p>
    <w:p>
      <w:pPr>
        <w:pStyle w:val="7"/>
        <w:spacing w:line="242" w:lineRule="auto"/>
        <w:ind w:left="1120" w:right="4942" w:hanging="480"/>
      </w:pPr>
      <w:r>
        <w:t xml:space="preserve">def handle_read(self): data = </w:t>
      </w:r>
      <w:r>
        <w:rPr>
          <w:spacing w:val="-2"/>
        </w:rPr>
        <w:t xml:space="preserve">self.recv(2048) </w:t>
      </w:r>
      <w:r>
        <w:t>if not self.header:</w:t>
      </w:r>
    </w:p>
    <w:p>
      <w:pPr>
        <w:pStyle w:val="7"/>
        <w:spacing w:before="4" w:line="242" w:lineRule="auto"/>
        <w:ind w:left="1600" w:right="3730"/>
      </w:pPr>
      <w:r>
        <w:t>self.data = self.data + data try:</w:t>
      </w:r>
    </w:p>
    <w:p>
      <w:pPr>
        <w:pStyle w:val="7"/>
        <w:spacing w:before="3" w:line="242" w:lineRule="auto"/>
        <w:ind w:left="1600" w:right="1930" w:firstLine="480"/>
      </w:pPr>
      <w:r>
        <w:t>i = string.index(self.data, "\r\n\r\n") except ValueError:</w:t>
      </w:r>
    </w:p>
    <w:p>
      <w:pPr>
        <w:pStyle w:val="7"/>
        <w:spacing w:before="3" w:line="242" w:lineRule="auto"/>
        <w:ind w:left="1600" w:right="4570" w:firstLine="480"/>
      </w:pPr>
      <w:r>
        <w:t>return # continue else:</w:t>
      </w:r>
    </w:p>
    <w:p>
      <w:pPr>
        <w:pStyle w:val="7"/>
        <w:spacing w:before="3"/>
        <w:ind w:left="2080"/>
      </w:pPr>
      <w:r>
        <w:t># parse header</w:t>
      </w:r>
    </w:p>
    <w:p>
      <w:pPr>
        <w:pStyle w:val="7"/>
        <w:spacing w:before="4"/>
        <w:ind w:left="2080"/>
      </w:pPr>
      <w:r>
        <w:t>fp = StringIO.StringIO(self.data[:i+4])</w:t>
      </w:r>
    </w:p>
    <w:p>
      <w:pPr>
        <w:pStyle w:val="7"/>
        <w:spacing w:before="5" w:line="242" w:lineRule="auto"/>
        <w:ind w:left="2080" w:right="1090"/>
      </w:pPr>
      <w:r>
        <w:t># status line is "HTTP/version status message" status = fp.readline()</w:t>
      </w:r>
    </w:p>
    <w:p>
      <w:pPr>
        <w:pStyle w:val="7"/>
        <w:spacing w:before="2" w:line="242" w:lineRule="auto"/>
        <w:ind w:left="2080" w:right="1462"/>
      </w:pPr>
      <w:r>
        <w:t xml:space="preserve">self.status = string.split(status, " ", 2) # followed by a rfc822-style message </w:t>
      </w:r>
      <w:r>
        <w:rPr>
          <w:spacing w:val="-3"/>
        </w:rPr>
        <w:t xml:space="preserve">header </w:t>
      </w:r>
      <w:r>
        <w:t>self.header = mimetools.Message(fp)</w:t>
      </w:r>
    </w:p>
    <w:p>
      <w:pPr>
        <w:pStyle w:val="7"/>
        <w:spacing w:before="5" w:line="242" w:lineRule="auto"/>
        <w:ind w:left="2080" w:right="730"/>
      </w:pPr>
      <w:r>
        <w:t># followed by a newline, and the payload (if any) data = self.data[i+4:]</w:t>
      </w:r>
    </w:p>
    <w:p>
      <w:pPr>
        <w:pStyle w:val="7"/>
        <w:spacing w:before="3"/>
        <w:ind w:left="2080"/>
      </w:pPr>
      <w:r>
        <w:t>self.data = ""</w:t>
      </w:r>
    </w:p>
    <w:p>
      <w:pPr>
        <w:pStyle w:val="7"/>
        <w:spacing w:before="4" w:line="242" w:lineRule="auto"/>
        <w:ind w:left="2080" w:right="2050"/>
      </w:pPr>
      <w:r>
        <w:t># notify consumer (status is non-zero) try:</w:t>
      </w:r>
    </w:p>
    <w:p>
      <w:pPr>
        <w:pStyle w:val="7"/>
        <w:spacing w:before="3" w:line="242" w:lineRule="auto"/>
        <w:ind w:left="2080" w:right="1450" w:firstLine="480"/>
      </w:pPr>
      <w:r>
        <w:t>http_header = self.consumer.http_header except AttributeError:</w:t>
      </w:r>
    </w:p>
    <w:p>
      <w:pPr>
        <w:pStyle w:val="7"/>
        <w:spacing w:before="3" w:line="242" w:lineRule="auto"/>
        <w:ind w:left="2080" w:right="5650" w:firstLine="480"/>
      </w:pPr>
      <w:r>
        <w:t>pass else:</w:t>
      </w:r>
    </w:p>
    <w:p>
      <w:pPr>
        <w:pStyle w:val="7"/>
        <w:spacing w:before="3" w:line="242" w:lineRule="auto"/>
        <w:ind w:left="2080" w:right="3970" w:firstLine="480"/>
      </w:pPr>
      <w:r>
        <w:t>http_header(self) if not self.connected:</w:t>
      </w:r>
    </w:p>
    <w:p>
      <w:pPr>
        <w:pStyle w:val="7"/>
        <w:spacing w:before="2" w:line="487" w:lineRule="auto"/>
        <w:ind w:left="1120" w:right="1450" w:firstLine="1440"/>
      </w:pPr>
      <w:r>
        <w:t>return # channel was closed by consumer self.consumer.feed(data)</w:t>
      </w:r>
    </w:p>
    <w:p>
      <w:pPr>
        <w:spacing w:after="0" w:line="487" w:lineRule="auto"/>
        <w:sectPr>
          <w:pgSz w:w="11910" w:h="16840"/>
          <w:pgMar w:top="1400" w:right="1560" w:bottom="280" w:left="1640" w:header="720" w:footer="720" w:gutter="0"/>
        </w:sectPr>
      </w:pPr>
    </w:p>
    <w:p>
      <w:pPr>
        <w:pStyle w:val="7"/>
        <w:spacing w:before="41" w:line="242" w:lineRule="auto"/>
        <w:ind w:left="1120" w:right="5050" w:hanging="480"/>
      </w:pPr>
      <w:r>
        <w:t>def handle_close(self): self.consumer.close() self.close()</w:t>
      </w:r>
    </w:p>
    <w:p>
      <w:pPr>
        <w:pStyle w:val="7"/>
        <w:spacing w:before="9"/>
        <w:rPr>
          <w:sz w:val="8"/>
        </w:rPr>
      </w:pPr>
      <w:r>
        <mc:AlternateContent>
          <mc:Choice Requires="wps">
            <w:drawing>
              <wp:anchor distT="0" distB="0" distL="0" distR="0" simplePos="0" relativeHeight="2048"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60" name="直线 13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0" o:spid="_x0000_s1026" o:spt="20" style="position:absolute;left:0pt;margin-left:90pt;margin-top:7.9pt;height:0pt;width:415.3pt;mso-position-horizontal-relative:page;mso-wrap-distance-bottom:0pt;mso-wrap-distance-top:0pt;z-index:2048;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2vr3XAAAACgEAAA8AAAAAAAAAAQAgAAAAIgAA&#10;AGRycy9kb3ducmV2LnhtbFBLAQIUABQAAAAIAIdO4kCFnJUT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9.6. sunau 模块</w:t>
      </w:r>
    </w:p>
    <w:p>
      <w:pPr>
        <w:pStyle w:val="7"/>
        <w:spacing w:before="5"/>
        <w:rPr>
          <w:b/>
          <w:sz w:val="28"/>
        </w:rPr>
      </w:pPr>
    </w:p>
    <w:p>
      <w:pPr>
        <w:pStyle w:val="7"/>
        <w:ind w:left="160"/>
      </w:pPr>
      <w:r>
        <w:t>sunau 模块用于读写 Sun AU 音频文件. 如 Example 9-5 所示.</w:t>
      </w:r>
    </w:p>
    <w:p>
      <w:pPr>
        <w:pStyle w:val="7"/>
        <w:spacing w:before="2"/>
        <w:rPr>
          <w:sz w:val="22"/>
        </w:rPr>
      </w:pPr>
    </w:p>
    <w:p>
      <w:pPr>
        <w:spacing w:before="0" w:line="460" w:lineRule="auto"/>
        <w:ind w:left="160" w:right="4073" w:firstLine="0"/>
        <w:jc w:val="left"/>
        <w:rPr>
          <w:sz w:val="24"/>
        </w:rPr>
      </w:pPr>
      <w:r>
        <w:rPr>
          <w:b/>
          <w:sz w:val="24"/>
        </w:rPr>
        <w:t>9.6.0.1. Example 9-5. 使用 sunau 模块</w:t>
      </w:r>
      <w:r>
        <w:rPr>
          <w:sz w:val="24"/>
        </w:rPr>
        <w:t>File: sunau-example-1.py</w:t>
      </w:r>
    </w:p>
    <w:p>
      <w:pPr>
        <w:pStyle w:val="7"/>
        <w:spacing w:before="34"/>
        <w:ind w:left="160"/>
      </w:pPr>
      <w:r>
        <w:t>import sunau</w:t>
      </w:r>
    </w:p>
    <w:p>
      <w:pPr>
        <w:pStyle w:val="7"/>
        <w:spacing w:before="4" w:line="620" w:lineRule="atLeast"/>
        <w:ind w:left="160" w:right="3730"/>
      </w:pPr>
      <w:r>
        <w:t>w = sunau.open("samples/sample.au", "r") if w.getnchannels() == 1:</w:t>
      </w:r>
    </w:p>
    <w:p>
      <w:pPr>
        <w:pStyle w:val="7"/>
        <w:spacing w:before="8" w:line="242" w:lineRule="auto"/>
        <w:ind w:left="160" w:right="6370" w:firstLine="480"/>
      </w:pPr>
      <w:r>
        <w:t>print "mono,", else:</w:t>
      </w:r>
    </w:p>
    <w:p>
      <w:pPr>
        <w:pStyle w:val="7"/>
        <w:spacing w:before="3"/>
        <w:ind w:left="640"/>
      </w:pPr>
      <w:r>
        <w:t>print "stereo,",</w:t>
      </w:r>
    </w:p>
    <w:p>
      <w:pPr>
        <w:pStyle w:val="7"/>
        <w:spacing w:before="9"/>
      </w:pPr>
    </w:p>
    <w:p>
      <w:pPr>
        <w:pStyle w:val="7"/>
        <w:ind w:left="160"/>
      </w:pPr>
      <w:r>
        <w:t>print w.getsampwidth()*8, "bits,",</w:t>
      </w:r>
    </w:p>
    <w:p>
      <w:pPr>
        <w:spacing w:before="5" w:line="487" w:lineRule="auto"/>
        <w:ind w:left="160" w:right="3490" w:firstLine="0"/>
        <w:jc w:val="left"/>
        <w:rPr>
          <w:b/>
          <w:sz w:val="24"/>
        </w:rPr>
      </w:pPr>
      <w:r>
        <mc:AlternateContent>
          <mc:Choice Requires="wps">
            <w:drawing>
              <wp:anchor distT="0" distB="0" distL="114300" distR="114300" simplePos="0" relativeHeight="502956032" behindDoc="1" locked="0" layoutInCell="1" allowOverlap="1">
                <wp:simplePos x="0" y="0"/>
                <wp:positionH relativeFrom="page">
                  <wp:posOffset>1143000</wp:posOffset>
                </wp:positionH>
                <wp:positionV relativeFrom="paragraph">
                  <wp:posOffset>695325</wp:posOffset>
                </wp:positionV>
                <wp:extent cx="5274310" cy="0"/>
                <wp:effectExtent l="0" t="0" r="0" b="0"/>
                <wp:wrapNone/>
                <wp:docPr id="174" name="直线 13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1" o:spid="_x0000_s1026" o:spt="20" style="position:absolute;left:0pt;margin-left:90pt;margin-top:54.75pt;height:0pt;width:415.3pt;mso-position-horizontal-relative:page;z-index:-360448;mso-width-relative:page;mso-height-relative:page;" filled="f" stroked="t" coordsize="21600,21600" o:gfxdata="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MtdxHYAAAADAEAAA8AAAAAAAAAAQAgAAAA&#10;IgAAAGRycy9kb3ducmV2LnhtbFBLAQIUABQAAAAIAIdO4kC+PNvx0gEAAJEDAAAOAAAAAAAAAAEA&#10;IAAAACcBAABkcnMvZTJvRG9jLnhtbFBLBQYAAAAABgAGAFkBAABrBQAAAAA=&#10;">
                <v:fill on="f" focussize="0,0"/>
                <v:stroke weight="0.78pt" color="#808080" joinstyle="round"/>
                <v:imagedata o:title=""/>
                <o:lock v:ext="edit" aspectratio="f"/>
              </v:line>
            </w:pict>
          </mc:Fallback>
        </mc:AlternateContent>
      </w:r>
      <w:r>
        <w:rPr>
          <w:sz w:val="24"/>
        </w:rPr>
        <w:t xml:space="preserve">print w.getframerate(), "Hz sampling rate" </w:t>
      </w:r>
      <w:r>
        <w:rPr>
          <w:b/>
          <w:sz w:val="24"/>
        </w:rPr>
        <w:t>mono, 16 bits, 8012 Hz sampling rate</w:t>
      </w:r>
    </w:p>
    <w:p>
      <w:pPr>
        <w:pStyle w:val="7"/>
        <w:spacing w:before="3"/>
        <w:rPr>
          <w:b/>
        </w:rPr>
      </w:pPr>
    </w:p>
    <w:p>
      <w:pPr>
        <w:pStyle w:val="3"/>
        <w:spacing w:before="50"/>
      </w:pPr>
      <w:r>
        <w:t>9.7. sunaudio 模块</w:t>
      </w:r>
    </w:p>
    <w:p>
      <w:pPr>
        <w:pStyle w:val="7"/>
        <w:spacing w:before="3"/>
        <w:rPr>
          <w:b/>
          <w:sz w:val="28"/>
        </w:rPr>
      </w:pPr>
    </w:p>
    <w:p>
      <w:pPr>
        <w:pStyle w:val="7"/>
        <w:spacing w:line="244" w:lineRule="auto"/>
        <w:ind w:left="160" w:right="262"/>
      </w:pPr>
      <w:r>
        <w:t>sunaudio 模块用于识别 Sun AU 音频文件, 并提取其基本信息. sunau 模块为Sun AU 文件提供了更完成的支持. 如 Example 9-6 所示</w:t>
      </w:r>
    </w:p>
    <w:p>
      <w:pPr>
        <w:pStyle w:val="7"/>
        <w:spacing w:before="8"/>
        <w:rPr>
          <w:sz w:val="21"/>
        </w:rPr>
      </w:pPr>
    </w:p>
    <w:p>
      <w:pPr>
        <w:spacing w:before="0" w:line="460" w:lineRule="auto"/>
        <w:ind w:left="160" w:right="3711" w:firstLine="0"/>
        <w:jc w:val="left"/>
        <w:rPr>
          <w:sz w:val="24"/>
        </w:rPr>
      </w:pPr>
      <w:r>
        <w:rPr>
          <w:b/>
          <w:sz w:val="24"/>
        </w:rPr>
        <w:t>9.7.0.1. Example 9-6. 使用 sunaudio 模块</w:t>
      </w:r>
      <w:r>
        <w:rPr>
          <w:sz w:val="24"/>
        </w:rPr>
        <w:t>File: sunaudio-example-1.py</w:t>
      </w:r>
    </w:p>
    <w:p>
      <w:pPr>
        <w:pStyle w:val="7"/>
        <w:spacing w:before="35"/>
        <w:ind w:left="160"/>
      </w:pPr>
      <w:r>
        <w:t>import sunaudio</w:t>
      </w:r>
    </w:p>
    <w:p>
      <w:pPr>
        <w:pStyle w:val="7"/>
        <w:spacing w:before="9"/>
      </w:pPr>
    </w:p>
    <w:p>
      <w:pPr>
        <w:pStyle w:val="7"/>
        <w:ind w:left="160"/>
      </w:pPr>
      <w:r>
        <w:t>file = "samples/sample.au"</w:t>
      </w:r>
    </w:p>
    <w:p>
      <w:pPr>
        <w:pStyle w:val="7"/>
        <w:spacing w:before="9"/>
      </w:pPr>
    </w:p>
    <w:p>
      <w:pPr>
        <w:pStyle w:val="7"/>
        <w:ind w:left="160"/>
      </w:pPr>
      <w:r>
        <w:t>print sunaudio.gethdr(open(file, "rb"))</w:t>
      </w:r>
    </w:p>
    <w:p>
      <w:pPr>
        <w:spacing w:after="0"/>
        <w:sectPr>
          <w:pgSz w:w="11910" w:h="16840"/>
          <w:pgMar w:top="1400" w:right="1560" w:bottom="280" w:left="1640" w:header="720" w:footer="720" w:gutter="0"/>
        </w:sectPr>
      </w:pPr>
    </w:p>
    <w:p>
      <w:pPr>
        <w:pStyle w:val="6"/>
        <w:spacing w:before="41"/>
      </w:pPr>
      <w:r>
        <w:t>(6761, 1, 8012, 1, 'sample.au')</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89" name="直线 13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2"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N8viM7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9.8. wave 模块</w:t>
      </w:r>
    </w:p>
    <w:p>
      <w:pPr>
        <w:pStyle w:val="7"/>
        <w:spacing w:before="5"/>
        <w:rPr>
          <w:b/>
          <w:sz w:val="28"/>
        </w:rPr>
      </w:pPr>
    </w:p>
    <w:p>
      <w:pPr>
        <w:pStyle w:val="7"/>
        <w:ind w:left="160"/>
      </w:pPr>
      <w:r>
        <w:t>wave 模块用于读写 Microsoft WAV 音频文件, 如 Example 9-7 所示.</w:t>
      </w:r>
    </w:p>
    <w:p>
      <w:pPr>
        <w:pStyle w:val="7"/>
        <w:spacing w:before="2"/>
        <w:rPr>
          <w:sz w:val="22"/>
        </w:rPr>
      </w:pPr>
    </w:p>
    <w:p>
      <w:pPr>
        <w:spacing w:before="0" w:line="460" w:lineRule="auto"/>
        <w:ind w:left="160" w:right="4194" w:firstLine="0"/>
        <w:jc w:val="left"/>
        <w:rPr>
          <w:sz w:val="24"/>
        </w:rPr>
      </w:pPr>
      <w:r>
        <w:rPr>
          <w:b/>
          <w:sz w:val="24"/>
        </w:rPr>
        <w:t>9.8.0.1. Example 9-7. 使用 wave 模块</w:t>
      </w:r>
      <w:r>
        <w:rPr>
          <w:sz w:val="24"/>
        </w:rPr>
        <w:t>File: wave-example-1.py</w:t>
      </w:r>
    </w:p>
    <w:p>
      <w:pPr>
        <w:pStyle w:val="7"/>
        <w:spacing w:before="34"/>
        <w:ind w:left="160"/>
      </w:pPr>
      <w:r>
        <w:t>import wave</w:t>
      </w:r>
    </w:p>
    <w:p>
      <w:pPr>
        <w:pStyle w:val="7"/>
        <w:spacing w:before="4" w:line="620" w:lineRule="atLeast"/>
        <w:ind w:left="160" w:right="3730"/>
      </w:pPr>
      <w:r>
        <w:t>w = wave.open("samples/sample.wav", "r") if w.getnchannels() == 1:</w:t>
      </w:r>
    </w:p>
    <w:p>
      <w:pPr>
        <w:pStyle w:val="7"/>
        <w:spacing w:before="8" w:line="242" w:lineRule="auto"/>
        <w:ind w:left="160" w:right="6370" w:firstLine="480"/>
      </w:pPr>
      <w:r>
        <w:t>print "mono,", else:</w:t>
      </w:r>
    </w:p>
    <w:p>
      <w:pPr>
        <w:pStyle w:val="7"/>
        <w:spacing w:before="3"/>
        <w:ind w:left="640"/>
      </w:pPr>
      <w:r>
        <w:t>print "stereo,",</w:t>
      </w:r>
    </w:p>
    <w:p>
      <w:pPr>
        <w:pStyle w:val="7"/>
        <w:spacing w:before="9"/>
      </w:pPr>
    </w:p>
    <w:p>
      <w:pPr>
        <w:pStyle w:val="7"/>
        <w:ind w:left="160"/>
      </w:pPr>
      <w:r>
        <w:t>print w.getsampwidth()*8, "bits,",</w:t>
      </w:r>
    </w:p>
    <w:p>
      <w:pPr>
        <w:spacing w:before="5" w:line="487" w:lineRule="auto"/>
        <w:ind w:left="160" w:right="3490" w:firstLine="0"/>
        <w:jc w:val="left"/>
        <w:rPr>
          <w:b/>
          <w:sz w:val="24"/>
        </w:rPr>
      </w:pPr>
      <w:r>
        <mc:AlternateContent>
          <mc:Choice Requires="wps">
            <w:drawing>
              <wp:anchor distT="0" distB="0" distL="114300" distR="114300" simplePos="0" relativeHeight="502957056" behindDoc="1" locked="0" layoutInCell="1" allowOverlap="1">
                <wp:simplePos x="0" y="0"/>
                <wp:positionH relativeFrom="page">
                  <wp:posOffset>1143000</wp:posOffset>
                </wp:positionH>
                <wp:positionV relativeFrom="paragraph">
                  <wp:posOffset>695325</wp:posOffset>
                </wp:positionV>
                <wp:extent cx="5274310" cy="0"/>
                <wp:effectExtent l="0" t="0" r="0" b="0"/>
                <wp:wrapNone/>
                <wp:docPr id="176" name="直线 13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3" o:spid="_x0000_s1026" o:spt="20" style="position:absolute;left:0pt;margin-left:90pt;margin-top:54.75pt;height:0pt;width:415.3pt;mso-position-horizontal-relative:page;z-index:-359424;mso-width-relative:page;mso-height-relative:page;" filled="f" stroked="t" coordsize="21600,21600" o:gfxdata="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TLXcR2AAAAAwBAAAPAAAAAAAAAAEAIAAA&#10;ACIAAABkcnMvZG93bnJldi54bWxQSwECFAAUAAAACACHTuJAE6SNLdMBAACRAwAADgAAAAAAAAAB&#10;ACAAAAAnAQAAZHJzL2Uyb0RvYy54bWxQSwUGAAAAAAYABgBZAQAAbAUAAAAA&#10;">
                <v:fill on="f" focussize="0,0"/>
                <v:stroke weight="0.78pt" color="#808080" joinstyle="round"/>
                <v:imagedata o:title=""/>
                <o:lock v:ext="edit" aspectratio="f"/>
              </v:line>
            </w:pict>
          </mc:Fallback>
        </mc:AlternateContent>
      </w:r>
      <w:r>
        <w:rPr>
          <w:sz w:val="24"/>
        </w:rPr>
        <w:t xml:space="preserve">print w.getframerate(), "Hz sampling rate" </w:t>
      </w:r>
      <w:r>
        <w:rPr>
          <w:b/>
          <w:sz w:val="24"/>
        </w:rPr>
        <w:t>mono, 16 bits, 44100 Hz sampling rate</w:t>
      </w:r>
    </w:p>
    <w:p>
      <w:pPr>
        <w:pStyle w:val="7"/>
        <w:spacing w:before="3"/>
        <w:rPr>
          <w:b/>
        </w:rPr>
      </w:pPr>
    </w:p>
    <w:p>
      <w:pPr>
        <w:pStyle w:val="3"/>
        <w:spacing w:before="50"/>
      </w:pPr>
      <w:r>
        <w:t>9.9. audiodev 模块</w:t>
      </w:r>
    </w:p>
    <w:p>
      <w:pPr>
        <w:pStyle w:val="7"/>
        <w:spacing w:before="3"/>
        <w:rPr>
          <w:b/>
          <w:sz w:val="28"/>
        </w:rPr>
      </w:pPr>
    </w:p>
    <w:p>
      <w:pPr>
        <w:pStyle w:val="7"/>
        <w:spacing w:line="244" w:lineRule="auto"/>
        <w:ind w:left="160" w:right="742"/>
      </w:pPr>
      <w:r>
        <w:t>(只用于 Unix) audiodev 为 Sun 和 SGI 计算机提供了音频播放支持. 如Example 9-8 所示.</w:t>
      </w:r>
    </w:p>
    <w:p>
      <w:pPr>
        <w:pStyle w:val="7"/>
        <w:spacing w:before="8"/>
        <w:rPr>
          <w:sz w:val="21"/>
        </w:rPr>
      </w:pPr>
    </w:p>
    <w:p>
      <w:pPr>
        <w:spacing w:before="0" w:line="460" w:lineRule="auto"/>
        <w:ind w:left="160" w:right="3711" w:firstLine="0"/>
        <w:jc w:val="left"/>
        <w:rPr>
          <w:sz w:val="24"/>
        </w:rPr>
      </w:pPr>
      <w:r>
        <w:rPr>
          <w:b/>
          <w:sz w:val="24"/>
        </w:rPr>
        <w:t>9.9.0.1. Example 9-8. 使用 audiodev 模块</w:t>
      </w:r>
      <w:r>
        <w:rPr>
          <w:sz w:val="24"/>
        </w:rPr>
        <w:t>File: audiodev-example-1.py</w:t>
      </w:r>
    </w:p>
    <w:p>
      <w:pPr>
        <w:pStyle w:val="7"/>
        <w:spacing w:before="35" w:line="242" w:lineRule="auto"/>
        <w:ind w:left="160" w:right="6730"/>
      </w:pPr>
      <w:r>
        <w:t>import audiodev import aifc</w:t>
      </w:r>
    </w:p>
    <w:p>
      <w:pPr>
        <w:pStyle w:val="7"/>
        <w:spacing w:before="7"/>
      </w:pPr>
    </w:p>
    <w:p>
      <w:pPr>
        <w:pStyle w:val="7"/>
        <w:spacing w:before="1" w:line="487" w:lineRule="auto"/>
        <w:ind w:left="160" w:right="3130"/>
      </w:pPr>
      <w:r>
        <w:t>sound = aifc.open("samples/sample.aiff", "r") player = audiodev.AudioDev() player.setoutrate(sound.getframerate())</w:t>
      </w:r>
    </w:p>
    <w:p>
      <w:pPr>
        <w:spacing w:after="0" w:line="487" w:lineRule="auto"/>
        <w:sectPr>
          <w:pgSz w:w="11910" w:h="16840"/>
          <w:pgMar w:top="1400" w:right="1560" w:bottom="280" w:left="1640" w:header="720" w:footer="720" w:gutter="0"/>
        </w:sectPr>
      </w:pPr>
    </w:p>
    <w:p>
      <w:pPr>
        <w:pStyle w:val="7"/>
        <w:spacing w:before="41" w:line="242" w:lineRule="auto"/>
        <w:ind w:left="160" w:right="3610"/>
      </w:pPr>
      <w:r>
        <w:t>player.setsampwidth(sound.getsampwidth()) player.setnchannels(sound.getnchannels())</w:t>
      </w:r>
    </w:p>
    <w:p>
      <w:pPr>
        <w:pStyle w:val="7"/>
        <w:spacing w:before="7"/>
      </w:pPr>
    </w:p>
    <w:p>
      <w:pPr>
        <w:pStyle w:val="7"/>
        <w:spacing w:line="242" w:lineRule="auto"/>
        <w:ind w:left="160" w:right="1210"/>
      </w:pPr>
      <w:r>
        <w:t>bytes_per_frame = sound.getsampwidth() * sound.getnchannels() bytes_per_second = sound.getframerate() * bytes_per_frame</w:t>
      </w:r>
    </w:p>
    <w:p>
      <w:pPr>
        <w:pStyle w:val="7"/>
        <w:spacing w:before="7"/>
      </w:pPr>
    </w:p>
    <w:p>
      <w:pPr>
        <w:pStyle w:val="7"/>
        <w:spacing w:before="1"/>
        <w:ind w:left="160"/>
      </w:pPr>
      <w:r>
        <w:t>while 1:</w:t>
      </w:r>
    </w:p>
    <w:p>
      <w:pPr>
        <w:pStyle w:val="7"/>
        <w:spacing w:before="4" w:line="242" w:lineRule="auto"/>
        <w:ind w:left="640" w:right="3130"/>
      </w:pPr>
      <w:r>
        <w:t>data = sound.readframes(bytes_per_second) if not data:</w:t>
      </w:r>
    </w:p>
    <w:p>
      <w:pPr>
        <w:pStyle w:val="7"/>
        <w:spacing w:before="3" w:line="242" w:lineRule="auto"/>
        <w:ind w:left="640" w:right="5170" w:firstLine="480"/>
      </w:pPr>
      <w:r>
        <w:t>break player.writeframes(data)</w:t>
      </w:r>
    </w:p>
    <w:p>
      <w:pPr>
        <w:pStyle w:val="7"/>
        <w:spacing w:before="7"/>
      </w:pPr>
    </w:p>
    <w:p>
      <w:pPr>
        <w:pStyle w:val="7"/>
        <w:ind w:left="160"/>
      </w:pPr>
      <w:r>
        <w:t>player.wait()</w:t>
      </w:r>
    </w:p>
    <w:p>
      <w:pPr>
        <w:pStyle w:val="7"/>
        <w:spacing w:before="9"/>
        <w:rPr>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90" name="直线 13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4"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qWGCPt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9.10. winsound 模块</w:t>
      </w:r>
    </w:p>
    <w:p>
      <w:pPr>
        <w:pStyle w:val="7"/>
        <w:spacing w:before="3"/>
        <w:rPr>
          <w:b/>
          <w:sz w:val="28"/>
        </w:rPr>
      </w:pPr>
    </w:p>
    <w:p>
      <w:pPr>
        <w:pStyle w:val="7"/>
        <w:spacing w:before="1" w:line="244" w:lineRule="auto"/>
        <w:ind w:left="160" w:right="262"/>
      </w:pPr>
      <w:r>
        <w:t>(只用于 Windows ) winsound 模块允许你在 Winodws 平台上播放 Wave</w:t>
      </w:r>
      <w:r>
        <w:rPr>
          <w:spacing w:val="-5"/>
        </w:rPr>
        <w:t xml:space="preserve"> 文件. </w:t>
      </w:r>
      <w:r>
        <w:t>如 Example 9-9 所示.</w:t>
      </w:r>
    </w:p>
    <w:p>
      <w:pPr>
        <w:pStyle w:val="7"/>
        <w:spacing w:before="8"/>
        <w:rPr>
          <w:sz w:val="21"/>
        </w:rPr>
      </w:pPr>
    </w:p>
    <w:p>
      <w:pPr>
        <w:pStyle w:val="11"/>
        <w:numPr>
          <w:ilvl w:val="3"/>
          <w:numId w:val="90"/>
        </w:numPr>
        <w:tabs>
          <w:tab w:val="left" w:pos="1370"/>
        </w:tabs>
        <w:spacing w:before="0" w:after="0" w:line="460" w:lineRule="auto"/>
        <w:ind w:left="160" w:right="3589" w:firstLine="0"/>
        <w:jc w:val="left"/>
        <w:rPr>
          <w:sz w:val="24"/>
        </w:rPr>
      </w:pPr>
      <w:r>
        <w:rPr>
          <w:b/>
          <w:sz w:val="24"/>
        </w:rPr>
        <w:t>Example</w:t>
      </w:r>
      <w:r>
        <w:rPr>
          <w:b/>
          <w:spacing w:val="-6"/>
          <w:sz w:val="24"/>
        </w:rPr>
        <w:t xml:space="preserve"> </w:t>
      </w:r>
      <w:r>
        <w:rPr>
          <w:b/>
          <w:sz w:val="24"/>
        </w:rPr>
        <w:t>9-9.</w:t>
      </w:r>
      <w:r>
        <w:rPr>
          <w:b/>
          <w:spacing w:val="-3"/>
          <w:sz w:val="24"/>
        </w:rPr>
        <w:t xml:space="preserve"> 使用 </w:t>
      </w:r>
      <w:r>
        <w:rPr>
          <w:b/>
          <w:sz w:val="24"/>
        </w:rPr>
        <w:t>winsound</w:t>
      </w:r>
      <w:r>
        <w:rPr>
          <w:b/>
          <w:spacing w:val="-2"/>
          <w:sz w:val="24"/>
        </w:rPr>
        <w:t xml:space="preserve"> 模块</w:t>
      </w:r>
      <w:r>
        <w:rPr>
          <w:spacing w:val="-2"/>
          <w:sz w:val="24"/>
        </w:rPr>
        <w:t>File: winsound-example-1.py</w:t>
      </w:r>
    </w:p>
    <w:p>
      <w:pPr>
        <w:pStyle w:val="7"/>
        <w:spacing w:before="34"/>
        <w:ind w:left="160"/>
      </w:pPr>
      <w:r>
        <w:t>import winsound</w:t>
      </w:r>
    </w:p>
    <w:p>
      <w:pPr>
        <w:pStyle w:val="7"/>
        <w:spacing w:before="4" w:line="620" w:lineRule="atLeast"/>
        <w:ind w:left="160" w:right="5290"/>
      </w:pPr>
      <w:r>
        <w:t>file = "samples/sample.wav" winsound.PlaySound(</w:t>
      </w:r>
    </w:p>
    <w:p>
      <w:pPr>
        <w:pStyle w:val="7"/>
        <w:spacing w:before="8" w:line="242" w:lineRule="auto"/>
        <w:ind w:left="640" w:right="3010"/>
      </w:pPr>
      <w:r>
        <w:t>file, winsound.SND_FILENAME|winsound.SND_NOWAIT,</w:t>
      </w:r>
    </w:p>
    <w:p>
      <w:pPr>
        <w:pStyle w:val="7"/>
        <w:spacing w:before="3"/>
        <w:ind w:left="640"/>
      </w:pPr>
      <w:r>
        <w:t>)</w:t>
      </w:r>
    </w:p>
    <w:p>
      <w:pPr>
        <w:pStyle w:val="7"/>
        <w:spacing w:before="3"/>
        <w:rPr>
          <w:sz w:val="22"/>
        </w:rPr>
      </w:pPr>
    </w:p>
    <w:p>
      <w:pPr>
        <w:pStyle w:val="7"/>
        <w:ind w:left="160"/>
      </w:pPr>
      <w:r>
        <w:t>flag 变量说明:</w:t>
      </w:r>
    </w:p>
    <w:p>
      <w:pPr>
        <w:pStyle w:val="7"/>
        <w:spacing w:before="2"/>
        <w:rPr>
          <w:sz w:val="22"/>
        </w:rPr>
      </w:pPr>
    </w:p>
    <w:p>
      <w:pPr>
        <w:pStyle w:val="11"/>
        <w:numPr>
          <w:ilvl w:val="4"/>
          <w:numId w:val="90"/>
        </w:numPr>
        <w:tabs>
          <w:tab w:val="left" w:pos="879"/>
          <w:tab w:val="left" w:pos="880"/>
        </w:tabs>
        <w:spacing w:before="1" w:after="0" w:line="240" w:lineRule="auto"/>
        <w:ind w:left="880" w:right="0" w:hanging="360"/>
        <w:jc w:val="left"/>
        <w:rPr>
          <w:sz w:val="24"/>
        </w:rPr>
      </w:pPr>
      <w:r>
        <w:rPr>
          <w:sz w:val="24"/>
        </w:rPr>
        <w:t>SND_FILENAME - sound 是一个 wav 文件名</w:t>
      </w:r>
    </w:p>
    <w:p>
      <w:pPr>
        <w:pStyle w:val="11"/>
        <w:numPr>
          <w:ilvl w:val="4"/>
          <w:numId w:val="90"/>
        </w:numPr>
        <w:tabs>
          <w:tab w:val="left" w:pos="879"/>
          <w:tab w:val="left" w:pos="880"/>
        </w:tabs>
        <w:spacing w:before="4" w:after="0" w:line="240" w:lineRule="auto"/>
        <w:ind w:left="880" w:right="0" w:hanging="360"/>
        <w:jc w:val="left"/>
        <w:rPr>
          <w:sz w:val="24"/>
        </w:rPr>
      </w:pPr>
      <w:r>
        <w:rPr>
          <w:sz w:val="24"/>
        </w:rPr>
        <w:t>SND_ALIAS - sound 是一个注册表中指定的别名</w:t>
      </w:r>
    </w:p>
    <w:p>
      <w:pPr>
        <w:pStyle w:val="11"/>
        <w:numPr>
          <w:ilvl w:val="4"/>
          <w:numId w:val="90"/>
        </w:numPr>
        <w:tabs>
          <w:tab w:val="left" w:pos="879"/>
          <w:tab w:val="left" w:pos="880"/>
        </w:tabs>
        <w:spacing w:before="5" w:after="0" w:line="240" w:lineRule="auto"/>
        <w:ind w:left="880" w:right="0" w:hanging="360"/>
        <w:jc w:val="left"/>
        <w:rPr>
          <w:sz w:val="24"/>
        </w:rPr>
      </w:pPr>
      <w:r>
        <w:rPr>
          <w:sz w:val="24"/>
        </w:rPr>
        <w:t>SND_LOOP - 重复播放直到下一次 PlaySound ; 必须指定 SND_ASYNC</w:t>
      </w:r>
    </w:p>
    <w:p>
      <w:pPr>
        <w:pStyle w:val="11"/>
        <w:numPr>
          <w:ilvl w:val="4"/>
          <w:numId w:val="90"/>
        </w:numPr>
        <w:tabs>
          <w:tab w:val="left" w:pos="879"/>
          <w:tab w:val="left" w:pos="880"/>
        </w:tabs>
        <w:spacing w:before="4" w:after="0" w:line="240" w:lineRule="auto"/>
        <w:ind w:left="880" w:right="0" w:hanging="360"/>
        <w:jc w:val="left"/>
        <w:rPr>
          <w:sz w:val="24"/>
        </w:rPr>
      </w:pPr>
      <w:r>
        <w:rPr>
          <w:sz w:val="24"/>
        </w:rPr>
        <w:t>SND_MEMORY - sound 是一个 wav 文件的内存映像</w:t>
      </w:r>
    </w:p>
    <w:p>
      <w:pPr>
        <w:pStyle w:val="11"/>
        <w:numPr>
          <w:ilvl w:val="4"/>
          <w:numId w:val="90"/>
        </w:numPr>
        <w:tabs>
          <w:tab w:val="left" w:pos="879"/>
          <w:tab w:val="left" w:pos="880"/>
        </w:tabs>
        <w:spacing w:before="5" w:after="0" w:line="240" w:lineRule="auto"/>
        <w:ind w:left="880" w:right="0" w:hanging="360"/>
        <w:jc w:val="left"/>
        <w:rPr>
          <w:sz w:val="24"/>
        </w:rPr>
      </w:pPr>
      <w:r>
        <w:rPr>
          <w:sz w:val="24"/>
        </w:rPr>
        <w:t>SND_PURGE - 停止指定 sound 的所有实例</w:t>
      </w:r>
    </w:p>
    <w:p>
      <w:pPr>
        <w:pStyle w:val="11"/>
        <w:numPr>
          <w:ilvl w:val="4"/>
          <w:numId w:val="90"/>
        </w:numPr>
        <w:tabs>
          <w:tab w:val="left" w:pos="879"/>
          <w:tab w:val="left" w:pos="880"/>
        </w:tabs>
        <w:spacing w:before="4" w:after="0" w:line="240" w:lineRule="auto"/>
        <w:ind w:left="880" w:right="0" w:hanging="360"/>
        <w:jc w:val="left"/>
        <w:rPr>
          <w:sz w:val="24"/>
        </w:rPr>
      </w:pPr>
      <w:r>
        <w:rPr>
          <w:sz w:val="24"/>
        </w:rPr>
        <w:t>SND_ASYNC - 异步播放声音, 声音开始播放后函数立即返回</w:t>
      </w:r>
    </w:p>
    <w:p>
      <w:pPr>
        <w:pStyle w:val="11"/>
        <w:numPr>
          <w:ilvl w:val="4"/>
          <w:numId w:val="90"/>
        </w:numPr>
        <w:tabs>
          <w:tab w:val="left" w:pos="879"/>
          <w:tab w:val="left" w:pos="880"/>
        </w:tabs>
        <w:spacing w:before="5" w:after="0" w:line="240" w:lineRule="auto"/>
        <w:ind w:left="880" w:right="0" w:hanging="360"/>
        <w:jc w:val="left"/>
        <w:rPr>
          <w:sz w:val="24"/>
        </w:rPr>
      </w:pPr>
      <w:r>
        <w:rPr>
          <w:sz w:val="24"/>
        </w:rPr>
        <w:t>SND_NODEFAULT - 找不到 sound 时不播放默认的 beep 声音</w:t>
      </w:r>
    </w:p>
    <w:p>
      <w:pPr>
        <w:pStyle w:val="11"/>
        <w:numPr>
          <w:ilvl w:val="4"/>
          <w:numId w:val="90"/>
        </w:numPr>
        <w:tabs>
          <w:tab w:val="left" w:pos="879"/>
          <w:tab w:val="left" w:pos="880"/>
        </w:tabs>
        <w:spacing w:before="4" w:after="0" w:line="240" w:lineRule="auto"/>
        <w:ind w:left="880" w:right="0" w:hanging="360"/>
        <w:jc w:val="left"/>
        <w:rPr>
          <w:sz w:val="24"/>
        </w:rPr>
      </w:pPr>
      <w:r>
        <w:rPr>
          <w:sz w:val="24"/>
        </w:rPr>
        <w:t>SND_NOSTOP - 不打断当前播放中的任何 sound</w:t>
      </w:r>
    </w:p>
    <w:p>
      <w:pPr>
        <w:pStyle w:val="11"/>
        <w:numPr>
          <w:ilvl w:val="4"/>
          <w:numId w:val="90"/>
        </w:numPr>
        <w:tabs>
          <w:tab w:val="left" w:pos="879"/>
          <w:tab w:val="left" w:pos="880"/>
        </w:tabs>
        <w:spacing w:before="6" w:after="0" w:line="240" w:lineRule="auto"/>
        <w:ind w:left="880" w:right="0" w:hanging="360"/>
        <w:jc w:val="left"/>
        <w:rPr>
          <w:sz w:val="24"/>
        </w:rPr>
      </w:pPr>
      <w:r>
        <w:rPr>
          <w:sz w:val="24"/>
        </w:rPr>
        <w:t>SND_NOWAIT - sound 驱动忙时立即返回</w:t>
      </w:r>
    </w:p>
    <w:p>
      <w:pPr>
        <w:spacing w:after="0" w:line="240" w:lineRule="auto"/>
        <w:jc w:val="left"/>
        <w:rPr>
          <w:sz w:val="24"/>
        </w:rPr>
        <w:sectPr>
          <w:pgSz w:w="11910" w:h="16840"/>
          <w:pgMar w:top="1400" w:right="1560" w:bottom="280" w:left="1640" w:header="720" w:footer="720" w:gutter="0"/>
        </w:sectPr>
      </w:pPr>
    </w:p>
    <w:p>
      <w:pPr>
        <w:pStyle w:val="7"/>
        <w:spacing w:line="76" w:lineRule="exact"/>
        <w:ind w:left="122"/>
        <w:rPr>
          <w:sz w:val="7"/>
        </w:rPr>
      </w:pPr>
      <w:r>
        <w:rPr>
          <w:position w:val="-1"/>
          <w:sz w:val="7"/>
        </w:rPr>
        <mc:AlternateContent>
          <mc:Choice Requires="wpg">
            <w:drawing>
              <wp:inline distT="0" distB="0" distL="114300" distR="114300">
                <wp:extent cx="5274945" cy="48260"/>
                <wp:effectExtent l="0" t="0" r="1905" b="8890"/>
                <wp:docPr id="167" name="组合 135"/>
                <wp:cNvGraphicFramePr/>
                <a:graphic xmlns:a="http://schemas.openxmlformats.org/drawingml/2006/main">
                  <a:graphicData uri="http://schemas.microsoft.com/office/word/2010/wordprocessingGroup">
                    <wpg:wgp>
                      <wpg:cNvGrpSpPr/>
                      <wpg:grpSpPr>
                        <a:xfrm>
                          <a:off x="0" y="0"/>
                          <a:ext cx="5274945" cy="48260"/>
                          <a:chOff x="0" y="0"/>
                          <a:chExt cx="8307" cy="76"/>
                        </a:xfrm>
                      </wpg:grpSpPr>
                      <wps:wsp>
                        <wps:cNvPr id="166" name="直线 136"/>
                        <wps:cNvSpPr/>
                        <wps:spPr>
                          <a:xfrm>
                            <a:off x="0" y="38"/>
                            <a:ext cx="8306" cy="0"/>
                          </a:xfrm>
                          <a:prstGeom prst="line">
                            <a:avLst/>
                          </a:prstGeom>
                          <a:ln w="48006" cap="flat" cmpd="sng">
                            <a:solidFill>
                              <a:srgbClr val="808080"/>
                            </a:solidFill>
                            <a:prstDash val="solid"/>
                            <a:headEnd type="none" w="med" len="med"/>
                            <a:tailEnd type="none" w="med" len="med"/>
                          </a:ln>
                        </wps:spPr>
                        <wps:bodyPr upright="1"/>
                      </wps:wsp>
                    </wpg:wgp>
                  </a:graphicData>
                </a:graphic>
              </wp:inline>
            </w:drawing>
          </mc:Choice>
          <mc:Fallback>
            <w:pict>
              <v:group id="组合 135" o:spid="_x0000_s1026" o:spt="203" style="height:3.8pt;width:415.35pt;" coordsize="8307,76" o:gfxdata="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Avq7tUAAAADAQAADwAAAAAAAAABACAAAAAiAAAAZHJzL2Rvd25y&#10;ZXYueG1sUEsBAhQAFAAAAAgAh07iQB05Cj06AgAAuwQAAA4AAAAAAAAAAQAgAAAAJAEAAGRycy9l&#10;Mm9Eb2MueG1sUEsFBgAAAAAGAAYAWQEAANAFAAAAAA==&#10;">
                <o:lock v:ext="edit" aspectratio="f"/>
                <v:line id="直线 136" o:spid="_x0000_s1026" o:spt="20" style="position:absolute;left:0;top:38;height:0;width:8306;" filled="f" stroked="t" coordsize="21600,21600" o:gfxdata="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jlJa8AAAA&#10;3AAAAA8AAAAAAAAAAQAgAAAAIgAAAGRycy9kb3ducmV2LnhtbFBLAQIUABQAAAAIAIdO4kAzLwWe&#10;OwAAADkAAAAQAAAAAAAAAAEAIAAAAAsBAABkcnMvc2hhcGV4bWwueG1sUEsFBgAAAAAGAAYAWwEA&#10;ALUDAAAAAA==&#10;">
                  <v:fill on="f" focussize="0,0"/>
                  <v:stroke weight="3.78pt" color="#808080" joinstyle="round"/>
                  <v:imagedata o:title=""/>
                  <o:lock v:ext="edit" aspectratio="f"/>
                </v:line>
                <w10:wrap type="none"/>
                <w10:anchorlock/>
              </v:group>
            </w:pict>
          </mc:Fallback>
        </mc:AlternateContent>
      </w:r>
    </w:p>
    <w:p>
      <w:pPr>
        <w:pStyle w:val="7"/>
        <w:spacing w:before="9"/>
        <w:rPr>
          <w:sz w:val="28"/>
        </w:rPr>
      </w:pPr>
    </w:p>
    <w:p>
      <w:pPr>
        <w:pStyle w:val="2"/>
        <w:numPr>
          <w:ilvl w:val="0"/>
          <w:numId w:val="5"/>
        </w:numPr>
        <w:tabs>
          <w:tab w:val="left" w:pos="1127"/>
        </w:tabs>
        <w:spacing w:before="32" w:after="0" w:line="240" w:lineRule="auto"/>
        <w:ind w:left="1126" w:right="0" w:hanging="966"/>
        <w:jc w:val="left"/>
      </w:pPr>
      <w:r>
        <w:t>数据储存</w:t>
      </w:r>
    </w:p>
    <w:p>
      <w:pPr>
        <w:pStyle w:val="7"/>
        <w:spacing w:before="287" w:line="242" w:lineRule="auto"/>
        <w:ind w:left="160" w:right="232"/>
      </w:pPr>
      <w:r>
        <w:t>"Unlike mainstream component programming, scripts usually do not introduce</w:t>
      </w:r>
      <w:r>
        <w:rPr>
          <w:spacing w:val="-34"/>
        </w:rPr>
        <w:t xml:space="preserve"> </w:t>
      </w:r>
      <w:r>
        <w:t>new</w:t>
      </w:r>
      <w:r>
        <w:rPr>
          <w:spacing w:val="-34"/>
        </w:rPr>
        <w:t xml:space="preserve"> </w:t>
      </w:r>
      <w:r>
        <w:t>components</w:t>
      </w:r>
      <w:r>
        <w:rPr>
          <w:spacing w:val="-34"/>
        </w:rPr>
        <w:t xml:space="preserve"> </w:t>
      </w:r>
      <w:r>
        <w:t>but</w:t>
      </w:r>
      <w:r>
        <w:rPr>
          <w:spacing w:val="-34"/>
        </w:rPr>
        <w:t xml:space="preserve"> </w:t>
      </w:r>
      <w:r>
        <w:t>simply</w:t>
      </w:r>
      <w:r>
        <w:rPr>
          <w:spacing w:val="-34"/>
        </w:rPr>
        <w:t xml:space="preserve"> </w:t>
      </w:r>
      <w:r>
        <w:t>'wire'</w:t>
      </w:r>
      <w:r>
        <w:rPr>
          <w:spacing w:val="-34"/>
        </w:rPr>
        <w:t xml:space="preserve"> </w:t>
      </w:r>
      <w:r>
        <w:t>existing</w:t>
      </w:r>
      <w:r>
        <w:rPr>
          <w:spacing w:val="-34"/>
        </w:rPr>
        <w:t xml:space="preserve"> </w:t>
      </w:r>
      <w:r>
        <w:t>ones.</w:t>
      </w:r>
      <w:r>
        <w:rPr>
          <w:spacing w:val="-33"/>
        </w:rPr>
        <w:t xml:space="preserve"> </w:t>
      </w:r>
      <w:r>
        <w:t>Scripts</w:t>
      </w:r>
      <w:r>
        <w:rPr>
          <w:spacing w:val="-34"/>
        </w:rPr>
        <w:t xml:space="preserve"> </w:t>
      </w:r>
      <w:r>
        <w:t>can</w:t>
      </w:r>
      <w:r>
        <w:rPr>
          <w:spacing w:val="-34"/>
        </w:rPr>
        <w:t xml:space="preserve"> </w:t>
      </w:r>
      <w:r>
        <w:rPr>
          <w:spacing w:val="-6"/>
        </w:rPr>
        <w:t xml:space="preserve">be </w:t>
      </w:r>
      <w:r>
        <w:t>seen as introducing behavior but no new state ... Of course, there is nothing</w:t>
      </w:r>
      <w:r>
        <w:rPr>
          <w:spacing w:val="-38"/>
        </w:rPr>
        <w:t xml:space="preserve"> </w:t>
      </w:r>
      <w:r>
        <w:t>to</w:t>
      </w:r>
      <w:r>
        <w:rPr>
          <w:spacing w:val="-38"/>
        </w:rPr>
        <w:t xml:space="preserve"> </w:t>
      </w:r>
      <w:r>
        <w:t>stop</w:t>
      </w:r>
      <w:r>
        <w:rPr>
          <w:spacing w:val="-38"/>
        </w:rPr>
        <w:t xml:space="preserve"> </w:t>
      </w:r>
      <w:r>
        <w:t>a</w:t>
      </w:r>
      <w:r>
        <w:rPr>
          <w:spacing w:val="-38"/>
        </w:rPr>
        <w:t xml:space="preserve"> </w:t>
      </w:r>
      <w:r>
        <w:t>'scripting'</w:t>
      </w:r>
      <w:r>
        <w:rPr>
          <w:spacing w:val="-38"/>
        </w:rPr>
        <w:t xml:space="preserve"> </w:t>
      </w:r>
      <w:r>
        <w:t>language</w:t>
      </w:r>
      <w:r>
        <w:rPr>
          <w:spacing w:val="-38"/>
        </w:rPr>
        <w:t xml:space="preserve"> </w:t>
      </w:r>
      <w:r>
        <w:t>from</w:t>
      </w:r>
      <w:r>
        <w:rPr>
          <w:spacing w:val="-38"/>
        </w:rPr>
        <w:t xml:space="preserve"> </w:t>
      </w:r>
      <w:r>
        <w:t>introducing</w:t>
      </w:r>
      <w:r>
        <w:rPr>
          <w:spacing w:val="-38"/>
        </w:rPr>
        <w:t xml:space="preserve"> </w:t>
      </w:r>
      <w:r>
        <w:t>persistent</w:t>
      </w:r>
      <w:r>
        <w:rPr>
          <w:spacing w:val="-38"/>
        </w:rPr>
        <w:t xml:space="preserve"> </w:t>
      </w:r>
      <w:r>
        <w:t>state</w:t>
      </w:r>
    </w:p>
    <w:p>
      <w:pPr>
        <w:pStyle w:val="7"/>
        <w:spacing w:before="5"/>
        <w:ind w:left="160"/>
      </w:pPr>
      <w:r>
        <w:t>— it then simply turns into a normal programming language."</w:t>
      </w:r>
    </w:p>
    <w:p>
      <w:pPr>
        <w:pStyle w:val="11"/>
        <w:numPr>
          <w:ilvl w:val="0"/>
          <w:numId w:val="27"/>
        </w:numPr>
        <w:tabs>
          <w:tab w:val="left" w:pos="400"/>
        </w:tabs>
        <w:spacing w:before="5" w:after="0" w:line="240" w:lineRule="auto"/>
        <w:ind w:left="400" w:right="0" w:hanging="240"/>
        <w:jc w:val="left"/>
        <w:rPr>
          <w:sz w:val="24"/>
        </w:rPr>
      </w:pPr>
      <w:r>
        <w:rPr>
          <w:sz w:val="24"/>
        </w:rPr>
        <w:t>Clemens Szyperski, in Component Software</w:t>
      </w:r>
    </w:p>
    <w:p>
      <w:pPr>
        <w:pStyle w:val="7"/>
        <w:spacing w:before="9"/>
        <w:rPr>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91" name="直线 13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7"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CMsY4f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248"/>
        </w:tabs>
        <w:spacing w:before="225" w:after="0" w:line="240" w:lineRule="auto"/>
        <w:ind w:left="1247" w:right="0" w:hanging="1087"/>
        <w:jc w:val="left"/>
      </w:pPr>
      <w:r>
        <w:t>概览</w:t>
      </w:r>
    </w:p>
    <w:p>
      <w:pPr>
        <w:pStyle w:val="7"/>
        <w:spacing w:before="2"/>
        <w:rPr>
          <w:b/>
          <w:sz w:val="28"/>
        </w:rPr>
      </w:pPr>
    </w:p>
    <w:p>
      <w:pPr>
        <w:pStyle w:val="7"/>
        <w:spacing w:line="244" w:lineRule="auto"/>
        <w:ind w:left="160" w:right="262"/>
        <w:jc w:val="both"/>
      </w:pPr>
      <w:r>
        <w:t>Python 提供了多种相似数据库管理( database manager )的驱动, 它们的模型都基于 Unix 的 dbm 库. 这些数据库和普通的字典对象类似, 但这里需要注意的是它只能接受字符串作为键和值. ( shelve 模块可以处理任何类型的值)</w:t>
      </w:r>
    </w:p>
    <w:p>
      <w:pPr>
        <w:pStyle w:val="7"/>
        <w:spacing w:before="12"/>
        <w:rPr>
          <w:sz w:val="29"/>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92" name="直线 13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8" o:spid="_x0000_s1026" o:spt="20" style="position:absolute;left:0pt;margin-left:90pt;margin-top:21.5pt;height:0pt;width:415.3pt;mso-position-horizontal-relative:page;mso-wrap-distance-bottom:0pt;mso-wrap-distance-top:0pt;z-index:3072;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5P7VV1wAAAAoBAAAPAAAAAAAAAAEAIAAAACIA&#10;AABkcnMvZG93bnJldi54bWxQSwECFAAUAAAACACHTuJA8HWJRdEBAACQ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248"/>
        </w:tabs>
        <w:spacing w:before="225" w:after="0" w:line="240" w:lineRule="auto"/>
        <w:ind w:left="1247" w:right="0" w:hanging="1087"/>
        <w:jc w:val="left"/>
      </w:pPr>
      <w:r>
        <w:t>anydbm 模块</w:t>
      </w:r>
    </w:p>
    <w:p>
      <w:pPr>
        <w:pStyle w:val="7"/>
        <w:spacing w:before="3"/>
        <w:rPr>
          <w:b/>
          <w:sz w:val="28"/>
        </w:rPr>
      </w:pPr>
    </w:p>
    <w:p>
      <w:pPr>
        <w:pStyle w:val="7"/>
        <w:spacing w:before="1"/>
        <w:ind w:left="160"/>
      </w:pPr>
      <w:r>
        <w:t>anydbm 模块为简单数据库驱动提供了统一标准的接口.</w:t>
      </w:r>
    </w:p>
    <w:p>
      <w:pPr>
        <w:pStyle w:val="7"/>
        <w:spacing w:before="2"/>
        <w:rPr>
          <w:sz w:val="22"/>
        </w:rPr>
      </w:pPr>
    </w:p>
    <w:p>
      <w:pPr>
        <w:pStyle w:val="7"/>
        <w:ind w:left="160" w:right="262"/>
        <w:jc w:val="both"/>
      </w:pPr>
      <w:r>
        <w:t xml:space="preserve">当第一次被导入的时候, anydbm 模块会自动寻找一个合适的数据库驱动, 按照dbhash , gdbm , dbm , 或 dumbdbm 的顺序尝试. 如果没有找到任何模块, 它将引发一个 </w:t>
      </w:r>
      <w:r>
        <w:rPr>
          <w:i/>
          <w:sz w:val="25"/>
        </w:rPr>
        <w:t xml:space="preserve">ImportError </w:t>
      </w:r>
      <w:r>
        <w:t>异常.</w:t>
      </w:r>
    </w:p>
    <w:p>
      <w:pPr>
        <w:pStyle w:val="7"/>
        <w:spacing w:before="11"/>
        <w:rPr>
          <w:sz w:val="21"/>
        </w:rPr>
      </w:pPr>
    </w:p>
    <w:p>
      <w:pPr>
        <w:pStyle w:val="7"/>
        <w:spacing w:line="244" w:lineRule="auto"/>
        <w:ind w:left="160" w:right="742"/>
      </w:pPr>
      <w:r>
        <w:t>open 函数用于打开或创建一个数据库(使用导入时找到的数据库驱动), 如Example 10-1 所示.</w:t>
      </w:r>
    </w:p>
    <w:p>
      <w:pPr>
        <w:pStyle w:val="7"/>
        <w:spacing w:before="8"/>
        <w:rPr>
          <w:sz w:val="21"/>
        </w:rPr>
      </w:pPr>
    </w:p>
    <w:p>
      <w:pPr>
        <w:spacing w:before="1" w:line="460" w:lineRule="auto"/>
        <w:ind w:left="160" w:right="3711" w:firstLine="0"/>
        <w:jc w:val="left"/>
        <w:rPr>
          <w:sz w:val="24"/>
        </w:rPr>
      </w:pPr>
      <w:r>
        <w:rPr>
          <w:b/>
          <w:sz w:val="24"/>
        </w:rPr>
        <w:t>10.2.0.1. Example 10-1. 使用 anydbm 模块</w:t>
      </w:r>
      <w:r>
        <w:rPr>
          <w:sz w:val="24"/>
        </w:rPr>
        <w:t>File: anydbm-example-1.py</w:t>
      </w:r>
    </w:p>
    <w:p>
      <w:pPr>
        <w:pStyle w:val="7"/>
        <w:spacing w:before="34"/>
        <w:ind w:left="160"/>
      </w:pPr>
      <w:r>
        <w:t>import anydbm</w:t>
      </w:r>
    </w:p>
    <w:p>
      <w:pPr>
        <w:pStyle w:val="7"/>
        <w:spacing w:before="9"/>
      </w:pPr>
    </w:p>
    <w:p>
      <w:pPr>
        <w:pStyle w:val="7"/>
        <w:spacing w:line="242" w:lineRule="auto"/>
        <w:ind w:left="160" w:right="4582"/>
      </w:pPr>
      <w:r>
        <w:t xml:space="preserve">db = anydbm.open("database", </w:t>
      </w:r>
      <w:r>
        <w:rPr>
          <w:spacing w:val="-5"/>
        </w:rPr>
        <w:t xml:space="preserve">"c") </w:t>
      </w:r>
      <w:r>
        <w:t>db["1"] = "one"</w:t>
      </w:r>
    </w:p>
    <w:p>
      <w:pPr>
        <w:pStyle w:val="7"/>
        <w:spacing w:before="3"/>
        <w:ind w:left="160"/>
      </w:pPr>
      <w:r>
        <w:t>db["2"] = "two"</w:t>
      </w:r>
    </w:p>
    <w:p>
      <w:pPr>
        <w:pStyle w:val="7"/>
        <w:spacing w:before="5" w:line="242" w:lineRule="auto"/>
        <w:ind w:left="160" w:right="6490"/>
      </w:pPr>
      <w:r>
        <w:t>db["3"] = "three" db.close()</w:t>
      </w:r>
    </w:p>
    <w:p>
      <w:pPr>
        <w:spacing w:after="0" w:line="242" w:lineRule="auto"/>
        <w:sectPr>
          <w:pgSz w:w="11910" w:h="16840"/>
          <w:pgMar w:top="1560" w:right="1560" w:bottom="280" w:left="1640" w:header="720" w:footer="720" w:gutter="0"/>
        </w:sectPr>
      </w:pPr>
    </w:p>
    <w:p>
      <w:pPr>
        <w:pStyle w:val="7"/>
        <w:spacing w:before="153" w:line="242" w:lineRule="auto"/>
        <w:ind w:left="160" w:right="4570"/>
      </w:pPr>
      <w:r>
        <w:t>db = anydbm.open("database", "r") for key in db.keys():</w:t>
      </w:r>
    </w:p>
    <w:p>
      <w:pPr>
        <w:pStyle w:val="7"/>
        <w:spacing w:before="3"/>
        <w:ind w:left="640"/>
      </w:pPr>
      <w:r>
        <w:t>print repr(key), repr(db[key])</w:t>
      </w:r>
    </w:p>
    <w:p>
      <w:pPr>
        <w:pStyle w:val="7"/>
        <w:spacing w:before="9"/>
      </w:pPr>
    </w:p>
    <w:p>
      <w:pPr>
        <w:pStyle w:val="6"/>
        <w:spacing w:before="0"/>
      </w:pPr>
      <w:r>
        <w:t>'2' 'two'</w:t>
      </w:r>
    </w:p>
    <w:p>
      <w:pPr>
        <w:spacing w:before="4"/>
        <w:ind w:left="160" w:right="0" w:firstLine="0"/>
        <w:jc w:val="left"/>
        <w:rPr>
          <w:b/>
          <w:sz w:val="24"/>
        </w:rPr>
      </w:pPr>
      <w:r>
        <w:rPr>
          <w:b/>
          <w:sz w:val="24"/>
        </w:rPr>
        <w:t>'3' 'three'</w:t>
      </w:r>
    </w:p>
    <w:p>
      <w:pPr>
        <w:spacing w:before="5"/>
        <w:ind w:left="160" w:right="0" w:firstLine="0"/>
        <w:jc w:val="left"/>
        <w:rPr>
          <w:b/>
          <w:sz w:val="24"/>
        </w:rPr>
      </w:pPr>
      <w:r>
        <w:rPr>
          <w:b/>
          <w:sz w:val="24"/>
        </w:rPr>
        <w:t>'1' 'one'</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93" name="直线 13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39"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Ia6Gsb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10.3. whichdb 模块</w:t>
      </w:r>
    </w:p>
    <w:p>
      <w:pPr>
        <w:pStyle w:val="7"/>
        <w:spacing w:before="5"/>
        <w:rPr>
          <w:b/>
          <w:sz w:val="28"/>
        </w:rPr>
      </w:pPr>
    </w:p>
    <w:p>
      <w:pPr>
        <w:pStyle w:val="7"/>
        <w:ind w:left="160"/>
      </w:pPr>
      <w:r>
        <w:t>whichdb 模块可以判断给定数据库文件的格式, 如 Example 10-2 所示.</w:t>
      </w:r>
    </w:p>
    <w:p>
      <w:pPr>
        <w:pStyle w:val="7"/>
        <w:spacing w:before="2"/>
        <w:rPr>
          <w:sz w:val="22"/>
        </w:rPr>
      </w:pPr>
    </w:p>
    <w:p>
      <w:pPr>
        <w:spacing w:before="0" w:line="460" w:lineRule="auto"/>
        <w:ind w:left="160" w:right="3589" w:firstLine="0"/>
        <w:jc w:val="left"/>
        <w:rPr>
          <w:sz w:val="24"/>
        </w:rPr>
      </w:pPr>
      <w:r>
        <w:rPr>
          <w:b/>
          <w:sz w:val="24"/>
        </w:rPr>
        <w:t>10.3.0.1. Example 10-2. 使用 whichdb 模块</w:t>
      </w:r>
      <w:r>
        <w:rPr>
          <w:sz w:val="24"/>
        </w:rPr>
        <w:t>File: whichdb-example-1.py</w:t>
      </w:r>
    </w:p>
    <w:p>
      <w:pPr>
        <w:pStyle w:val="7"/>
        <w:spacing w:before="34" w:line="487" w:lineRule="auto"/>
        <w:ind w:left="160" w:right="6010"/>
      </w:pPr>
      <w:r>
        <w:t>import whichdb filename = "database"</w:t>
      </w:r>
    </w:p>
    <w:p>
      <w:pPr>
        <w:pStyle w:val="7"/>
        <w:spacing w:line="307" w:lineRule="exact"/>
        <w:ind w:left="160"/>
      </w:pPr>
      <w:r>
        <w:t>result = whichdb.whichdb(filename)</w:t>
      </w:r>
    </w:p>
    <w:p>
      <w:pPr>
        <w:pStyle w:val="7"/>
        <w:spacing w:before="8"/>
      </w:pPr>
    </w:p>
    <w:p>
      <w:pPr>
        <w:pStyle w:val="7"/>
        <w:spacing w:before="1"/>
        <w:ind w:left="160"/>
      </w:pPr>
      <w:r>
        <w:t>if result:</w:t>
      </w:r>
    </w:p>
    <w:p>
      <w:pPr>
        <w:pStyle w:val="7"/>
        <w:spacing w:before="4"/>
        <w:ind w:left="640"/>
      </w:pPr>
      <w:r>
        <w:t>print "file created by", result</w:t>
      </w:r>
    </w:p>
    <w:p>
      <w:pPr>
        <w:spacing w:after="0"/>
        <w:sectPr>
          <w:pgSz w:w="11910" w:h="16840"/>
          <w:pgMar w:top="1600" w:right="1560" w:bottom="280" w:left="1640" w:header="720" w:footer="720" w:gutter="0"/>
        </w:sectPr>
      </w:pPr>
    </w:p>
    <w:p>
      <w:pPr>
        <w:pStyle w:val="7"/>
        <w:spacing w:before="5"/>
        <w:ind w:left="640"/>
      </w:pPr>
      <w:r>
        <w:t>handler =</w:t>
      </w:r>
    </w:p>
    <w:p>
      <w:pPr>
        <w:pStyle w:val="7"/>
        <w:spacing w:before="5"/>
        <w:ind w:left="80"/>
      </w:pPr>
      <w:r>
        <w:br w:type="column"/>
      </w:r>
      <w:r>
        <w:t>_ _import_</w:t>
      </w:r>
    </w:p>
    <w:p>
      <w:pPr>
        <w:pStyle w:val="7"/>
        <w:spacing w:before="5"/>
        <w:ind w:left="80"/>
      </w:pPr>
      <w:r>
        <w:br w:type="column"/>
      </w:r>
      <w:r>
        <w:t>_(result)</w:t>
      </w:r>
    </w:p>
    <w:p>
      <w:pPr>
        <w:spacing w:after="0"/>
        <w:sectPr>
          <w:type w:val="continuous"/>
          <w:pgSz w:w="11910" w:h="16840"/>
          <w:pgMar w:top="1440" w:right="1560" w:bottom="280" w:left="1640" w:header="720" w:footer="720" w:gutter="0"/>
          <w:cols w:equalWidth="0" w:num="3">
            <w:col w:w="1721" w:space="40"/>
            <w:col w:w="1281" w:space="39"/>
            <w:col w:w="5629"/>
          </w:cols>
        </w:sectPr>
      </w:pPr>
    </w:p>
    <w:p>
      <w:pPr>
        <w:pStyle w:val="7"/>
        <w:spacing w:before="4" w:line="242" w:lineRule="auto"/>
        <w:ind w:left="640" w:right="4210"/>
      </w:pPr>
      <w:r>
        <w:t>db = handler.open(filename, "r") print db.keys()</w:t>
      </w:r>
    </w:p>
    <w:p>
      <w:pPr>
        <w:pStyle w:val="7"/>
        <w:spacing w:before="3"/>
        <w:ind w:left="160"/>
      </w:pPr>
      <w:r>
        <w:t>else:</w:t>
      </w:r>
    </w:p>
    <w:p>
      <w:pPr>
        <w:pStyle w:val="7"/>
        <w:spacing w:before="5" w:line="242" w:lineRule="auto"/>
        <w:ind w:left="640" w:right="4810"/>
      </w:pPr>
      <w:r>
        <w:t># cannot identify data base if result is None:</w:t>
      </w:r>
    </w:p>
    <w:p>
      <w:pPr>
        <w:pStyle w:val="7"/>
        <w:spacing w:before="2" w:line="242" w:lineRule="auto"/>
        <w:ind w:left="640" w:right="2410" w:firstLine="480"/>
      </w:pPr>
      <w:r>
        <w:t>print "cannot read database file", filename else:</w:t>
      </w:r>
    </w:p>
    <w:p>
      <w:pPr>
        <w:pStyle w:val="7"/>
        <w:spacing w:before="3" w:line="242" w:lineRule="auto"/>
        <w:ind w:left="640" w:right="1930" w:firstLine="480"/>
      </w:pPr>
      <w:r>
        <w:t>print "cannot identify database file", filename db = None</w:t>
      </w:r>
    </w:p>
    <w:p>
      <w:pPr>
        <w:pStyle w:val="7"/>
        <w:rPr>
          <w:sz w:val="17"/>
        </w:rPr>
      </w:pPr>
    </w:p>
    <w:p>
      <w:pPr>
        <w:spacing w:after="0"/>
        <w:rPr>
          <w:sz w:val="17"/>
        </w:rPr>
        <w:sectPr>
          <w:type w:val="continuous"/>
          <w:pgSz w:w="11910" w:h="16840"/>
          <w:pgMar w:top="1440" w:right="1560" w:bottom="280" w:left="1640" w:header="720" w:footer="720" w:gutter="0"/>
        </w:sectPr>
      </w:pPr>
    </w:p>
    <w:p>
      <w:pPr>
        <w:pStyle w:val="7"/>
        <w:spacing w:before="66" w:line="244" w:lineRule="auto"/>
        <w:ind w:left="160"/>
      </w:pPr>
      <w:r>
        <w:t>这个例子中使用了例子么?).</w:t>
      </w:r>
    </w:p>
    <w:p>
      <w:pPr>
        <w:pStyle w:val="7"/>
        <w:spacing w:before="66"/>
        <w:ind w:left="80"/>
      </w:pPr>
      <w:r>
        <w:br w:type="column"/>
      </w:r>
      <w:r>
        <w:t>_ _import_</w:t>
      </w:r>
    </w:p>
    <w:p>
      <w:pPr>
        <w:pStyle w:val="7"/>
        <w:spacing w:before="66"/>
        <w:ind w:left="80"/>
      </w:pPr>
      <w:r>
        <w:br w:type="column"/>
      </w:r>
      <w:r>
        <w:t>_ 函数来导入对应模块(还记得我们在第一章的</w:t>
      </w:r>
    </w:p>
    <w:p>
      <w:pPr>
        <w:spacing w:after="0"/>
        <w:sectPr>
          <w:type w:val="continuous"/>
          <w:pgSz w:w="11910" w:h="16840"/>
          <w:pgMar w:top="1440" w:right="1560" w:bottom="280" w:left="1640" w:header="720" w:footer="720" w:gutter="0"/>
          <w:cols w:equalWidth="0" w:num="3">
            <w:col w:w="2081" w:space="40"/>
            <w:col w:w="1281" w:space="39"/>
            <w:col w:w="5269"/>
          </w:cols>
        </w:sectPr>
      </w:pPr>
    </w:p>
    <w:p>
      <w:pPr>
        <w:pStyle w:val="7"/>
        <w:rPr>
          <w:sz w:val="20"/>
        </w:rPr>
      </w:pPr>
    </w:p>
    <w:p>
      <w:pPr>
        <w:pStyle w:val="7"/>
        <w:rPr>
          <w:sz w:val="13"/>
        </w:rPr>
      </w:pPr>
    </w:p>
    <w:p>
      <w:pPr>
        <w:pStyle w:val="7"/>
        <w:spacing w:line="20" w:lineRule="exact"/>
        <w:ind w:left="152"/>
        <w:rPr>
          <w:sz w:val="2"/>
        </w:rPr>
      </w:pPr>
      <w:r>
        <w:rPr>
          <w:sz w:val="2"/>
        </w:rPr>
        <mc:AlternateContent>
          <mc:Choice Requires="wpg">
            <w:drawing>
              <wp:inline distT="0" distB="0" distL="114300" distR="114300">
                <wp:extent cx="5274945" cy="10160"/>
                <wp:effectExtent l="0" t="0" r="0" b="0"/>
                <wp:docPr id="169" name="组合 140"/>
                <wp:cNvGraphicFramePr/>
                <a:graphic xmlns:a="http://schemas.openxmlformats.org/drawingml/2006/main">
                  <a:graphicData uri="http://schemas.microsoft.com/office/word/2010/wordprocessingGroup">
                    <wpg:wgp>
                      <wpg:cNvGrpSpPr/>
                      <wpg:grpSpPr>
                        <a:xfrm>
                          <a:off x="0" y="0"/>
                          <a:ext cx="5274945" cy="10160"/>
                          <a:chOff x="0" y="0"/>
                          <a:chExt cx="8307" cy="16"/>
                        </a:xfrm>
                      </wpg:grpSpPr>
                      <wps:wsp>
                        <wps:cNvPr id="168" name="直线 141"/>
                        <wps:cNvSpPr/>
                        <wps:spPr>
                          <a:xfrm>
                            <a:off x="0" y="8"/>
                            <a:ext cx="8306" cy="0"/>
                          </a:xfrm>
                          <a:prstGeom prst="line">
                            <a:avLst/>
                          </a:prstGeom>
                          <a:ln w="9906" cap="flat" cmpd="sng">
                            <a:solidFill>
                              <a:srgbClr val="808080"/>
                            </a:solidFill>
                            <a:prstDash val="solid"/>
                            <a:headEnd type="none" w="med" len="med"/>
                            <a:tailEnd type="none" w="med" len="med"/>
                          </a:ln>
                        </wps:spPr>
                        <wps:bodyPr upright="1"/>
                      </wps:wsp>
                    </wpg:wgp>
                  </a:graphicData>
                </a:graphic>
              </wp:inline>
            </w:drawing>
          </mc:Choice>
          <mc:Fallback>
            <w:pict>
              <v:group id="组合 140" o:spid="_x0000_s1026" o:spt="203" style="height:0.8pt;width:415.35pt;" coordsize="8307,16" o:gfxdata="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WWyWrUAAAAAwEAAA8AAAAAAAAAAQAgAAAAIgAAAGRycy9kb3ducmV2&#10;LnhtbFBLAQIUABQAAAAIAIdO4kDLNpTUOQIAALkEAAAOAAAAAAAAAAEAIAAAACMBAABkcnMvZTJv&#10;RG9jLnhtbFBLBQYAAAAABgAGAFkBAADOBQAAAAA=&#10;">
                <o:lock v:ext="edit" aspectratio="f"/>
                <v:line id="直线 141" o:spid="_x0000_s1026" o:spt="20" style="position:absolute;left:0;top:8;height:0;width:8306;" filled="f" stroked="t" coordsize="21600,21600" o:gfxdata="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9n2r4A&#10;AADcAAAADwAAAAAAAAABACAAAAAiAAAAZHJzL2Rvd25yZXYueG1sUEsBAhQAFAAAAAgAh07iQDMv&#10;BZ47AAAAOQAAABAAAAAAAAAAAQAgAAAADQEAAGRycy9zaGFwZXhtbC54bWxQSwUGAAAAAAYABgBb&#10;AQAAtwMAAAAA&#10;">
                  <v:fill on="f" focussize="0,0"/>
                  <v:stroke weight="0.78pt" color="#808080" joinstyle="round"/>
                  <v:imagedata o:title=""/>
                  <o:lock v:ext="edit" aspectratio="f"/>
                </v:line>
                <w10:wrap type="none"/>
                <w10:anchorlock/>
              </v:group>
            </w:pict>
          </mc:Fallback>
        </mc:AlternateContent>
      </w:r>
    </w:p>
    <w:p>
      <w:pPr>
        <w:pStyle w:val="7"/>
        <w:rPr>
          <w:sz w:val="20"/>
        </w:rPr>
      </w:pPr>
    </w:p>
    <w:p>
      <w:pPr>
        <w:pStyle w:val="7"/>
        <w:spacing w:before="9"/>
        <w:rPr>
          <w:sz w:val="15"/>
        </w:rPr>
      </w:pPr>
    </w:p>
    <w:p>
      <w:pPr>
        <w:pStyle w:val="3"/>
        <w:spacing w:before="49"/>
      </w:pPr>
      <w:r>
        <w:t>10.4. shelve 模块</w:t>
      </w:r>
    </w:p>
    <w:p>
      <w:pPr>
        <w:spacing w:after="0"/>
        <w:sectPr>
          <w:type w:val="continuous"/>
          <w:pgSz w:w="11910" w:h="16840"/>
          <w:pgMar w:top="1440" w:right="1560" w:bottom="280" w:left="1640" w:header="720" w:footer="720" w:gutter="0"/>
        </w:sectPr>
      </w:pPr>
    </w:p>
    <w:p>
      <w:pPr>
        <w:pStyle w:val="7"/>
        <w:spacing w:before="41" w:line="244" w:lineRule="auto"/>
        <w:ind w:left="160" w:right="382"/>
        <w:jc w:val="both"/>
      </w:pPr>
      <w:r>
        <w:t>shelve 模块使用数据库驱动实现了字典对象的持久保存. shelve 对象使用字符串作为键, 但值可以是任意类型, 所有可以被 pickle 模块处理的对象都可以作为它的值. 如 Example 10-3 所示.</w:t>
      </w:r>
    </w:p>
    <w:p>
      <w:pPr>
        <w:pStyle w:val="7"/>
        <w:spacing w:before="6"/>
        <w:rPr>
          <w:sz w:val="21"/>
        </w:rPr>
      </w:pPr>
    </w:p>
    <w:p>
      <w:pPr>
        <w:pStyle w:val="11"/>
        <w:numPr>
          <w:ilvl w:val="3"/>
          <w:numId w:val="91"/>
        </w:numPr>
        <w:tabs>
          <w:tab w:val="left" w:pos="1371"/>
        </w:tabs>
        <w:spacing w:before="1" w:after="0" w:line="460" w:lineRule="auto"/>
        <w:ind w:left="160" w:right="3711" w:firstLine="0"/>
        <w:jc w:val="left"/>
        <w:rPr>
          <w:sz w:val="24"/>
        </w:rPr>
      </w:pPr>
      <w:r>
        <w:rPr>
          <w:b/>
          <w:sz w:val="24"/>
        </w:rPr>
        <w:t>Example</w:t>
      </w:r>
      <w:r>
        <w:rPr>
          <w:b/>
          <w:spacing w:val="-2"/>
          <w:sz w:val="24"/>
        </w:rPr>
        <w:t xml:space="preserve"> </w:t>
      </w:r>
      <w:r>
        <w:rPr>
          <w:b/>
          <w:sz w:val="24"/>
        </w:rPr>
        <w:t>10-3</w:t>
      </w:r>
      <w:r>
        <w:rPr>
          <w:b/>
          <w:spacing w:val="-3"/>
          <w:sz w:val="24"/>
        </w:rPr>
        <w:t xml:space="preserve">. 使用 </w:t>
      </w:r>
      <w:r>
        <w:rPr>
          <w:b/>
          <w:sz w:val="24"/>
        </w:rPr>
        <w:t>shelve</w:t>
      </w:r>
      <w:r>
        <w:rPr>
          <w:b/>
          <w:spacing w:val="-5"/>
          <w:sz w:val="24"/>
        </w:rPr>
        <w:t xml:space="preserve"> 模块</w:t>
      </w:r>
      <w:r>
        <w:rPr>
          <w:sz w:val="24"/>
        </w:rPr>
        <w:t>File: shelve-example-1.py</w:t>
      </w:r>
    </w:p>
    <w:p>
      <w:pPr>
        <w:pStyle w:val="7"/>
        <w:spacing w:before="34"/>
        <w:ind w:left="160"/>
      </w:pPr>
      <w:r>
        <w:t>import shelve</w:t>
      </w:r>
    </w:p>
    <w:p>
      <w:pPr>
        <w:pStyle w:val="7"/>
        <w:spacing w:before="9"/>
      </w:pPr>
    </w:p>
    <w:p>
      <w:pPr>
        <w:pStyle w:val="7"/>
        <w:spacing w:line="242" w:lineRule="auto"/>
        <w:ind w:left="160" w:right="4582"/>
      </w:pPr>
      <w:r>
        <w:t xml:space="preserve">db = shelve.open("database", </w:t>
      </w:r>
      <w:r>
        <w:rPr>
          <w:spacing w:val="-5"/>
        </w:rPr>
        <w:t xml:space="preserve">"c") </w:t>
      </w:r>
      <w:r>
        <w:t>db["one"] = 1</w:t>
      </w:r>
    </w:p>
    <w:p>
      <w:pPr>
        <w:pStyle w:val="7"/>
        <w:spacing w:before="3"/>
        <w:ind w:left="160"/>
      </w:pPr>
      <w:r>
        <w:t>db["two"] = 2</w:t>
      </w:r>
    </w:p>
    <w:p>
      <w:pPr>
        <w:pStyle w:val="7"/>
        <w:spacing w:before="5" w:line="242" w:lineRule="auto"/>
        <w:ind w:left="160" w:right="6730"/>
      </w:pPr>
      <w:r>
        <w:t>db["three"] = 3 db.close()</w:t>
      </w:r>
    </w:p>
    <w:p>
      <w:pPr>
        <w:pStyle w:val="7"/>
        <w:spacing w:before="7"/>
      </w:pPr>
    </w:p>
    <w:p>
      <w:pPr>
        <w:pStyle w:val="7"/>
        <w:spacing w:line="242" w:lineRule="auto"/>
        <w:ind w:left="160" w:right="4570"/>
      </w:pPr>
      <w:r>
        <w:t>db = shelve.open("database", "r") for key in db.keys():</w:t>
      </w:r>
    </w:p>
    <w:p>
      <w:pPr>
        <w:pStyle w:val="7"/>
        <w:spacing w:before="3"/>
        <w:ind w:left="640"/>
      </w:pPr>
      <w:r>
        <w:t>print repr(key), repr(db[key])</w:t>
      </w:r>
    </w:p>
    <w:p>
      <w:pPr>
        <w:pStyle w:val="7"/>
        <w:spacing w:before="9"/>
      </w:pPr>
    </w:p>
    <w:p>
      <w:pPr>
        <w:pStyle w:val="6"/>
        <w:spacing w:before="0"/>
      </w:pPr>
      <w:r>
        <w:t>'one' 1</w:t>
      </w:r>
    </w:p>
    <w:p>
      <w:pPr>
        <w:spacing w:before="5"/>
        <w:ind w:left="160" w:right="0" w:firstLine="0"/>
        <w:jc w:val="left"/>
        <w:rPr>
          <w:b/>
          <w:sz w:val="24"/>
        </w:rPr>
      </w:pPr>
      <w:r>
        <w:rPr>
          <w:b/>
          <w:sz w:val="24"/>
        </w:rPr>
        <w:t>'three' 3</w:t>
      </w:r>
    </w:p>
    <w:p>
      <w:pPr>
        <w:spacing w:before="4"/>
        <w:ind w:left="160" w:right="0" w:firstLine="0"/>
        <w:jc w:val="left"/>
        <w:rPr>
          <w:b/>
          <w:sz w:val="24"/>
        </w:rPr>
      </w:pPr>
      <w:r>
        <w:rPr>
          <w:b/>
          <w:sz w:val="24"/>
        </w:rPr>
        <w:t>'two' 2</w:t>
      </w:r>
    </w:p>
    <w:p>
      <w:pPr>
        <w:pStyle w:val="7"/>
        <w:spacing w:before="3"/>
        <w:rPr>
          <w:b/>
          <w:sz w:val="22"/>
        </w:rPr>
      </w:pPr>
    </w:p>
    <w:p>
      <w:pPr>
        <w:pStyle w:val="7"/>
        <w:ind w:left="160"/>
      </w:pPr>
      <w:r>
        <w:t>Example 10-4 展示了如何使用 shelve 处理给定的数据库驱动.</w:t>
      </w:r>
    </w:p>
    <w:p>
      <w:pPr>
        <w:pStyle w:val="7"/>
        <w:spacing w:before="2"/>
        <w:rPr>
          <w:sz w:val="22"/>
        </w:rPr>
      </w:pPr>
    </w:p>
    <w:p>
      <w:pPr>
        <w:pStyle w:val="11"/>
        <w:numPr>
          <w:ilvl w:val="3"/>
          <w:numId w:val="91"/>
        </w:numPr>
        <w:tabs>
          <w:tab w:val="left" w:pos="1370"/>
        </w:tabs>
        <w:spacing w:before="1" w:after="0" w:line="460" w:lineRule="auto"/>
        <w:ind w:left="160" w:right="2023" w:firstLine="0"/>
        <w:jc w:val="left"/>
        <w:rPr>
          <w:sz w:val="24"/>
        </w:rPr>
      </w:pPr>
      <w:r>
        <w:rPr>
          <w:b/>
          <w:sz w:val="24"/>
        </w:rPr>
        <w:t>Example</w:t>
      </w:r>
      <w:r>
        <w:rPr>
          <w:b/>
          <w:spacing w:val="-7"/>
          <w:sz w:val="24"/>
        </w:rPr>
        <w:t xml:space="preserve"> </w:t>
      </w:r>
      <w:r>
        <w:rPr>
          <w:b/>
          <w:sz w:val="24"/>
        </w:rPr>
        <w:t>10-4.</w:t>
      </w:r>
      <w:r>
        <w:rPr>
          <w:b/>
          <w:spacing w:val="-3"/>
          <w:sz w:val="24"/>
        </w:rPr>
        <w:t xml:space="preserve"> 使用 </w:t>
      </w:r>
      <w:r>
        <w:rPr>
          <w:b/>
          <w:sz w:val="24"/>
        </w:rPr>
        <w:t>shelve</w:t>
      </w:r>
      <w:r>
        <w:rPr>
          <w:b/>
          <w:spacing w:val="-2"/>
          <w:sz w:val="24"/>
        </w:rPr>
        <w:t xml:space="preserve"> 模块处理给定数据库</w:t>
      </w:r>
      <w:r>
        <w:rPr>
          <w:spacing w:val="-2"/>
          <w:sz w:val="24"/>
        </w:rPr>
        <w:t>File: shelve-example-3.py</w:t>
      </w:r>
    </w:p>
    <w:p>
      <w:pPr>
        <w:pStyle w:val="7"/>
        <w:spacing w:before="34" w:line="242" w:lineRule="auto"/>
        <w:ind w:left="160" w:right="6970"/>
      </w:pPr>
      <w:r>
        <w:t>import shelve import gdbm</w:t>
      </w:r>
    </w:p>
    <w:p>
      <w:pPr>
        <w:pStyle w:val="7"/>
        <w:spacing w:before="8"/>
      </w:pPr>
    </w:p>
    <w:p>
      <w:pPr>
        <w:pStyle w:val="7"/>
        <w:ind w:left="160"/>
      </w:pPr>
      <w:r>
        <w:t>def gdbm_shelve(filename, flag="c"):</w:t>
      </w:r>
    </w:p>
    <w:p>
      <w:pPr>
        <w:pStyle w:val="7"/>
        <w:spacing w:before="4" w:line="487" w:lineRule="auto"/>
        <w:ind w:left="160" w:right="2363" w:firstLine="480"/>
      </w:pPr>
      <w:r>
        <mc:AlternateContent>
          <mc:Choice Requires="wps">
            <w:drawing>
              <wp:anchor distT="0" distB="0" distL="114300" distR="114300" simplePos="0" relativeHeight="502957056" behindDoc="1" locked="0" layoutInCell="1" allowOverlap="1">
                <wp:simplePos x="0" y="0"/>
                <wp:positionH relativeFrom="page">
                  <wp:posOffset>1143000</wp:posOffset>
                </wp:positionH>
                <wp:positionV relativeFrom="paragraph">
                  <wp:posOffset>694690</wp:posOffset>
                </wp:positionV>
                <wp:extent cx="5274310" cy="0"/>
                <wp:effectExtent l="0" t="0" r="0" b="0"/>
                <wp:wrapNone/>
                <wp:docPr id="175" name="直线 14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2" o:spid="_x0000_s1026" o:spt="20" style="position:absolute;left:0pt;margin-left:90pt;margin-top:54.7pt;height:0pt;width:415.3pt;mso-position-horizontal-relative:page;z-index:-359424;mso-width-relative:page;mso-height-relative:page;" filled="f" stroked="t" coordsize="21600,21600" o:gfxdata="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6VAdS9gAAAAMAQAADwAAAAAAAAABACAAAAAi&#10;AAAAZHJzL2Rvd25yZXYueG1sUEsBAhQAFAAAAAgAh07iQNBHufjRAQAAkQMAAA4AAAAAAAAAAQAg&#10;AAAAJwEAAGRycy9lMm9Eb2MueG1sUEsFBgAAAAAGAAYAWQEAAGoFAAAAAA==&#10;">
                <v:fill on="f" focussize="0,0"/>
                <v:stroke weight="0.78pt" color="#808080" joinstyle="round"/>
                <v:imagedata o:title=""/>
                <o:lock v:ext="edit" aspectratio="f"/>
              </v:line>
            </w:pict>
          </mc:Fallback>
        </mc:AlternateContent>
      </w:r>
      <w:r>
        <w:t xml:space="preserve">return shelve.Shelf(gdbm.open(filename, </w:t>
      </w:r>
      <w:r>
        <w:rPr>
          <w:spacing w:val="-3"/>
        </w:rPr>
        <w:t xml:space="preserve">flag)) </w:t>
      </w:r>
      <w:r>
        <w:t>db = gdbm_shelve("dbfile")</w:t>
      </w:r>
    </w:p>
    <w:p>
      <w:pPr>
        <w:pStyle w:val="7"/>
        <w:spacing w:before="4"/>
      </w:pPr>
    </w:p>
    <w:p>
      <w:pPr>
        <w:pStyle w:val="3"/>
        <w:spacing w:before="50"/>
      </w:pPr>
      <w:r>
        <w:t>10.5</w:t>
      </w:r>
      <w:r>
        <w:rPr>
          <w:spacing w:val="-2"/>
        </w:rPr>
        <w:t xml:space="preserve">. </w:t>
      </w:r>
      <w:r>
        <w:t>dbhash</w:t>
      </w:r>
      <w:r>
        <w:rPr>
          <w:spacing w:val="-2"/>
        </w:rPr>
        <w:t xml:space="preserve"> 模块</w:t>
      </w:r>
    </w:p>
    <w:p>
      <w:pPr>
        <w:pStyle w:val="7"/>
        <w:spacing w:before="1"/>
        <w:rPr>
          <w:b/>
          <w:sz w:val="28"/>
        </w:rPr>
      </w:pPr>
    </w:p>
    <w:p>
      <w:pPr>
        <w:pStyle w:val="7"/>
        <w:spacing w:before="1" w:line="244" w:lineRule="auto"/>
        <w:ind w:left="160" w:right="622"/>
      </w:pPr>
      <w:r>
        <w:t>(可选) dbhash 模块为 bsddb 数据库驱动提供了一个 dbm 兼容的接口. 如Example 10-5 所示.</w:t>
      </w:r>
    </w:p>
    <w:p>
      <w:pPr>
        <w:spacing w:after="0" w:line="244" w:lineRule="auto"/>
        <w:sectPr>
          <w:pgSz w:w="11910" w:h="16840"/>
          <w:pgMar w:top="1400" w:right="1560" w:bottom="280" w:left="1640" w:header="720" w:footer="720" w:gutter="0"/>
        </w:sectPr>
      </w:pPr>
    </w:p>
    <w:p>
      <w:pPr>
        <w:spacing w:before="42" w:line="460" w:lineRule="auto"/>
        <w:ind w:left="160" w:right="3711" w:firstLine="0"/>
        <w:jc w:val="left"/>
        <w:rPr>
          <w:sz w:val="24"/>
        </w:rPr>
      </w:pPr>
      <w:r>
        <w:rPr>
          <w:b/>
          <w:sz w:val="24"/>
        </w:rPr>
        <w:t>10.5.0.1. Example 10-5. 使用 dbhash 模块</w:t>
      </w:r>
      <w:r>
        <w:rPr>
          <w:sz w:val="24"/>
        </w:rPr>
        <w:t>File: dbhash-example-1.py</w:t>
      </w:r>
    </w:p>
    <w:p>
      <w:pPr>
        <w:pStyle w:val="7"/>
        <w:spacing w:before="34"/>
        <w:ind w:left="160"/>
      </w:pPr>
      <w:r>
        <w:t>import dbhash</w:t>
      </w:r>
    </w:p>
    <w:p>
      <w:pPr>
        <w:pStyle w:val="7"/>
        <w:spacing w:before="9"/>
      </w:pPr>
    </w:p>
    <w:p>
      <w:pPr>
        <w:pStyle w:val="7"/>
        <w:spacing w:line="242" w:lineRule="auto"/>
        <w:ind w:left="160" w:right="4822"/>
      </w:pPr>
      <w:r>
        <w:t xml:space="preserve">db = dbhash.open("dbhash", </w:t>
      </w:r>
      <w:r>
        <w:rPr>
          <w:spacing w:val="-5"/>
        </w:rPr>
        <w:t xml:space="preserve">"c") </w:t>
      </w:r>
      <w:r>
        <w:t>db["one"] = "the foot" db["two"] = "the shoulder" db["three"] = "the other foot"</w:t>
      </w:r>
    </w:p>
    <w:p>
      <w:pPr>
        <w:pStyle w:val="7"/>
        <w:spacing w:before="5" w:line="242" w:lineRule="auto"/>
        <w:ind w:left="160" w:right="4090"/>
      </w:pPr>
      <w:r>
        <w:t>db["four"] = "the bridge of the nose" db["five"] = "the naughty bits" db["six"] = "just above the elbow"</w:t>
      </w:r>
    </w:p>
    <w:p>
      <w:pPr>
        <w:pStyle w:val="7"/>
        <w:spacing w:before="5" w:line="242" w:lineRule="auto"/>
        <w:ind w:left="160" w:right="370"/>
      </w:pPr>
      <w:r>
        <w:t>db["seven"] = "two inches to the right of a very naughty bit indeed" db["eight"] = "the kneecap"</w:t>
      </w:r>
    </w:p>
    <w:p>
      <w:pPr>
        <w:pStyle w:val="7"/>
        <w:spacing w:before="3"/>
        <w:ind w:left="160"/>
      </w:pPr>
      <w:r>
        <w:t>db.close()</w:t>
      </w:r>
    </w:p>
    <w:p>
      <w:pPr>
        <w:pStyle w:val="7"/>
        <w:spacing w:before="8"/>
      </w:pPr>
    </w:p>
    <w:p>
      <w:pPr>
        <w:pStyle w:val="7"/>
        <w:spacing w:before="1" w:line="242" w:lineRule="auto"/>
        <w:ind w:left="160" w:right="4810"/>
      </w:pPr>
      <w:r>
        <w:t>db = dbhash.open("dbhash", "r") for key in db.keys():</w:t>
      </w:r>
    </w:p>
    <w:p>
      <w:pPr>
        <w:pStyle w:val="7"/>
        <w:spacing w:before="2"/>
        <w:ind w:left="640"/>
      </w:pPr>
      <w:r>
        <w:t>print repr(key), repr(db[key])</w:t>
      </w:r>
    </w:p>
    <w:p>
      <w:pPr>
        <w:pStyle w:val="7"/>
        <w:spacing w:before="9"/>
        <w:rPr>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94" name="直线 14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3"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NSjlsr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10.6. dbm 模块</w:t>
      </w:r>
    </w:p>
    <w:p>
      <w:pPr>
        <w:pStyle w:val="7"/>
        <w:spacing w:before="3"/>
        <w:rPr>
          <w:b/>
          <w:sz w:val="28"/>
        </w:rPr>
      </w:pPr>
    </w:p>
    <w:p>
      <w:pPr>
        <w:pStyle w:val="7"/>
        <w:spacing w:before="1" w:line="244" w:lineRule="auto"/>
        <w:ind w:left="160" w:right="262"/>
      </w:pPr>
      <w:r>
        <w:t>(可选) dbm 模块提供了一个到 dbm 数据库驱动的接口(在许多 Unix 平台上都可用). 如 Example 10-6 所示.</w:t>
      </w:r>
    </w:p>
    <w:p>
      <w:pPr>
        <w:pStyle w:val="7"/>
        <w:spacing w:before="8"/>
        <w:rPr>
          <w:sz w:val="21"/>
        </w:rPr>
      </w:pPr>
    </w:p>
    <w:p>
      <w:pPr>
        <w:spacing w:before="0" w:line="460" w:lineRule="auto"/>
        <w:ind w:left="160" w:right="4073" w:firstLine="0"/>
        <w:jc w:val="left"/>
        <w:rPr>
          <w:sz w:val="24"/>
        </w:rPr>
      </w:pPr>
      <w:r>
        <w:rPr>
          <w:b/>
          <w:sz w:val="24"/>
        </w:rPr>
        <w:t>10.6.0.1. Example 10-6. 使用 dbm 模块</w:t>
      </w:r>
      <w:r>
        <w:rPr>
          <w:sz w:val="24"/>
        </w:rPr>
        <w:t>File: dbm-example-1.py</w:t>
      </w:r>
    </w:p>
    <w:p>
      <w:pPr>
        <w:pStyle w:val="7"/>
        <w:spacing w:before="35"/>
        <w:ind w:left="160"/>
      </w:pPr>
      <w:r>
        <w:t>import dbm</w:t>
      </w:r>
    </w:p>
    <w:p>
      <w:pPr>
        <w:pStyle w:val="7"/>
        <w:spacing w:before="9"/>
      </w:pPr>
    </w:p>
    <w:p>
      <w:pPr>
        <w:pStyle w:val="7"/>
        <w:ind w:left="160"/>
      </w:pPr>
      <w:r>
        <w:t>db = dbm.open("dbm", "c")</w:t>
      </w:r>
    </w:p>
    <w:p>
      <w:pPr>
        <w:pStyle w:val="7"/>
        <w:spacing w:before="4" w:line="242" w:lineRule="auto"/>
        <w:ind w:left="160" w:right="4582"/>
      </w:pPr>
      <w:r>
        <w:t>db["first"] = "bruce" db["second"] = "bruce" db["third"] = "bruce" db["fourth"] = "bruce" db["fifth"] = "michael" db["fifth"] = "bruce" # overwrite db.close()</w:t>
      </w:r>
    </w:p>
    <w:p>
      <w:pPr>
        <w:pStyle w:val="7"/>
        <w:spacing w:before="2"/>
        <w:rPr>
          <w:sz w:val="25"/>
        </w:rPr>
      </w:pPr>
    </w:p>
    <w:p>
      <w:pPr>
        <w:pStyle w:val="7"/>
        <w:spacing w:line="242" w:lineRule="auto"/>
        <w:ind w:left="160" w:right="5530"/>
      </w:pPr>
      <w:r>
        <w:t>db = dbm.open("dbm", "r") for key in db.keys():</w:t>
      </w:r>
    </w:p>
    <w:p>
      <w:pPr>
        <w:spacing w:after="0" w:line="242" w:lineRule="auto"/>
        <w:sectPr>
          <w:pgSz w:w="11910" w:h="16840"/>
          <w:pgMar w:top="1400" w:right="1560" w:bottom="280" w:left="1640" w:header="720" w:footer="720" w:gutter="0"/>
        </w:sectPr>
      </w:pPr>
    </w:p>
    <w:p>
      <w:pPr>
        <w:pStyle w:val="7"/>
        <w:spacing w:before="41"/>
        <w:ind w:left="640"/>
      </w:pPr>
      <w:r>
        <w:t>print repr(key), repr(db[key])</w:t>
      </w:r>
    </w:p>
    <w:p>
      <w:pPr>
        <w:pStyle w:val="7"/>
        <w:spacing w:before="9"/>
      </w:pPr>
    </w:p>
    <w:p>
      <w:pPr>
        <w:pStyle w:val="6"/>
        <w:spacing w:before="0" w:line="242" w:lineRule="auto"/>
        <w:ind w:right="6595"/>
      </w:pPr>
      <w:r>
        <w:t>'first' 'bruce' 'second' 'bruce' 'fourth' 'bruce' 'third' 'bruce' 'fifth' 'bruce'</w:t>
      </w:r>
    </w:p>
    <w:p>
      <w:pPr>
        <w:pStyle w:val="7"/>
        <w:spacing w:before="12"/>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102235</wp:posOffset>
                </wp:positionV>
                <wp:extent cx="5274310" cy="0"/>
                <wp:effectExtent l="0" t="0" r="0" b="0"/>
                <wp:wrapTopAndBottom/>
                <wp:docPr id="95" name="直线 14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4" o:spid="_x0000_s1026" o:spt="20" style="position:absolute;left:0pt;margin-left:90pt;margin-top:8.05pt;height:0pt;width:415.3pt;mso-position-horizontal-relative:page;mso-wrap-distance-bottom:0pt;mso-wrap-distance-top:0pt;z-index:3072;mso-width-relative:page;mso-height-relative:page;" filled="f" stroked="t" coordsize="21600,21600" o:gfxdata="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3Ord1gAAAAoBAAAPAAAAAAAAAAEAIAAAACIA&#10;AABkcnMvZG93bnJldi54bWxQSwECFAAUAAAACACHTuJApuuSB9IBAACQ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10.7. dumbdbm 模块</w:t>
      </w:r>
    </w:p>
    <w:p>
      <w:pPr>
        <w:pStyle w:val="7"/>
        <w:spacing w:before="8"/>
        <w:rPr>
          <w:b/>
          <w:sz w:val="28"/>
        </w:rPr>
      </w:pPr>
    </w:p>
    <w:p>
      <w:pPr>
        <w:pStyle w:val="7"/>
        <w:spacing w:line="235" w:lineRule="auto"/>
        <w:ind w:left="160" w:right="213"/>
      </w:pPr>
      <w:r>
        <w:t>dumbdbm 模块是一个简单的数据库实现, 与 dbm 一类相似, 但使用纯 Python 实现. 它使用两个文件: 一个二进制文件 (</w:t>
      </w:r>
      <w:r>
        <w:rPr>
          <w:i/>
          <w:sz w:val="25"/>
        </w:rPr>
        <w:t xml:space="preserve">.dat </w:t>
      </w:r>
      <w:r>
        <w:t>) 用于储存数据, 一个文本文件 (</w:t>
      </w:r>
      <w:r>
        <w:rPr>
          <w:i/>
          <w:sz w:val="25"/>
        </w:rPr>
        <w:t xml:space="preserve">.dir </w:t>
      </w:r>
      <w:r>
        <w:t>) 用于数据描述.</w:t>
      </w:r>
    </w:p>
    <w:p>
      <w:pPr>
        <w:pStyle w:val="7"/>
        <w:spacing w:before="1"/>
        <w:rPr>
          <w:sz w:val="22"/>
        </w:rPr>
      </w:pPr>
    </w:p>
    <w:p>
      <w:pPr>
        <w:spacing w:before="0" w:line="460" w:lineRule="auto"/>
        <w:ind w:left="160" w:right="3589" w:firstLine="0"/>
        <w:jc w:val="left"/>
        <w:rPr>
          <w:sz w:val="24"/>
        </w:rPr>
      </w:pPr>
      <w:r>
        <w:rPr>
          <w:b/>
          <w:sz w:val="24"/>
        </w:rPr>
        <w:t>10.7.0.1. Example 10-7. 使用 dumbdbm 模块</w:t>
      </w:r>
      <w:r>
        <w:rPr>
          <w:sz w:val="24"/>
        </w:rPr>
        <w:t>File: dumbdbm-example-1.py</w:t>
      </w:r>
    </w:p>
    <w:p>
      <w:pPr>
        <w:pStyle w:val="7"/>
        <w:spacing w:before="34"/>
        <w:ind w:left="160"/>
      </w:pPr>
      <w:r>
        <w:t>import dumbdbm</w:t>
      </w:r>
    </w:p>
    <w:p>
      <w:pPr>
        <w:pStyle w:val="7"/>
        <w:spacing w:before="9"/>
      </w:pPr>
    </w:p>
    <w:p>
      <w:pPr>
        <w:pStyle w:val="7"/>
        <w:spacing w:line="242" w:lineRule="auto"/>
        <w:ind w:left="160" w:right="4570"/>
      </w:pPr>
      <w:r>
        <w:t>db = dumbdbm.open("dumbdbm", "c") db["first"] = "fear"</w:t>
      </w:r>
    </w:p>
    <w:p>
      <w:pPr>
        <w:pStyle w:val="7"/>
        <w:spacing w:before="3" w:line="242" w:lineRule="auto"/>
        <w:ind w:left="160" w:right="4330"/>
      </w:pPr>
      <w:r>
        <w:t>db["second"] = "surprise" db["third"] = "ruthless efficiency"</w:t>
      </w:r>
    </w:p>
    <w:p>
      <w:pPr>
        <w:pStyle w:val="7"/>
        <w:spacing w:before="3" w:line="242" w:lineRule="auto"/>
        <w:ind w:left="160" w:right="1690"/>
      </w:pPr>
      <w:r>
        <w:t>db["fourth"] = "an almost fanatical devotion to the Pope" db["fifth"] = "nice red uniforms"</w:t>
      </w:r>
    </w:p>
    <w:p>
      <w:pPr>
        <w:pStyle w:val="7"/>
        <w:spacing w:before="3"/>
        <w:ind w:left="160"/>
      </w:pPr>
      <w:r>
        <w:t>db.close()</w:t>
      </w:r>
    </w:p>
    <w:p>
      <w:pPr>
        <w:pStyle w:val="7"/>
        <w:spacing w:before="8"/>
      </w:pPr>
    </w:p>
    <w:p>
      <w:pPr>
        <w:pStyle w:val="7"/>
        <w:spacing w:before="1" w:line="242" w:lineRule="auto"/>
        <w:ind w:left="160" w:right="4570"/>
      </w:pPr>
      <w:r>
        <w:t>db = dumbdbm.open("dumbdbm", "r") for key in db.keys():</w:t>
      </w:r>
    </w:p>
    <w:p>
      <w:pPr>
        <w:pStyle w:val="7"/>
        <w:spacing w:before="2"/>
        <w:ind w:left="640"/>
      </w:pPr>
      <w:r>
        <w:t>print repr(key), repr(db[key])</w:t>
      </w:r>
    </w:p>
    <w:p>
      <w:pPr>
        <w:pStyle w:val="7"/>
        <w:spacing w:before="9"/>
      </w:pPr>
    </w:p>
    <w:p>
      <w:pPr>
        <w:pStyle w:val="6"/>
        <w:spacing w:before="0"/>
      </w:pPr>
      <w:r>
        <w:t>'first' 'fear'</w:t>
      </w:r>
    </w:p>
    <w:p>
      <w:pPr>
        <w:spacing w:before="5" w:line="242" w:lineRule="auto"/>
        <w:ind w:left="160" w:right="5022" w:firstLine="0"/>
        <w:jc w:val="left"/>
        <w:rPr>
          <w:b/>
          <w:sz w:val="24"/>
        </w:rPr>
      </w:pPr>
      <w:r>
        <w:rPr>
          <w:b/>
          <w:sz w:val="24"/>
        </w:rPr>
        <w:t>'third' 'ruthless efficiency' 'fifth' 'nice red uniforms' 'second' 'surprise'</w:t>
      </w:r>
    </w:p>
    <w:p>
      <w:pPr>
        <w:spacing w:before="4"/>
        <w:ind w:left="160" w:right="0" w:firstLine="0"/>
        <w:jc w:val="left"/>
        <w:rPr>
          <w:b/>
          <w:sz w:val="24"/>
        </w:rPr>
      </w:pPr>
      <w:r>
        <w:rPr>
          <w:b/>
          <w:sz w:val="24"/>
        </w:rPr>
        <w:t>'fourth' 'an almost fanatical devotion to the Pope'</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96" name="直线 14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5"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IE+JWL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10.8. gdbm 模块</w:t>
      </w:r>
    </w:p>
    <w:p>
      <w:pPr>
        <w:pStyle w:val="7"/>
        <w:spacing w:before="5"/>
        <w:rPr>
          <w:b/>
          <w:sz w:val="28"/>
        </w:rPr>
      </w:pPr>
    </w:p>
    <w:p>
      <w:pPr>
        <w:pStyle w:val="7"/>
        <w:ind w:left="160"/>
      </w:pPr>
      <w:r>
        <w:t>(可选) gdbm 模块提供了到 GNU dbm 数据驱动的接口, 如 Example 10-8 所示.</w:t>
      </w:r>
    </w:p>
    <w:p>
      <w:pPr>
        <w:spacing w:after="0"/>
        <w:sectPr>
          <w:pgSz w:w="11910" w:h="16840"/>
          <w:pgMar w:top="1400" w:right="1560" w:bottom="280" w:left="1640" w:header="720" w:footer="720" w:gutter="0"/>
        </w:sectPr>
      </w:pPr>
    </w:p>
    <w:p>
      <w:pPr>
        <w:spacing w:before="42" w:line="460" w:lineRule="auto"/>
        <w:ind w:left="160" w:right="3951" w:firstLine="0"/>
        <w:jc w:val="left"/>
        <w:rPr>
          <w:sz w:val="24"/>
        </w:rPr>
      </w:pPr>
      <w:r>
        <w:rPr>
          <w:b/>
          <w:sz w:val="24"/>
        </w:rPr>
        <w:t>10.8.0.1. Example 10-8. 使用 gdbm 模块</w:t>
      </w:r>
      <w:r>
        <w:rPr>
          <w:sz w:val="24"/>
        </w:rPr>
        <w:t>File: gdbm-example-1.py</w:t>
      </w:r>
    </w:p>
    <w:p>
      <w:pPr>
        <w:pStyle w:val="7"/>
        <w:spacing w:before="34"/>
        <w:ind w:left="160"/>
      </w:pPr>
      <w:r>
        <w:t>import gdbm</w:t>
      </w:r>
    </w:p>
    <w:p>
      <w:pPr>
        <w:pStyle w:val="7"/>
        <w:spacing w:before="9"/>
      </w:pPr>
    </w:p>
    <w:p>
      <w:pPr>
        <w:pStyle w:val="7"/>
        <w:ind w:left="160"/>
      </w:pPr>
      <w:r>
        <w:t>db = gdbm.open("gdbm", "c")</w:t>
      </w:r>
    </w:p>
    <w:p>
      <w:pPr>
        <w:pStyle w:val="7"/>
        <w:spacing w:before="4"/>
        <w:ind w:left="160"/>
      </w:pPr>
      <w:r>
        <w:t>db["1"] = "call"</w:t>
      </w:r>
    </w:p>
    <w:p>
      <w:pPr>
        <w:pStyle w:val="7"/>
        <w:spacing w:before="5"/>
        <w:ind w:left="160"/>
      </w:pPr>
      <w:r>
        <w:t>db["2"] = "the"</w:t>
      </w:r>
    </w:p>
    <w:p>
      <w:pPr>
        <w:pStyle w:val="7"/>
        <w:spacing w:before="4"/>
        <w:ind w:left="160"/>
      </w:pPr>
      <w:r>
        <w:t>db["3"] = "next"</w:t>
      </w:r>
    </w:p>
    <w:p>
      <w:pPr>
        <w:pStyle w:val="7"/>
        <w:spacing w:before="5" w:line="242" w:lineRule="auto"/>
        <w:ind w:left="160" w:right="6010"/>
      </w:pPr>
      <w:r>
        <w:t>db["4"] = "defendant" db.close()</w:t>
      </w:r>
    </w:p>
    <w:p>
      <w:pPr>
        <w:pStyle w:val="7"/>
      </w:pPr>
    </w:p>
    <w:p>
      <w:pPr>
        <w:pStyle w:val="7"/>
        <w:spacing w:before="11"/>
      </w:pPr>
    </w:p>
    <w:p>
      <w:pPr>
        <w:pStyle w:val="7"/>
        <w:spacing w:before="1"/>
        <w:ind w:left="160"/>
      </w:pPr>
      <w:r>
        <w:t>db = gdbm.open("gdbm", "r")</w:t>
      </w:r>
    </w:p>
    <w:p>
      <w:pPr>
        <w:pStyle w:val="7"/>
        <w:spacing w:before="8"/>
      </w:pPr>
    </w:p>
    <w:p>
      <w:pPr>
        <w:pStyle w:val="7"/>
        <w:spacing w:before="1" w:line="242" w:lineRule="auto"/>
        <w:ind w:left="160" w:right="6610"/>
      </w:pPr>
      <w:r>
        <w:t>keys = db.keys() keys.sort()</w:t>
      </w:r>
    </w:p>
    <w:p>
      <w:pPr>
        <w:pStyle w:val="7"/>
        <w:spacing w:before="2" w:line="242" w:lineRule="auto"/>
        <w:ind w:left="640" w:right="6370" w:hanging="480"/>
      </w:pPr>
      <w:r>
        <w:t>for key in keys: print db[key],</w:t>
      </w:r>
    </w:p>
    <w:p>
      <w:pPr>
        <w:pStyle w:val="7"/>
        <w:spacing w:before="8"/>
      </w:pPr>
    </w:p>
    <w:p>
      <w:pPr>
        <w:pStyle w:val="6"/>
        <w:spacing w:before="0"/>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295910</wp:posOffset>
                </wp:positionV>
                <wp:extent cx="5274310" cy="0"/>
                <wp:effectExtent l="0" t="24130" r="2540" b="33020"/>
                <wp:wrapTopAndBottom/>
                <wp:docPr id="97" name="直线 146"/>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46" o:spid="_x0000_s1026" o:spt="20" style="position:absolute;left:0pt;margin-left:90pt;margin-top:23.3pt;height:0pt;width:415.3pt;mso-position-horizontal-relative:page;mso-wrap-distance-bottom:0pt;mso-wrap-distance-top:0pt;z-index:3072;mso-width-relative:page;mso-height-relative:page;" filled="f" stroked="t" coordsize="21600,21600" o:gfxdata="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JPGQ2AAAAAoBAAAPAAAAAAAAAAEAIAAA&#10;ACIAAABkcnMvZG93bnJldi54bWxQSwECFAAUAAAACACHTuJAZzV8ctMBAACRAwAADgAAAAAAAAAB&#10;ACAAAAAnAQAAZHJzL2Uyb0RvYy54bWxQSwUGAAAAAAYABgBZAQAAbAUAAAAA&#10;">
                <v:fill on="f" focussize="0,0"/>
                <v:stroke weight="3.78pt" color="#808080" joinstyle="round"/>
                <v:imagedata o:title=""/>
                <o:lock v:ext="edit" aspectratio="f"/>
                <w10:wrap type="topAndBottom"/>
              </v:line>
            </w:pict>
          </mc:Fallback>
        </mc:AlternateContent>
      </w:r>
      <w:r>
        <w:t>call the next defendant</w:t>
      </w:r>
    </w:p>
    <w:p>
      <w:pPr>
        <w:pStyle w:val="7"/>
        <w:spacing w:before="8"/>
        <w:rPr>
          <w:b/>
          <w:sz w:val="26"/>
        </w:rPr>
      </w:pPr>
    </w:p>
    <w:p>
      <w:pPr>
        <w:pStyle w:val="11"/>
        <w:numPr>
          <w:ilvl w:val="0"/>
          <w:numId w:val="5"/>
        </w:numPr>
        <w:tabs>
          <w:tab w:val="left" w:pos="1127"/>
        </w:tabs>
        <w:spacing w:before="33" w:after="0" w:line="240" w:lineRule="auto"/>
        <w:ind w:left="1126" w:right="0" w:hanging="966"/>
        <w:jc w:val="left"/>
        <w:rPr>
          <w:b/>
          <w:sz w:val="48"/>
        </w:rPr>
      </w:pPr>
      <w:r>
        <w:rPr>
          <w:b/>
          <w:sz w:val="48"/>
        </w:rPr>
        <w:t>工具和实用程序</w:t>
      </w:r>
    </w:p>
    <w:p>
      <w:pPr>
        <w:pStyle w:val="7"/>
        <w:spacing w:before="287"/>
        <w:ind w:left="160"/>
      </w:pPr>
      <w:r>
        <w:t>标准库中有一些模块既可用作模块又可以作为命令行实用程序.</w:t>
      </w:r>
    </w:p>
    <w:p>
      <w:pPr>
        <w:pStyle w:val="7"/>
        <w:rPr>
          <w:sz w:val="20"/>
        </w:rPr>
      </w:pPr>
    </w:p>
    <w:p>
      <w:pPr>
        <w:pStyle w:val="7"/>
        <w:spacing w:before="6"/>
        <w:rPr>
          <w:sz w:val="10"/>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98" name="直线 14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7" o:spid="_x0000_s1026" o:spt="20" style="position:absolute;left:0pt;margin-left:90pt;margin-top:9.05pt;height:0pt;width:415.3pt;mso-position-horizontal-relative:page;mso-wrap-distance-bottom:0pt;mso-wrap-distance-top:0pt;z-index:3072;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m2j6NUAAAAKAQAADwAAAAAAAAABACAAAAAiAAAA&#10;ZHJzL2Rvd25yZXYueG1sUEsBAhQAFAAAAAgAh07iQAnxOIfRAQAAkAMAAA4AAAAAAAAAAQAgAAAA&#10;JA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248"/>
        </w:tabs>
        <w:spacing w:before="225" w:after="0" w:line="240" w:lineRule="auto"/>
        <w:ind w:left="1247" w:right="0" w:hanging="1087"/>
        <w:jc w:val="left"/>
      </w:pPr>
      <w:r>
        <w:t>dis 模块</w:t>
      </w:r>
    </w:p>
    <w:p>
      <w:pPr>
        <w:pStyle w:val="7"/>
        <w:spacing w:before="3"/>
        <w:rPr>
          <w:b/>
          <w:sz w:val="28"/>
        </w:rPr>
      </w:pPr>
    </w:p>
    <w:p>
      <w:pPr>
        <w:pStyle w:val="7"/>
        <w:spacing w:before="1" w:line="244" w:lineRule="auto"/>
        <w:ind w:left="160" w:right="382"/>
      </w:pPr>
      <w:r>
        <w:t>dis 模块是 Python 的反汇编器. 它可以把字节码转换为更容易让人看懂的格式.</w:t>
      </w:r>
    </w:p>
    <w:p>
      <w:pPr>
        <w:pStyle w:val="7"/>
        <w:spacing w:before="7"/>
        <w:rPr>
          <w:sz w:val="21"/>
        </w:rPr>
      </w:pPr>
    </w:p>
    <w:p>
      <w:pPr>
        <w:pStyle w:val="7"/>
        <w:spacing w:line="244" w:lineRule="auto"/>
        <w:ind w:left="160" w:right="382"/>
      </w:pPr>
      <w:r>
        <w:t>你可以从命令行调用反汇编器. 它会编译给定的脚本并把反汇编后的字节代码输出到终端上:</w:t>
      </w:r>
    </w:p>
    <w:p>
      <w:pPr>
        <w:pStyle w:val="7"/>
        <w:spacing w:before="8"/>
        <w:rPr>
          <w:sz w:val="21"/>
        </w:rPr>
      </w:pPr>
    </w:p>
    <w:p>
      <w:pPr>
        <w:pStyle w:val="7"/>
        <w:ind w:left="160"/>
      </w:pPr>
      <w:r>
        <w:t>$ dis.py hello.py</w:t>
      </w:r>
    </w:p>
    <w:p>
      <w:pPr>
        <w:pStyle w:val="7"/>
        <w:spacing w:before="9"/>
      </w:pPr>
    </w:p>
    <w:p>
      <w:pPr>
        <w:pStyle w:val="7"/>
        <w:tabs>
          <w:tab w:val="left" w:pos="4479"/>
        </w:tabs>
        <w:ind w:left="1360"/>
      </w:pPr>
      <w:r>
        <w:t>0 SET_LINENO</w:t>
      </w:r>
      <w:r>
        <w:tab/>
      </w:r>
      <w:r>
        <w:t>0</w:t>
      </w:r>
    </w:p>
    <w:p>
      <w:pPr>
        <w:pStyle w:val="7"/>
        <w:tabs>
          <w:tab w:val="right" w:pos="4599"/>
        </w:tabs>
        <w:spacing w:before="317"/>
        <w:ind w:left="1360"/>
      </w:pPr>
      <w:r>
        <w:t>3 SET_LINENO</w:t>
      </w:r>
      <w:r>
        <w:tab/>
      </w:r>
      <w:r>
        <w:t>1</w:t>
      </w:r>
    </w:p>
    <w:p>
      <w:pPr>
        <w:spacing w:after="0"/>
        <w:sectPr>
          <w:pgSz w:w="11910" w:h="16840"/>
          <w:pgMar w:top="1400" w:right="1560" w:bottom="280" w:left="1640" w:header="720" w:footer="720" w:gutter="0"/>
        </w:sectPr>
      </w:pPr>
    </w:p>
    <w:p>
      <w:pPr>
        <w:pStyle w:val="11"/>
        <w:numPr>
          <w:ilvl w:val="0"/>
          <w:numId w:val="92"/>
        </w:numPr>
        <w:tabs>
          <w:tab w:val="left" w:pos="4658"/>
        </w:tabs>
        <w:spacing w:before="41" w:after="0" w:line="240" w:lineRule="auto"/>
        <w:ind w:left="4657" w:right="0" w:hanging="210"/>
        <w:jc w:val="left"/>
        <w:rPr>
          <w:sz w:val="24"/>
        </w:rPr>
      </w:pPr>
      <w:r>
        <mc:AlternateContent>
          <mc:Choice Requires="wps">
            <w:drawing>
              <wp:anchor distT="0" distB="0" distL="114300" distR="114300" simplePos="0" relativeHeight="5120" behindDoc="0" locked="0" layoutInCell="1" allowOverlap="1">
                <wp:simplePos x="0" y="0"/>
                <wp:positionH relativeFrom="page">
                  <wp:posOffset>1111250</wp:posOffset>
                </wp:positionH>
                <wp:positionV relativeFrom="paragraph">
                  <wp:posOffset>46990</wp:posOffset>
                </wp:positionV>
                <wp:extent cx="1968500" cy="1143000"/>
                <wp:effectExtent l="0" t="0" r="0" b="0"/>
                <wp:wrapNone/>
                <wp:docPr id="160" name="文本框 148"/>
                <wp:cNvGraphicFramePr/>
                <a:graphic xmlns:a="http://schemas.openxmlformats.org/drawingml/2006/main">
                  <a:graphicData uri="http://schemas.microsoft.com/office/word/2010/wordprocessingShape">
                    <wps:wsp>
                      <wps:cNvSpPr txBox="1"/>
                      <wps:spPr>
                        <a:xfrm>
                          <a:off x="0" y="0"/>
                          <a:ext cx="1968500" cy="1143000"/>
                        </a:xfrm>
                        <a:prstGeom prst="rect">
                          <a:avLst/>
                        </a:prstGeom>
                        <a:noFill/>
                        <a:ln w="9525">
                          <a:noFill/>
                        </a:ln>
                      </wps:spPr>
                      <wps:txbx>
                        <w:txbxContent>
                          <w:tbl>
                            <w:tblPr>
                              <w:tblStyle w:val="9"/>
                              <w:tblW w:w="310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50"/>
                              <w:gridCol w:w="465"/>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950" w:type="dxa"/>
                                </w:tcPr>
                                <w:p>
                                  <w:pPr>
                                    <w:pStyle w:val="12"/>
                                    <w:spacing w:before="0"/>
                                    <w:jc w:val="left"/>
                                    <w:rPr>
                                      <w:rFonts w:ascii="Times New Roman"/>
                                      <w:sz w:val="20"/>
                                    </w:rPr>
                                  </w:pPr>
                                </w:p>
                              </w:tc>
                              <w:tc>
                                <w:tcPr>
                                  <w:tcW w:w="465" w:type="dxa"/>
                                </w:tcPr>
                                <w:p>
                                  <w:pPr>
                                    <w:pStyle w:val="12"/>
                                    <w:spacing w:before="0" w:line="256" w:lineRule="exact"/>
                                    <w:ind w:right="43"/>
                                    <w:rPr>
                                      <w:sz w:val="24"/>
                                    </w:rPr>
                                  </w:pPr>
                                  <w:r>
                                    <w:rPr>
                                      <w:sz w:val="24"/>
                                    </w:rPr>
                                    <w:t>6</w:t>
                                  </w:r>
                                </w:p>
                              </w:tc>
                              <w:tc>
                                <w:tcPr>
                                  <w:tcW w:w="1686" w:type="dxa"/>
                                </w:tcPr>
                                <w:p>
                                  <w:pPr>
                                    <w:pStyle w:val="12"/>
                                    <w:spacing w:before="0" w:line="256" w:lineRule="exact"/>
                                    <w:ind w:left="44"/>
                                    <w:jc w:val="left"/>
                                    <w:rPr>
                                      <w:sz w:val="24"/>
                                    </w:rPr>
                                  </w:pPr>
                                  <w:r>
                                    <w:rPr>
                                      <w:sz w:val="24"/>
                                    </w:rPr>
                                    <w:t>LOAD_CONST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950" w:type="dxa"/>
                                </w:tcPr>
                                <w:p>
                                  <w:pPr>
                                    <w:pStyle w:val="12"/>
                                    <w:spacing w:line="290" w:lineRule="exact"/>
                                    <w:ind w:left="50"/>
                                    <w:jc w:val="left"/>
                                    <w:rPr>
                                      <w:sz w:val="24"/>
                                    </w:rPr>
                                  </w:pPr>
                                  <w:r>
                                    <w:rPr>
                                      <w:sz w:val="24"/>
                                    </w:rPr>
                                    <w:t>show')</w:t>
                                  </w:r>
                                </w:p>
                              </w:tc>
                              <w:tc>
                                <w:tcPr>
                                  <w:tcW w:w="465" w:type="dxa"/>
                                </w:tcPr>
                                <w:p>
                                  <w:pPr>
                                    <w:pStyle w:val="12"/>
                                    <w:spacing w:before="0"/>
                                    <w:jc w:val="left"/>
                                    <w:rPr>
                                      <w:rFonts w:ascii="Times New Roman"/>
                                      <w:sz w:val="22"/>
                                    </w:rPr>
                                  </w:pPr>
                                </w:p>
                              </w:tc>
                              <w:tc>
                                <w:tcPr>
                                  <w:tcW w:w="1686"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950" w:type="dxa"/>
                                </w:tcPr>
                                <w:p>
                                  <w:pPr>
                                    <w:pStyle w:val="12"/>
                                    <w:spacing w:before="0"/>
                                    <w:jc w:val="left"/>
                                    <w:rPr>
                                      <w:rFonts w:ascii="Times New Roman"/>
                                      <w:sz w:val="22"/>
                                    </w:rPr>
                                  </w:pPr>
                                </w:p>
                              </w:tc>
                              <w:tc>
                                <w:tcPr>
                                  <w:tcW w:w="465" w:type="dxa"/>
                                </w:tcPr>
                                <w:p>
                                  <w:pPr>
                                    <w:pStyle w:val="12"/>
                                    <w:spacing w:line="290" w:lineRule="exact"/>
                                    <w:ind w:right="44"/>
                                    <w:rPr>
                                      <w:sz w:val="24"/>
                                    </w:rPr>
                                  </w:pPr>
                                  <w:r>
                                    <w:rPr>
                                      <w:sz w:val="24"/>
                                    </w:rPr>
                                    <w:t>9</w:t>
                                  </w:r>
                                </w:p>
                              </w:tc>
                              <w:tc>
                                <w:tcPr>
                                  <w:tcW w:w="1686" w:type="dxa"/>
                                </w:tcPr>
                                <w:p>
                                  <w:pPr>
                                    <w:pStyle w:val="12"/>
                                    <w:spacing w:line="290" w:lineRule="exact"/>
                                    <w:ind w:left="75"/>
                                    <w:jc w:val="left"/>
                                    <w:rPr>
                                      <w:sz w:val="24"/>
                                    </w:rPr>
                                  </w:pPr>
                                  <w:r>
                                    <w:rPr>
                                      <w:sz w:val="24"/>
                                    </w:rPr>
                                    <w:t>PRINT_ITEM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950" w:type="dxa"/>
                                </w:tcPr>
                                <w:p>
                                  <w:pPr>
                                    <w:pStyle w:val="12"/>
                                    <w:spacing w:before="0"/>
                                    <w:jc w:val="left"/>
                                    <w:rPr>
                                      <w:rFonts w:ascii="Times New Roman"/>
                                      <w:sz w:val="22"/>
                                    </w:rPr>
                                  </w:pPr>
                                </w:p>
                              </w:tc>
                              <w:tc>
                                <w:tcPr>
                                  <w:tcW w:w="465" w:type="dxa"/>
                                </w:tcPr>
                                <w:p>
                                  <w:pPr>
                                    <w:pStyle w:val="12"/>
                                    <w:spacing w:line="290" w:lineRule="exact"/>
                                    <w:ind w:right="44"/>
                                    <w:rPr>
                                      <w:sz w:val="24"/>
                                    </w:rPr>
                                  </w:pPr>
                                  <w:r>
                                    <w:rPr>
                                      <w:sz w:val="24"/>
                                    </w:rPr>
                                    <w:t>10</w:t>
                                  </w:r>
                                </w:p>
                              </w:tc>
                              <w:tc>
                                <w:tcPr>
                                  <w:tcW w:w="1686" w:type="dxa"/>
                                </w:tcPr>
                                <w:p>
                                  <w:pPr>
                                    <w:pStyle w:val="12"/>
                                    <w:spacing w:line="290" w:lineRule="exact"/>
                                    <w:ind w:left="75"/>
                                    <w:jc w:val="left"/>
                                    <w:rPr>
                                      <w:sz w:val="24"/>
                                    </w:rPr>
                                  </w:pPr>
                                  <w:r>
                                    <w:rPr>
                                      <w:sz w:val="24"/>
                                    </w:rPr>
                                    <w:t>PRINT_NEWLINE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950" w:type="dxa"/>
                                </w:tcPr>
                                <w:p>
                                  <w:pPr>
                                    <w:pStyle w:val="12"/>
                                    <w:spacing w:before="0"/>
                                    <w:jc w:val="left"/>
                                    <w:rPr>
                                      <w:rFonts w:ascii="Times New Roman"/>
                                      <w:sz w:val="22"/>
                                    </w:rPr>
                                  </w:pPr>
                                </w:p>
                              </w:tc>
                              <w:tc>
                                <w:tcPr>
                                  <w:tcW w:w="465" w:type="dxa"/>
                                </w:tcPr>
                                <w:p>
                                  <w:pPr>
                                    <w:pStyle w:val="12"/>
                                    <w:spacing w:line="290" w:lineRule="exact"/>
                                    <w:ind w:right="44"/>
                                    <w:rPr>
                                      <w:sz w:val="24"/>
                                    </w:rPr>
                                  </w:pPr>
                                  <w:r>
                                    <w:rPr>
                                      <w:sz w:val="24"/>
                                    </w:rPr>
                                    <w:t>11</w:t>
                                  </w:r>
                                </w:p>
                              </w:tc>
                              <w:tc>
                                <w:tcPr>
                                  <w:tcW w:w="1686" w:type="dxa"/>
                                </w:tcPr>
                                <w:p>
                                  <w:pPr>
                                    <w:pStyle w:val="12"/>
                                    <w:spacing w:line="290" w:lineRule="exact"/>
                                    <w:ind w:left="75"/>
                                    <w:jc w:val="left"/>
                                    <w:rPr>
                                      <w:sz w:val="24"/>
                                    </w:rPr>
                                  </w:pPr>
                                  <w:r>
                                    <w:rPr>
                                      <w:sz w:val="24"/>
                                    </w:rPr>
                                    <w:t>LOAD_CONST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50" w:type="dxa"/>
                                </w:tcPr>
                                <w:p>
                                  <w:pPr>
                                    <w:pStyle w:val="12"/>
                                    <w:spacing w:before="0"/>
                                    <w:jc w:val="left"/>
                                    <w:rPr>
                                      <w:rFonts w:ascii="Times New Roman"/>
                                      <w:sz w:val="20"/>
                                    </w:rPr>
                                  </w:pPr>
                                </w:p>
                              </w:tc>
                              <w:tc>
                                <w:tcPr>
                                  <w:tcW w:w="465" w:type="dxa"/>
                                </w:tcPr>
                                <w:p>
                                  <w:pPr>
                                    <w:pStyle w:val="12"/>
                                    <w:spacing w:line="254" w:lineRule="exact"/>
                                    <w:ind w:right="44"/>
                                    <w:rPr>
                                      <w:sz w:val="24"/>
                                    </w:rPr>
                                  </w:pPr>
                                  <w:r>
                                    <w:rPr>
                                      <w:sz w:val="24"/>
                                    </w:rPr>
                                    <w:t>14</w:t>
                                  </w:r>
                                </w:p>
                              </w:tc>
                              <w:tc>
                                <w:tcPr>
                                  <w:tcW w:w="1686" w:type="dxa"/>
                                </w:tcPr>
                                <w:p>
                                  <w:pPr>
                                    <w:pStyle w:val="12"/>
                                    <w:spacing w:line="254" w:lineRule="exact"/>
                                    <w:ind w:left="75"/>
                                    <w:jc w:val="left"/>
                                    <w:rPr>
                                      <w:sz w:val="24"/>
                                    </w:rPr>
                                  </w:pPr>
                                  <w:r>
                                    <w:rPr>
                                      <w:sz w:val="24"/>
                                    </w:rPr>
                                    <w:t>RETURN_VALUE</w:t>
                                  </w:r>
                                </w:p>
                              </w:tc>
                            </w:tr>
                          </w:tbl>
                          <w:p>
                            <w:pPr>
                              <w:pStyle w:val="7"/>
                            </w:pPr>
                          </w:p>
                        </w:txbxContent>
                      </wps:txbx>
                      <wps:bodyPr lIns="0" tIns="0" rIns="0" bIns="0" upright="1"/>
                    </wps:wsp>
                  </a:graphicData>
                </a:graphic>
              </wp:anchor>
            </w:drawing>
          </mc:Choice>
          <mc:Fallback>
            <w:pict>
              <v:shape id="文本框 148" o:spid="_x0000_s1026" o:spt="202" type="#_x0000_t202" style="position:absolute;left:0pt;margin-left:87.5pt;margin-top:3.7pt;height:90pt;width:155pt;mso-position-horizontal-relative:page;z-index:5120;mso-width-relative:page;mso-height-relative:page;" filled="f" stroked="f" coordsize="21600,21600" o:gfxdata="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72UHnWAAAACQEA&#10;AA8AAAAAAAAAAQAgAAAAIgAAAGRycy9kb3ducmV2LnhtbFBLAQIUABQAAAAIAIdO4kAw3tSRqgEA&#10;ADIDAAAOAAAAAAAAAAEAIAAAACUBAABkcnMvZTJvRG9jLnhtbFBLBQYAAAAABgAGAFkBAABBBQAA&#10;AAA=&#10;">
                <v:fill on="f" focussize="0,0"/>
                <v:stroke on="f"/>
                <v:imagedata o:title=""/>
                <o:lock v:ext="edit" aspectratio="f"/>
                <v:textbox inset="0mm,0mm,0mm,0mm">
                  <w:txbxContent>
                    <w:tbl>
                      <w:tblPr>
                        <w:tblStyle w:val="9"/>
                        <w:tblW w:w="310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50"/>
                        <w:gridCol w:w="465"/>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950" w:type="dxa"/>
                          </w:tcPr>
                          <w:p>
                            <w:pPr>
                              <w:pStyle w:val="12"/>
                              <w:spacing w:before="0"/>
                              <w:jc w:val="left"/>
                              <w:rPr>
                                <w:rFonts w:ascii="Times New Roman"/>
                                <w:sz w:val="20"/>
                              </w:rPr>
                            </w:pPr>
                          </w:p>
                        </w:tc>
                        <w:tc>
                          <w:tcPr>
                            <w:tcW w:w="465" w:type="dxa"/>
                          </w:tcPr>
                          <w:p>
                            <w:pPr>
                              <w:pStyle w:val="12"/>
                              <w:spacing w:before="0" w:line="256" w:lineRule="exact"/>
                              <w:ind w:right="43"/>
                              <w:rPr>
                                <w:sz w:val="24"/>
                              </w:rPr>
                            </w:pPr>
                            <w:r>
                              <w:rPr>
                                <w:sz w:val="24"/>
                              </w:rPr>
                              <w:t>6</w:t>
                            </w:r>
                          </w:p>
                        </w:tc>
                        <w:tc>
                          <w:tcPr>
                            <w:tcW w:w="1686" w:type="dxa"/>
                          </w:tcPr>
                          <w:p>
                            <w:pPr>
                              <w:pStyle w:val="12"/>
                              <w:spacing w:before="0" w:line="256" w:lineRule="exact"/>
                              <w:ind w:left="44"/>
                              <w:jc w:val="left"/>
                              <w:rPr>
                                <w:sz w:val="24"/>
                              </w:rPr>
                            </w:pPr>
                            <w:r>
                              <w:rPr>
                                <w:sz w:val="24"/>
                              </w:rPr>
                              <w:t>LOAD_CONST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950" w:type="dxa"/>
                          </w:tcPr>
                          <w:p>
                            <w:pPr>
                              <w:pStyle w:val="12"/>
                              <w:spacing w:line="290" w:lineRule="exact"/>
                              <w:ind w:left="50"/>
                              <w:jc w:val="left"/>
                              <w:rPr>
                                <w:sz w:val="24"/>
                              </w:rPr>
                            </w:pPr>
                            <w:r>
                              <w:rPr>
                                <w:sz w:val="24"/>
                              </w:rPr>
                              <w:t>show')</w:t>
                            </w:r>
                          </w:p>
                        </w:tc>
                        <w:tc>
                          <w:tcPr>
                            <w:tcW w:w="465" w:type="dxa"/>
                          </w:tcPr>
                          <w:p>
                            <w:pPr>
                              <w:pStyle w:val="12"/>
                              <w:spacing w:before="0"/>
                              <w:jc w:val="left"/>
                              <w:rPr>
                                <w:rFonts w:ascii="Times New Roman"/>
                                <w:sz w:val="22"/>
                              </w:rPr>
                            </w:pPr>
                          </w:p>
                        </w:tc>
                        <w:tc>
                          <w:tcPr>
                            <w:tcW w:w="1686"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950" w:type="dxa"/>
                          </w:tcPr>
                          <w:p>
                            <w:pPr>
                              <w:pStyle w:val="12"/>
                              <w:spacing w:before="0"/>
                              <w:jc w:val="left"/>
                              <w:rPr>
                                <w:rFonts w:ascii="Times New Roman"/>
                                <w:sz w:val="22"/>
                              </w:rPr>
                            </w:pPr>
                          </w:p>
                        </w:tc>
                        <w:tc>
                          <w:tcPr>
                            <w:tcW w:w="465" w:type="dxa"/>
                          </w:tcPr>
                          <w:p>
                            <w:pPr>
                              <w:pStyle w:val="12"/>
                              <w:spacing w:line="290" w:lineRule="exact"/>
                              <w:ind w:right="44"/>
                              <w:rPr>
                                <w:sz w:val="24"/>
                              </w:rPr>
                            </w:pPr>
                            <w:r>
                              <w:rPr>
                                <w:sz w:val="24"/>
                              </w:rPr>
                              <w:t>9</w:t>
                            </w:r>
                          </w:p>
                        </w:tc>
                        <w:tc>
                          <w:tcPr>
                            <w:tcW w:w="1686" w:type="dxa"/>
                          </w:tcPr>
                          <w:p>
                            <w:pPr>
                              <w:pStyle w:val="12"/>
                              <w:spacing w:line="290" w:lineRule="exact"/>
                              <w:ind w:left="75"/>
                              <w:jc w:val="left"/>
                              <w:rPr>
                                <w:sz w:val="24"/>
                              </w:rPr>
                            </w:pPr>
                            <w:r>
                              <w:rPr>
                                <w:sz w:val="24"/>
                              </w:rPr>
                              <w:t>PRINT_ITEM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950" w:type="dxa"/>
                          </w:tcPr>
                          <w:p>
                            <w:pPr>
                              <w:pStyle w:val="12"/>
                              <w:spacing w:before="0"/>
                              <w:jc w:val="left"/>
                              <w:rPr>
                                <w:rFonts w:ascii="Times New Roman"/>
                                <w:sz w:val="22"/>
                              </w:rPr>
                            </w:pPr>
                          </w:p>
                        </w:tc>
                        <w:tc>
                          <w:tcPr>
                            <w:tcW w:w="465" w:type="dxa"/>
                          </w:tcPr>
                          <w:p>
                            <w:pPr>
                              <w:pStyle w:val="12"/>
                              <w:spacing w:line="290" w:lineRule="exact"/>
                              <w:ind w:right="44"/>
                              <w:rPr>
                                <w:sz w:val="24"/>
                              </w:rPr>
                            </w:pPr>
                            <w:r>
                              <w:rPr>
                                <w:sz w:val="24"/>
                              </w:rPr>
                              <w:t>10</w:t>
                            </w:r>
                          </w:p>
                        </w:tc>
                        <w:tc>
                          <w:tcPr>
                            <w:tcW w:w="1686" w:type="dxa"/>
                          </w:tcPr>
                          <w:p>
                            <w:pPr>
                              <w:pStyle w:val="12"/>
                              <w:spacing w:line="290" w:lineRule="exact"/>
                              <w:ind w:left="75"/>
                              <w:jc w:val="left"/>
                              <w:rPr>
                                <w:sz w:val="24"/>
                              </w:rPr>
                            </w:pPr>
                            <w:r>
                              <w:rPr>
                                <w:sz w:val="24"/>
                              </w:rPr>
                              <w:t>PRINT_NEWLINE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950" w:type="dxa"/>
                          </w:tcPr>
                          <w:p>
                            <w:pPr>
                              <w:pStyle w:val="12"/>
                              <w:spacing w:before="0"/>
                              <w:jc w:val="left"/>
                              <w:rPr>
                                <w:rFonts w:ascii="Times New Roman"/>
                                <w:sz w:val="22"/>
                              </w:rPr>
                            </w:pPr>
                          </w:p>
                        </w:tc>
                        <w:tc>
                          <w:tcPr>
                            <w:tcW w:w="465" w:type="dxa"/>
                          </w:tcPr>
                          <w:p>
                            <w:pPr>
                              <w:pStyle w:val="12"/>
                              <w:spacing w:line="290" w:lineRule="exact"/>
                              <w:ind w:right="44"/>
                              <w:rPr>
                                <w:sz w:val="24"/>
                              </w:rPr>
                            </w:pPr>
                            <w:r>
                              <w:rPr>
                                <w:sz w:val="24"/>
                              </w:rPr>
                              <w:t>11</w:t>
                            </w:r>
                          </w:p>
                        </w:tc>
                        <w:tc>
                          <w:tcPr>
                            <w:tcW w:w="1686" w:type="dxa"/>
                          </w:tcPr>
                          <w:p>
                            <w:pPr>
                              <w:pStyle w:val="12"/>
                              <w:spacing w:line="290" w:lineRule="exact"/>
                              <w:ind w:left="75"/>
                              <w:jc w:val="left"/>
                              <w:rPr>
                                <w:sz w:val="24"/>
                              </w:rPr>
                            </w:pPr>
                            <w:r>
                              <w:rPr>
                                <w:sz w:val="24"/>
                              </w:rPr>
                              <w:t>LOAD_CONST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50" w:type="dxa"/>
                          </w:tcPr>
                          <w:p>
                            <w:pPr>
                              <w:pStyle w:val="12"/>
                              <w:spacing w:before="0"/>
                              <w:jc w:val="left"/>
                              <w:rPr>
                                <w:rFonts w:ascii="Times New Roman"/>
                                <w:sz w:val="20"/>
                              </w:rPr>
                            </w:pPr>
                          </w:p>
                        </w:tc>
                        <w:tc>
                          <w:tcPr>
                            <w:tcW w:w="465" w:type="dxa"/>
                          </w:tcPr>
                          <w:p>
                            <w:pPr>
                              <w:pStyle w:val="12"/>
                              <w:spacing w:line="254" w:lineRule="exact"/>
                              <w:ind w:right="44"/>
                              <w:rPr>
                                <w:sz w:val="24"/>
                              </w:rPr>
                            </w:pPr>
                            <w:r>
                              <w:rPr>
                                <w:sz w:val="24"/>
                              </w:rPr>
                              <w:t>14</w:t>
                            </w:r>
                          </w:p>
                        </w:tc>
                        <w:tc>
                          <w:tcPr>
                            <w:tcW w:w="1686" w:type="dxa"/>
                          </w:tcPr>
                          <w:p>
                            <w:pPr>
                              <w:pStyle w:val="12"/>
                              <w:spacing w:line="254" w:lineRule="exact"/>
                              <w:ind w:left="75"/>
                              <w:jc w:val="left"/>
                              <w:rPr>
                                <w:sz w:val="24"/>
                              </w:rPr>
                            </w:pPr>
                            <w:r>
                              <w:rPr>
                                <w:sz w:val="24"/>
                              </w:rPr>
                              <w:t>RETURN_VALUE</w:t>
                            </w:r>
                          </w:p>
                        </w:tc>
                      </w:tr>
                    </w:tbl>
                    <w:p>
                      <w:pPr>
                        <w:pStyle w:val="7"/>
                      </w:pPr>
                    </w:p>
                  </w:txbxContent>
                </v:textbox>
              </v:shape>
            </w:pict>
          </mc:Fallback>
        </mc:AlternateContent>
      </w:r>
      <w:r>
        <w:rPr>
          <w:sz w:val="24"/>
        </w:rPr>
        <w:t>('hello</w:t>
      </w:r>
      <w:r>
        <w:rPr>
          <w:spacing w:val="-34"/>
          <w:sz w:val="24"/>
        </w:rPr>
        <w:t xml:space="preserve"> </w:t>
      </w:r>
      <w:r>
        <w:rPr>
          <w:sz w:val="24"/>
        </w:rPr>
        <w:t>again,</w:t>
      </w:r>
      <w:r>
        <w:rPr>
          <w:spacing w:val="-33"/>
          <w:sz w:val="24"/>
        </w:rPr>
        <w:t xml:space="preserve"> </w:t>
      </w:r>
      <w:r>
        <w:rPr>
          <w:sz w:val="24"/>
        </w:rPr>
        <w:t>and</w:t>
      </w:r>
      <w:r>
        <w:rPr>
          <w:spacing w:val="-34"/>
          <w:sz w:val="24"/>
        </w:rPr>
        <w:t xml:space="preserve"> </w:t>
      </w:r>
      <w:r>
        <w:rPr>
          <w:sz w:val="24"/>
        </w:rPr>
        <w:t>welcome</w:t>
      </w:r>
      <w:r>
        <w:rPr>
          <w:spacing w:val="-32"/>
          <w:sz w:val="24"/>
        </w:rPr>
        <w:t xml:space="preserve"> </w:t>
      </w:r>
      <w:r>
        <w:rPr>
          <w:sz w:val="24"/>
        </w:rPr>
        <w:t>to</w:t>
      </w:r>
      <w:r>
        <w:rPr>
          <w:spacing w:val="-32"/>
          <w:sz w:val="24"/>
        </w:rPr>
        <w:t xml:space="preserve"> </w:t>
      </w:r>
      <w:r>
        <w:rPr>
          <w:sz w:val="24"/>
        </w:rPr>
        <w:t>the</w:t>
      </w:r>
    </w:p>
    <w:p>
      <w:pPr>
        <w:pStyle w:val="7"/>
      </w:pPr>
    </w:p>
    <w:p>
      <w:pPr>
        <w:pStyle w:val="7"/>
      </w:pPr>
    </w:p>
    <w:p>
      <w:pPr>
        <w:pStyle w:val="7"/>
        <w:spacing w:before="5"/>
        <w:rPr>
          <w:sz w:val="25"/>
        </w:rPr>
      </w:pPr>
    </w:p>
    <w:p>
      <w:pPr>
        <w:pStyle w:val="11"/>
        <w:numPr>
          <w:ilvl w:val="0"/>
          <w:numId w:val="92"/>
        </w:numPr>
        <w:tabs>
          <w:tab w:val="left" w:pos="4720"/>
        </w:tabs>
        <w:spacing w:before="0" w:after="0" w:line="240" w:lineRule="auto"/>
        <w:ind w:left="4720" w:right="0" w:hanging="240"/>
        <w:jc w:val="left"/>
        <w:rPr>
          <w:sz w:val="24"/>
        </w:rPr>
      </w:pPr>
      <w:r>
        <w:rPr>
          <w:sz w:val="24"/>
        </w:rPr>
        <w:t>(None)</w:t>
      </w:r>
    </w:p>
    <w:p>
      <w:pPr>
        <w:pStyle w:val="7"/>
      </w:pPr>
    </w:p>
    <w:p>
      <w:pPr>
        <w:pStyle w:val="7"/>
        <w:spacing w:before="8"/>
        <w:rPr>
          <w:sz w:val="22"/>
        </w:rPr>
      </w:pPr>
    </w:p>
    <w:p>
      <w:pPr>
        <w:pStyle w:val="7"/>
        <w:ind w:left="160"/>
      </w:pPr>
      <w:r>
        <w:t>当然 dis 也可以作为模块使用. dis 函数接受一个类, 方法, 函数, 或者</w:t>
      </w:r>
    </w:p>
    <w:p>
      <w:pPr>
        <w:pStyle w:val="7"/>
        <w:spacing w:before="5"/>
        <w:ind w:left="160"/>
      </w:pPr>
      <w:r>
        <w:t>code 对象作为单个参数. 如 Example 11-1 所示.</w:t>
      </w:r>
    </w:p>
    <w:p>
      <w:pPr>
        <w:pStyle w:val="7"/>
        <w:spacing w:before="3"/>
        <w:rPr>
          <w:sz w:val="22"/>
        </w:rPr>
      </w:pPr>
    </w:p>
    <w:p>
      <w:pPr>
        <w:spacing w:before="0" w:line="460" w:lineRule="auto"/>
        <w:ind w:left="160" w:right="4073" w:firstLine="0"/>
        <w:jc w:val="left"/>
        <w:rPr>
          <w:sz w:val="24"/>
        </w:rPr>
      </w:pPr>
      <w:r>
        <w:rPr>
          <w:b/>
          <w:sz w:val="24"/>
        </w:rPr>
        <w:t>11.1.0.1. Example 11-1. 使用 dis 模块</w:t>
      </w:r>
      <w:r>
        <w:rPr>
          <w:sz w:val="24"/>
        </w:rPr>
        <w:t>File: dis-example-1.py</w:t>
      </w:r>
    </w:p>
    <w:p>
      <w:pPr>
        <w:pStyle w:val="7"/>
        <w:spacing w:before="34"/>
        <w:ind w:left="160"/>
      </w:pPr>
      <w:r>
        <w:t>import dis</w:t>
      </w:r>
    </w:p>
    <w:p>
      <w:pPr>
        <w:pStyle w:val="7"/>
        <w:spacing w:before="8"/>
      </w:pPr>
    </w:p>
    <w:p>
      <w:pPr>
        <w:pStyle w:val="7"/>
        <w:spacing w:before="1" w:line="242" w:lineRule="auto"/>
        <w:ind w:left="640" w:right="6490" w:hanging="480"/>
      </w:pPr>
      <w:r>
        <w:t>def procedure(): print 'hello'</w:t>
      </w:r>
    </w:p>
    <w:p>
      <w:pPr>
        <w:pStyle w:val="7"/>
        <w:spacing w:before="7"/>
      </w:pPr>
    </w:p>
    <w:p>
      <w:pPr>
        <w:pStyle w:val="7"/>
        <w:ind w:left="160"/>
      </w:pPr>
      <w:r>
        <w:t>dis.dis(procedure)</w:t>
      </w:r>
    </w:p>
    <w:p>
      <w:pPr>
        <w:pStyle w:val="7"/>
        <w:spacing w:before="4"/>
        <w:rPr>
          <w:sz w:val="27"/>
        </w:rPr>
      </w:pPr>
    </w:p>
    <w:tbl>
      <w:tblPr>
        <w:tblStyle w:val="9"/>
        <w:tblW w:w="8307" w:type="dxa"/>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89"/>
        <w:gridCol w:w="2052"/>
        <w:gridCol w:w="4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1389" w:type="dxa"/>
          </w:tcPr>
          <w:p>
            <w:pPr>
              <w:pStyle w:val="12"/>
              <w:spacing w:before="0" w:line="274" w:lineRule="exact"/>
              <w:ind w:right="59"/>
              <w:rPr>
                <w:b/>
                <w:sz w:val="24"/>
              </w:rPr>
            </w:pPr>
            <w:r>
              <w:rPr>
                <w:b/>
                <w:w w:val="99"/>
                <w:sz w:val="24"/>
              </w:rPr>
              <w:t>0</w:t>
            </w:r>
          </w:p>
        </w:tc>
        <w:tc>
          <w:tcPr>
            <w:tcW w:w="2052" w:type="dxa"/>
          </w:tcPr>
          <w:p>
            <w:pPr>
              <w:pStyle w:val="12"/>
              <w:spacing w:before="0" w:line="274" w:lineRule="exact"/>
              <w:ind w:left="60"/>
              <w:jc w:val="left"/>
              <w:rPr>
                <w:b/>
                <w:sz w:val="24"/>
              </w:rPr>
            </w:pPr>
            <w:r>
              <w:rPr>
                <w:b/>
                <w:sz w:val="24"/>
              </w:rPr>
              <w:t>SET_LINENO</w:t>
            </w:r>
          </w:p>
        </w:tc>
        <w:tc>
          <w:tcPr>
            <w:tcW w:w="4866" w:type="dxa"/>
          </w:tcPr>
          <w:p>
            <w:pPr>
              <w:pStyle w:val="12"/>
              <w:spacing w:before="0" w:line="274" w:lineRule="exact"/>
              <w:ind w:left="421"/>
              <w:jc w:val="left"/>
              <w:rPr>
                <w:b/>
                <w:sz w:val="24"/>
              </w:rPr>
            </w:pPr>
            <w:r>
              <w:rPr>
                <w:b/>
                <w:w w:val="99"/>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389" w:type="dxa"/>
          </w:tcPr>
          <w:p>
            <w:pPr>
              <w:pStyle w:val="12"/>
              <w:spacing w:before="158" w:line="290" w:lineRule="exact"/>
              <w:ind w:right="59"/>
              <w:rPr>
                <w:b/>
                <w:sz w:val="24"/>
              </w:rPr>
            </w:pPr>
            <w:r>
              <w:rPr>
                <w:b/>
                <w:w w:val="99"/>
                <w:sz w:val="24"/>
              </w:rPr>
              <w:t>3</w:t>
            </w:r>
          </w:p>
        </w:tc>
        <w:tc>
          <w:tcPr>
            <w:tcW w:w="2052" w:type="dxa"/>
          </w:tcPr>
          <w:p>
            <w:pPr>
              <w:pStyle w:val="12"/>
              <w:spacing w:before="158" w:line="290" w:lineRule="exact"/>
              <w:ind w:left="60"/>
              <w:jc w:val="left"/>
              <w:rPr>
                <w:b/>
                <w:sz w:val="24"/>
              </w:rPr>
            </w:pPr>
            <w:r>
              <w:rPr>
                <w:b/>
                <w:sz w:val="24"/>
              </w:rPr>
              <w:t>SET_LINENO</w:t>
            </w:r>
          </w:p>
        </w:tc>
        <w:tc>
          <w:tcPr>
            <w:tcW w:w="4866" w:type="dxa"/>
          </w:tcPr>
          <w:p>
            <w:pPr>
              <w:pStyle w:val="12"/>
              <w:spacing w:before="158" w:line="290" w:lineRule="exact"/>
              <w:ind w:left="421"/>
              <w:jc w:val="left"/>
              <w:rPr>
                <w:b/>
                <w:sz w:val="24"/>
              </w:rPr>
            </w:pPr>
            <w:r>
              <w:rPr>
                <w:b/>
                <w:w w:val="99"/>
                <w:sz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389" w:type="dxa"/>
          </w:tcPr>
          <w:p>
            <w:pPr>
              <w:pStyle w:val="12"/>
              <w:spacing w:line="290" w:lineRule="exact"/>
              <w:ind w:right="59"/>
              <w:rPr>
                <w:b/>
                <w:sz w:val="24"/>
              </w:rPr>
            </w:pPr>
            <w:r>
              <w:rPr>
                <w:b/>
                <w:w w:val="99"/>
                <w:sz w:val="24"/>
              </w:rPr>
              <w:t>6</w:t>
            </w:r>
          </w:p>
        </w:tc>
        <w:tc>
          <w:tcPr>
            <w:tcW w:w="2052" w:type="dxa"/>
          </w:tcPr>
          <w:p>
            <w:pPr>
              <w:pStyle w:val="12"/>
              <w:spacing w:line="290" w:lineRule="exact"/>
              <w:ind w:left="59"/>
              <w:jc w:val="left"/>
              <w:rPr>
                <w:b/>
                <w:sz w:val="24"/>
              </w:rPr>
            </w:pPr>
            <w:r>
              <w:rPr>
                <w:b/>
                <w:sz w:val="24"/>
              </w:rPr>
              <w:t>LOAD_CONST</w:t>
            </w:r>
          </w:p>
        </w:tc>
        <w:tc>
          <w:tcPr>
            <w:tcW w:w="4866" w:type="dxa"/>
          </w:tcPr>
          <w:p>
            <w:pPr>
              <w:pStyle w:val="12"/>
              <w:spacing w:line="290" w:lineRule="exact"/>
              <w:ind w:left="422"/>
              <w:jc w:val="left"/>
              <w:rPr>
                <w:b/>
                <w:sz w:val="24"/>
              </w:rPr>
            </w:pPr>
            <w:r>
              <w:rPr>
                <w:b/>
                <w:sz w:val="24"/>
              </w:rPr>
              <w:t>1 ('hello')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389" w:type="dxa"/>
          </w:tcPr>
          <w:p>
            <w:pPr>
              <w:pStyle w:val="12"/>
              <w:spacing w:line="290" w:lineRule="exact"/>
              <w:ind w:right="59"/>
              <w:rPr>
                <w:b/>
                <w:sz w:val="24"/>
              </w:rPr>
            </w:pPr>
            <w:r>
              <w:rPr>
                <w:b/>
                <w:w w:val="99"/>
                <w:sz w:val="24"/>
              </w:rPr>
              <w:t>9</w:t>
            </w:r>
          </w:p>
        </w:tc>
        <w:tc>
          <w:tcPr>
            <w:tcW w:w="2052" w:type="dxa"/>
          </w:tcPr>
          <w:p>
            <w:pPr>
              <w:pStyle w:val="12"/>
              <w:spacing w:line="290" w:lineRule="exact"/>
              <w:ind w:left="60"/>
              <w:jc w:val="left"/>
              <w:rPr>
                <w:b/>
                <w:sz w:val="24"/>
              </w:rPr>
            </w:pPr>
            <w:r>
              <w:rPr>
                <w:b/>
                <w:sz w:val="24"/>
              </w:rPr>
              <w:t>PRINT_ITEM</w:t>
            </w:r>
          </w:p>
        </w:tc>
        <w:tc>
          <w:tcPr>
            <w:tcW w:w="4866"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389" w:type="dxa"/>
          </w:tcPr>
          <w:p>
            <w:pPr>
              <w:pStyle w:val="12"/>
              <w:spacing w:line="290" w:lineRule="exact"/>
              <w:ind w:right="58"/>
              <w:rPr>
                <w:b/>
                <w:sz w:val="24"/>
              </w:rPr>
            </w:pPr>
            <w:r>
              <w:rPr>
                <w:b/>
                <w:w w:val="95"/>
                <w:sz w:val="24"/>
              </w:rPr>
              <w:t>10</w:t>
            </w:r>
          </w:p>
        </w:tc>
        <w:tc>
          <w:tcPr>
            <w:tcW w:w="2052" w:type="dxa"/>
          </w:tcPr>
          <w:p>
            <w:pPr>
              <w:pStyle w:val="12"/>
              <w:spacing w:line="290" w:lineRule="exact"/>
              <w:ind w:left="60"/>
              <w:jc w:val="left"/>
              <w:rPr>
                <w:b/>
                <w:sz w:val="24"/>
              </w:rPr>
            </w:pPr>
            <w:r>
              <w:rPr>
                <w:b/>
                <w:sz w:val="24"/>
              </w:rPr>
              <w:t>PRINT_NEWLINE</w:t>
            </w:r>
          </w:p>
        </w:tc>
        <w:tc>
          <w:tcPr>
            <w:tcW w:w="4866" w:type="dxa"/>
          </w:tcPr>
          <w:p>
            <w:pPr>
              <w:pStyle w:val="12"/>
              <w:spacing w:before="0"/>
              <w:jc w:val="left"/>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389" w:type="dxa"/>
          </w:tcPr>
          <w:p>
            <w:pPr>
              <w:pStyle w:val="12"/>
              <w:spacing w:line="290" w:lineRule="exact"/>
              <w:ind w:right="58"/>
              <w:rPr>
                <w:b/>
                <w:sz w:val="24"/>
              </w:rPr>
            </w:pPr>
            <w:r>
              <w:rPr>
                <w:b/>
                <w:w w:val="95"/>
                <w:sz w:val="24"/>
              </w:rPr>
              <w:t>11</w:t>
            </w:r>
          </w:p>
        </w:tc>
        <w:tc>
          <w:tcPr>
            <w:tcW w:w="2052" w:type="dxa"/>
          </w:tcPr>
          <w:p>
            <w:pPr>
              <w:pStyle w:val="12"/>
              <w:spacing w:line="290" w:lineRule="exact"/>
              <w:ind w:left="60"/>
              <w:jc w:val="left"/>
              <w:rPr>
                <w:b/>
                <w:sz w:val="24"/>
              </w:rPr>
            </w:pPr>
            <w:r>
              <w:rPr>
                <w:b/>
                <w:sz w:val="24"/>
              </w:rPr>
              <w:t>LOAD_CONST</w:t>
            </w:r>
          </w:p>
        </w:tc>
        <w:tc>
          <w:tcPr>
            <w:tcW w:w="4866" w:type="dxa"/>
          </w:tcPr>
          <w:p>
            <w:pPr>
              <w:pStyle w:val="12"/>
              <w:spacing w:line="290" w:lineRule="exact"/>
              <w:ind w:left="422"/>
              <w:jc w:val="left"/>
              <w:rPr>
                <w:b/>
                <w:sz w:val="24"/>
              </w:rPr>
            </w:pPr>
            <w:r>
              <w:rPr>
                <w:b/>
                <w:sz w:val="24"/>
              </w:rPr>
              <w:t>0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rPr>
        <w:tc>
          <w:tcPr>
            <w:tcW w:w="1389" w:type="dxa"/>
            <w:tcBorders>
              <w:bottom w:val="single" w:color="808080" w:sz="8" w:space="0"/>
            </w:tcBorders>
          </w:tcPr>
          <w:p>
            <w:pPr>
              <w:pStyle w:val="12"/>
              <w:ind w:right="58"/>
              <w:rPr>
                <w:b/>
                <w:sz w:val="24"/>
              </w:rPr>
            </w:pPr>
            <w:r>
              <w:rPr>
                <w:b/>
                <w:w w:val="95"/>
                <w:sz w:val="24"/>
              </w:rPr>
              <w:t>14</w:t>
            </w:r>
          </w:p>
        </w:tc>
        <w:tc>
          <w:tcPr>
            <w:tcW w:w="2052" w:type="dxa"/>
            <w:tcBorders>
              <w:bottom w:val="single" w:color="808080" w:sz="8" w:space="0"/>
            </w:tcBorders>
          </w:tcPr>
          <w:p>
            <w:pPr>
              <w:pStyle w:val="12"/>
              <w:ind w:left="60"/>
              <w:jc w:val="left"/>
              <w:rPr>
                <w:b/>
                <w:sz w:val="24"/>
              </w:rPr>
            </w:pPr>
            <w:r>
              <w:rPr>
                <w:b/>
                <w:sz w:val="24"/>
              </w:rPr>
              <w:t>RETURN_VALUE</w:t>
            </w:r>
          </w:p>
        </w:tc>
        <w:tc>
          <w:tcPr>
            <w:tcW w:w="4866" w:type="dxa"/>
            <w:tcBorders>
              <w:bottom w:val="single" w:color="808080" w:sz="8" w:space="0"/>
            </w:tcBorders>
          </w:tcPr>
          <w:p>
            <w:pPr>
              <w:pStyle w:val="12"/>
              <w:spacing w:before="0"/>
              <w:jc w:val="left"/>
              <w:rPr>
                <w:rFonts w:ascii="Times New Roman"/>
                <w:sz w:val="24"/>
              </w:rPr>
            </w:pPr>
          </w:p>
        </w:tc>
      </w:tr>
    </w:tbl>
    <w:p>
      <w:pPr>
        <w:pStyle w:val="7"/>
      </w:pPr>
    </w:p>
    <w:p>
      <w:pPr>
        <w:pStyle w:val="3"/>
        <w:spacing w:before="196"/>
      </w:pPr>
      <w:r>
        <w:t>11.2. pdb 模块</w:t>
      </w:r>
    </w:p>
    <w:p>
      <w:pPr>
        <w:pStyle w:val="7"/>
        <w:spacing w:before="4"/>
        <w:rPr>
          <w:b/>
          <w:sz w:val="28"/>
        </w:rPr>
      </w:pPr>
    </w:p>
    <w:p>
      <w:pPr>
        <w:pStyle w:val="7"/>
        <w:ind w:left="160"/>
      </w:pPr>
      <w:r>
        <w:t>pdb 模块是标准 Python 调试器( debugger ). 它基于 bdb 调试器框架.</w:t>
      </w:r>
    </w:p>
    <w:p>
      <w:pPr>
        <w:pStyle w:val="7"/>
        <w:spacing w:before="1"/>
        <w:rPr>
          <w:sz w:val="22"/>
        </w:rPr>
      </w:pPr>
    </w:p>
    <w:p>
      <w:pPr>
        <w:pStyle w:val="7"/>
        <w:spacing w:line="244" w:lineRule="auto"/>
        <w:ind w:left="160" w:right="382"/>
      </w:pPr>
      <w:r>
        <w:t>你可以从命令行调用调试器 (键入 n 或 进入下一行代码, 键入 help 获得可用命令列表):</w:t>
      </w:r>
    </w:p>
    <w:p>
      <w:pPr>
        <w:pStyle w:val="7"/>
        <w:spacing w:before="7"/>
        <w:rPr>
          <w:sz w:val="21"/>
        </w:rPr>
      </w:pPr>
    </w:p>
    <w:p>
      <w:pPr>
        <w:pStyle w:val="7"/>
        <w:ind w:left="160"/>
      </w:pPr>
      <w:r>
        <w:t>$ pdb.py hello.py</w:t>
      </w:r>
    </w:p>
    <w:p>
      <w:pPr>
        <w:pStyle w:val="11"/>
        <w:numPr>
          <w:ilvl w:val="0"/>
          <w:numId w:val="93"/>
        </w:numPr>
        <w:tabs>
          <w:tab w:val="left" w:pos="400"/>
        </w:tabs>
        <w:spacing w:before="5" w:after="0" w:line="242" w:lineRule="auto"/>
        <w:ind w:left="160" w:right="6622" w:firstLine="0"/>
        <w:jc w:val="left"/>
        <w:rPr>
          <w:sz w:val="24"/>
        </w:rPr>
      </w:pPr>
      <w:r>
        <w:rPr>
          <w:spacing w:val="-1"/>
          <w:sz w:val="24"/>
        </w:rPr>
        <w:t xml:space="preserve">hello.py(0)?() </w:t>
      </w:r>
      <w:r>
        <w:rPr>
          <w:sz w:val="24"/>
        </w:rPr>
        <w:t>(Pdb) n</w:t>
      </w:r>
    </w:p>
    <w:p>
      <w:pPr>
        <w:pStyle w:val="11"/>
        <w:numPr>
          <w:ilvl w:val="0"/>
          <w:numId w:val="93"/>
        </w:numPr>
        <w:tabs>
          <w:tab w:val="left" w:pos="400"/>
        </w:tabs>
        <w:spacing w:before="3" w:after="0" w:line="242" w:lineRule="auto"/>
        <w:ind w:left="160" w:right="7102" w:firstLine="0"/>
        <w:jc w:val="left"/>
        <w:rPr>
          <w:sz w:val="24"/>
        </w:rPr>
      </w:pPr>
      <w:r>
        <w:rPr>
          <w:spacing w:val="-1"/>
          <w:sz w:val="24"/>
        </w:rPr>
        <w:t xml:space="preserve">hello.py() </w:t>
      </w:r>
      <w:r>
        <w:rPr>
          <w:sz w:val="24"/>
        </w:rPr>
        <w:t>(Pdb) n</w:t>
      </w:r>
    </w:p>
    <w:p>
      <w:pPr>
        <w:pStyle w:val="7"/>
        <w:spacing w:before="2"/>
        <w:ind w:left="160"/>
      </w:pPr>
      <w:r>
        <w:t>hello again, and welcome to the show</w:t>
      </w:r>
    </w:p>
    <w:p>
      <w:pPr>
        <w:spacing w:after="0"/>
        <w:sectPr>
          <w:pgSz w:w="11910" w:h="16840"/>
          <w:pgMar w:top="1400" w:right="1560" w:bottom="280" w:left="1640" w:header="720" w:footer="720" w:gutter="0"/>
        </w:sectPr>
      </w:pPr>
    </w:p>
    <w:p>
      <w:pPr>
        <w:pStyle w:val="7"/>
        <w:spacing w:before="41"/>
        <w:ind w:left="160"/>
      </w:pPr>
      <w:r>
        <w:t>--Return--</w:t>
      </w:r>
    </w:p>
    <w:p>
      <w:pPr>
        <w:pStyle w:val="11"/>
        <w:numPr>
          <w:ilvl w:val="0"/>
          <w:numId w:val="93"/>
        </w:numPr>
        <w:tabs>
          <w:tab w:val="left" w:pos="400"/>
        </w:tabs>
        <w:spacing w:before="4" w:after="0" w:line="242" w:lineRule="auto"/>
        <w:ind w:left="160" w:right="5902" w:firstLine="0"/>
        <w:jc w:val="left"/>
        <w:rPr>
          <w:sz w:val="24"/>
        </w:rPr>
      </w:pPr>
      <w:r>
        <w:rPr>
          <w:spacing w:val="-1"/>
          <w:sz w:val="24"/>
        </w:rPr>
        <w:t xml:space="preserve">hello.py(1)?()-&gt;None </w:t>
      </w:r>
      <w:r>
        <w:rPr>
          <w:sz w:val="24"/>
        </w:rPr>
        <w:t>(Pdb)</w:t>
      </w:r>
    </w:p>
    <w:p>
      <w:pPr>
        <w:pStyle w:val="7"/>
        <w:spacing w:before="2"/>
        <w:rPr>
          <w:sz w:val="22"/>
        </w:rPr>
      </w:pPr>
    </w:p>
    <w:p>
      <w:pPr>
        <w:pStyle w:val="7"/>
        <w:ind w:left="160"/>
      </w:pPr>
      <w:r>
        <w:t>Example 11-2 展示了如何从程序中启动调试器.</w:t>
      </w:r>
    </w:p>
    <w:p>
      <w:pPr>
        <w:pStyle w:val="7"/>
        <w:spacing w:before="3"/>
        <w:rPr>
          <w:sz w:val="22"/>
        </w:rPr>
      </w:pPr>
    </w:p>
    <w:p>
      <w:pPr>
        <w:spacing w:before="1" w:line="460" w:lineRule="auto"/>
        <w:ind w:left="160" w:right="4073" w:firstLine="0"/>
        <w:jc w:val="left"/>
        <w:rPr>
          <w:sz w:val="24"/>
        </w:rPr>
      </w:pPr>
      <w:r>
        <w:rPr>
          <w:b/>
          <w:sz w:val="24"/>
        </w:rPr>
        <w:t>11.2.0.1. Example 11-2. 使用 pdb 模块</w:t>
      </w:r>
      <w:r>
        <w:rPr>
          <w:sz w:val="24"/>
        </w:rPr>
        <w:t>File: pdb-example-1.py</w:t>
      </w:r>
    </w:p>
    <w:p>
      <w:pPr>
        <w:pStyle w:val="7"/>
        <w:spacing w:before="33"/>
        <w:ind w:left="160"/>
      </w:pPr>
      <w:r>
        <w:t>import pdb</w:t>
      </w:r>
    </w:p>
    <w:p>
      <w:pPr>
        <w:pStyle w:val="7"/>
        <w:spacing w:before="9"/>
      </w:pPr>
    </w:p>
    <w:p>
      <w:pPr>
        <w:pStyle w:val="7"/>
        <w:spacing w:line="242" w:lineRule="auto"/>
        <w:ind w:left="640" w:right="7090" w:hanging="480"/>
      </w:pPr>
      <w:r>
        <w:t>def test(n): j = 0</w:t>
      </w:r>
    </w:p>
    <w:p>
      <w:pPr>
        <w:pStyle w:val="7"/>
        <w:spacing w:before="3" w:line="242" w:lineRule="auto"/>
        <w:ind w:left="640" w:right="5902"/>
        <w:jc w:val="center"/>
      </w:pPr>
      <w:r>
        <w:t>for i in range(n): j = j + i</w:t>
      </w:r>
    </w:p>
    <w:p>
      <w:pPr>
        <w:pStyle w:val="7"/>
        <w:spacing w:before="3"/>
        <w:ind w:left="640"/>
      </w:pPr>
      <w:r>
        <w:t>return n</w:t>
      </w:r>
    </w:p>
    <w:p>
      <w:pPr>
        <w:pStyle w:val="7"/>
        <w:spacing w:before="9"/>
      </w:pPr>
    </w:p>
    <w:p>
      <w:pPr>
        <w:pStyle w:val="7"/>
        <w:spacing w:line="242" w:lineRule="auto"/>
        <w:ind w:left="160" w:right="6250"/>
      </w:pPr>
      <w:r>
        <w:t>db = pdb.Pdb() db.runcall(test, 1)</w:t>
      </w:r>
    </w:p>
    <w:p>
      <w:pPr>
        <w:pStyle w:val="7"/>
        <w:spacing w:before="7"/>
      </w:pPr>
    </w:p>
    <w:p>
      <w:pPr>
        <w:pStyle w:val="6"/>
        <w:numPr>
          <w:ilvl w:val="0"/>
          <w:numId w:val="94"/>
        </w:numPr>
        <w:tabs>
          <w:tab w:val="left" w:pos="402"/>
        </w:tabs>
        <w:spacing w:before="0" w:after="0" w:line="240" w:lineRule="auto"/>
        <w:ind w:left="160" w:right="0" w:firstLine="0"/>
        <w:jc w:val="left"/>
      </w:pPr>
      <w:r>
        <w:t>pdb-example-1.py(3)test()</w:t>
      </w:r>
    </w:p>
    <w:p>
      <w:pPr>
        <w:spacing w:before="5"/>
        <w:ind w:left="160" w:right="0" w:firstLine="0"/>
        <w:jc w:val="left"/>
        <w:rPr>
          <w:b/>
          <w:sz w:val="24"/>
        </w:rPr>
      </w:pPr>
      <w:r>
        <w:rPr>
          <w:b/>
          <w:sz w:val="24"/>
        </w:rPr>
        <w:t>-&gt; def test(n):</w:t>
      </w:r>
    </w:p>
    <w:p>
      <w:pPr>
        <w:spacing w:before="4"/>
        <w:ind w:left="160" w:right="0" w:firstLine="0"/>
        <w:jc w:val="left"/>
        <w:rPr>
          <w:b/>
          <w:sz w:val="24"/>
        </w:rPr>
      </w:pPr>
      <w:r>
        <w:rPr>
          <w:b/>
          <w:sz w:val="24"/>
        </w:rPr>
        <w:t>(Pdb) s</w:t>
      </w:r>
    </w:p>
    <w:p>
      <w:pPr>
        <w:pStyle w:val="11"/>
        <w:numPr>
          <w:ilvl w:val="0"/>
          <w:numId w:val="94"/>
        </w:numPr>
        <w:tabs>
          <w:tab w:val="left" w:pos="402"/>
        </w:tabs>
        <w:spacing w:before="5" w:after="0" w:line="240" w:lineRule="auto"/>
        <w:ind w:left="160" w:right="0" w:firstLine="0"/>
        <w:jc w:val="left"/>
        <w:rPr>
          <w:b/>
          <w:sz w:val="24"/>
        </w:rPr>
      </w:pPr>
      <w:r>
        <w:rPr>
          <w:b/>
          <w:sz w:val="24"/>
        </w:rPr>
        <w:t>pdb-example-1.py(4)test()</w:t>
      </w:r>
    </w:p>
    <w:p>
      <w:pPr>
        <w:spacing w:before="4"/>
        <w:ind w:left="160" w:right="0" w:firstLine="0"/>
        <w:jc w:val="left"/>
        <w:rPr>
          <w:b/>
          <w:sz w:val="24"/>
        </w:rPr>
      </w:pPr>
      <w:r>
        <w:rPr>
          <w:b/>
          <w:sz w:val="24"/>
        </w:rPr>
        <w:t>-&gt; j = 0</w:t>
      </w:r>
    </w:p>
    <w:p>
      <w:pPr>
        <w:spacing w:before="5"/>
        <w:ind w:left="160" w:right="0" w:firstLine="0"/>
        <w:jc w:val="left"/>
        <w:rPr>
          <w:b/>
          <w:sz w:val="24"/>
        </w:rPr>
      </w:pPr>
      <w:r>
        <w:rPr>
          <w:b/>
          <w:sz w:val="24"/>
        </w:rPr>
        <w:t>(Pdb) s</w:t>
      </w:r>
    </w:p>
    <w:p>
      <w:pPr>
        <w:pStyle w:val="11"/>
        <w:numPr>
          <w:ilvl w:val="0"/>
          <w:numId w:val="94"/>
        </w:numPr>
        <w:tabs>
          <w:tab w:val="left" w:pos="402"/>
        </w:tabs>
        <w:spacing w:before="4" w:after="0" w:line="240" w:lineRule="auto"/>
        <w:ind w:left="160" w:right="0" w:firstLine="0"/>
        <w:jc w:val="left"/>
        <w:rPr>
          <w:b/>
          <w:sz w:val="24"/>
        </w:rPr>
      </w:pPr>
      <w:r>
        <w:rPr>
          <w:b/>
          <w:sz w:val="24"/>
        </w:rPr>
        <w:t>pdb-example-1.py(5)test()</w:t>
      </w:r>
    </w:p>
    <w:p>
      <w:pPr>
        <w:spacing w:before="5"/>
        <w:ind w:left="160" w:right="0" w:firstLine="0"/>
        <w:jc w:val="left"/>
        <w:rPr>
          <w:b/>
          <w:sz w:val="24"/>
        </w:rPr>
      </w:pPr>
      <w:r>
        <w:rPr>
          <w:b/>
          <w:sz w:val="24"/>
        </w:rPr>
        <w:t>-&gt; for i in range(n):</w:t>
      </w:r>
    </w:p>
    <w:p>
      <w:pPr>
        <w:spacing w:before="4"/>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99" name="直线 14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49"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D188++0AEAAJA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11.3. bdb 模块</w:t>
      </w:r>
    </w:p>
    <w:p>
      <w:pPr>
        <w:pStyle w:val="7"/>
        <w:spacing w:before="3"/>
        <w:rPr>
          <w:b/>
          <w:sz w:val="28"/>
        </w:rPr>
      </w:pPr>
    </w:p>
    <w:p>
      <w:pPr>
        <w:pStyle w:val="7"/>
        <w:spacing w:before="1" w:line="244" w:lineRule="auto"/>
        <w:ind w:left="160" w:right="382"/>
      </w:pPr>
      <w:r>
        <w:t>bdb 模块为提供了一个调试器框架. 你可以使用它来创建自定义的调试器, 如Example 11-3 所示.</w:t>
      </w:r>
    </w:p>
    <w:p>
      <w:pPr>
        <w:pStyle w:val="7"/>
        <w:spacing w:before="10"/>
        <w:rPr>
          <w:sz w:val="20"/>
        </w:rPr>
      </w:pPr>
    </w:p>
    <w:p>
      <w:pPr>
        <w:pStyle w:val="7"/>
        <w:spacing w:line="242" w:lineRule="auto"/>
        <w:ind w:left="160" w:right="336"/>
      </w:pPr>
      <w:r>
        <w:t xml:space="preserve">你需要做的只是继承 </w:t>
      </w:r>
      <w:r>
        <w:rPr>
          <w:i/>
          <w:sz w:val="25"/>
        </w:rPr>
        <w:t xml:space="preserve">Bdb </w:t>
      </w:r>
      <w:r>
        <w:t>类, 覆盖它的 user 方法(在每次调试器停止的时候被调用). 使用各种各样的 set 方法可以控制调试器.</w:t>
      </w:r>
    </w:p>
    <w:p>
      <w:pPr>
        <w:pStyle w:val="7"/>
        <w:spacing w:before="11"/>
        <w:rPr>
          <w:sz w:val="21"/>
        </w:rPr>
      </w:pPr>
    </w:p>
    <w:p>
      <w:pPr>
        <w:spacing w:before="0" w:line="460" w:lineRule="auto"/>
        <w:ind w:left="160" w:right="4073" w:firstLine="0"/>
        <w:jc w:val="left"/>
        <w:rPr>
          <w:sz w:val="24"/>
        </w:rPr>
      </w:pPr>
      <w:r>
        <w:rPr>
          <w:b/>
          <w:sz w:val="24"/>
        </w:rPr>
        <w:t>11.3.0.1. Example 11-3. 使用 bdb 模块</w:t>
      </w:r>
      <w:r>
        <w:rPr>
          <w:sz w:val="24"/>
        </w:rPr>
        <w:t>File: bdb-example-1.py</w:t>
      </w:r>
    </w:p>
    <w:p>
      <w:pPr>
        <w:spacing w:after="0" w:line="460" w:lineRule="auto"/>
        <w:jc w:val="left"/>
        <w:rPr>
          <w:sz w:val="24"/>
        </w:rPr>
        <w:sectPr>
          <w:pgSz w:w="11910" w:h="16840"/>
          <w:pgMar w:top="1400" w:right="1560" w:bottom="280" w:left="1640" w:header="720" w:footer="720" w:gutter="0"/>
        </w:sectPr>
      </w:pPr>
    </w:p>
    <w:p>
      <w:pPr>
        <w:pStyle w:val="7"/>
        <w:spacing w:before="41" w:line="242" w:lineRule="auto"/>
        <w:ind w:left="160" w:right="7210"/>
      </w:pPr>
      <w:r>
        <w:t>import bdb import time</w:t>
      </w:r>
    </w:p>
    <w:p>
      <w:pPr>
        <w:pStyle w:val="7"/>
        <w:spacing w:before="7"/>
      </w:pPr>
    </w:p>
    <w:p>
      <w:pPr>
        <w:pStyle w:val="7"/>
        <w:spacing w:line="242" w:lineRule="auto"/>
        <w:ind w:left="640" w:right="7090" w:hanging="480"/>
      </w:pPr>
      <w:r>
        <w:t>def spam(n): j = 0</w:t>
      </w:r>
    </w:p>
    <w:p>
      <w:pPr>
        <w:pStyle w:val="7"/>
        <w:spacing w:before="3" w:line="242" w:lineRule="auto"/>
        <w:ind w:left="1120" w:right="5890" w:hanging="480"/>
      </w:pPr>
      <w:r>
        <w:t>for i in range(n): j = j + i</w:t>
      </w:r>
    </w:p>
    <w:p>
      <w:pPr>
        <w:pStyle w:val="7"/>
        <w:spacing w:before="3"/>
        <w:ind w:left="640"/>
      </w:pPr>
      <w:r>
        <w:t>return n</w:t>
      </w:r>
    </w:p>
    <w:p>
      <w:pPr>
        <w:pStyle w:val="7"/>
        <w:spacing w:before="9"/>
      </w:pPr>
    </w:p>
    <w:p>
      <w:pPr>
        <w:pStyle w:val="7"/>
        <w:ind w:left="160"/>
      </w:pPr>
      <w:r>
        <w:t>def egg(n):</w:t>
      </w:r>
    </w:p>
    <w:p>
      <w:pPr>
        <w:pStyle w:val="7"/>
        <w:spacing w:before="4" w:line="242" w:lineRule="auto"/>
        <w:ind w:left="640" w:right="7222"/>
        <w:jc w:val="both"/>
      </w:pPr>
      <w:r>
        <w:t>spam(n) spam(n) spam(n) spam(n)</w:t>
      </w:r>
    </w:p>
    <w:p>
      <w:pPr>
        <w:pStyle w:val="7"/>
        <w:spacing w:before="10"/>
      </w:pPr>
    </w:p>
    <w:p>
      <w:pPr>
        <w:pStyle w:val="7"/>
        <w:spacing w:before="1"/>
        <w:ind w:left="160"/>
      </w:pPr>
      <w:r>
        <w:t>def test(n):</w:t>
      </w:r>
    </w:p>
    <w:p>
      <w:pPr>
        <w:pStyle w:val="7"/>
        <w:spacing w:before="4"/>
        <w:ind w:left="640"/>
      </w:pPr>
      <w:r>
        <w:t>egg(n)</w:t>
      </w:r>
    </w:p>
    <w:p>
      <w:pPr>
        <w:pStyle w:val="7"/>
        <w:spacing w:before="9"/>
      </w:pPr>
    </w:p>
    <w:p>
      <w:pPr>
        <w:pStyle w:val="7"/>
        <w:spacing w:line="487" w:lineRule="auto"/>
        <w:ind w:left="640" w:right="5410" w:hanging="480"/>
      </w:pPr>
      <w:r>
        <w:t>class myDebugger(bdb.Bdb): run = 0</w:t>
      </w:r>
    </w:p>
    <w:p>
      <w:pPr>
        <w:pStyle w:val="7"/>
        <w:spacing w:line="307" w:lineRule="exact"/>
        <w:ind w:left="640"/>
      </w:pPr>
      <w:r>
        <w:t>def user_call(self, frame, args):</w:t>
      </w:r>
    </w:p>
    <w:p>
      <w:pPr>
        <w:pStyle w:val="7"/>
        <w:spacing w:before="5" w:line="242" w:lineRule="auto"/>
        <w:ind w:left="1120" w:right="2530"/>
      </w:pPr>
      <w:r>
        <w:t>name = frame.f_code.co_name or "&lt;unknown&gt;" print "call", name, args self.set_continue() # continue</w:t>
      </w:r>
    </w:p>
    <w:p>
      <w:pPr>
        <w:pStyle w:val="7"/>
        <w:spacing w:before="8"/>
      </w:pPr>
    </w:p>
    <w:p>
      <w:pPr>
        <w:pStyle w:val="7"/>
        <w:spacing w:line="242" w:lineRule="auto"/>
        <w:ind w:left="1120" w:right="4810" w:hanging="480"/>
      </w:pPr>
      <w:r>
        <w:t>def user_line(self, frame): if self.run:</w:t>
      </w:r>
    </w:p>
    <w:p>
      <w:pPr>
        <w:pStyle w:val="7"/>
        <w:spacing w:before="3"/>
        <w:ind w:left="1600"/>
      </w:pPr>
      <w:r>
        <w:t>self.run = 0</w:t>
      </w:r>
    </w:p>
    <w:p>
      <w:pPr>
        <w:pStyle w:val="7"/>
        <w:spacing w:before="5" w:line="242" w:lineRule="auto"/>
        <w:ind w:left="1120" w:right="3250" w:firstLine="480"/>
      </w:pPr>
      <w:r>
        <w:t>self.set_trace() # start tracing else:</w:t>
      </w:r>
    </w:p>
    <w:p>
      <w:pPr>
        <w:pStyle w:val="7"/>
        <w:spacing w:before="3"/>
        <w:ind w:left="1600"/>
      </w:pPr>
      <w:r>
        <w:t># arrived at breakpoint</w:t>
      </w:r>
    </w:p>
    <w:p>
      <w:pPr>
        <w:pStyle w:val="7"/>
        <w:spacing w:before="4" w:line="242" w:lineRule="auto"/>
        <w:ind w:left="1600" w:right="1210"/>
      </w:pPr>
      <w:r>
        <w:t>name = frame.f_code.co_name or "&lt;unknown&gt;" filename = self.canonic(frame.f_code.co_filename)</w:t>
      </w:r>
    </w:p>
    <w:p>
      <w:pPr>
        <w:pStyle w:val="7"/>
        <w:spacing w:before="3" w:line="242" w:lineRule="auto"/>
        <w:ind w:left="1120" w:right="610" w:firstLine="480"/>
      </w:pPr>
      <w:r>
        <w:t>print "break at", filename, frame.f_lineno, "in", name print "continue..."</w:t>
      </w:r>
    </w:p>
    <w:p>
      <w:pPr>
        <w:pStyle w:val="7"/>
        <w:spacing w:before="3"/>
        <w:ind w:left="1120"/>
      </w:pPr>
      <w:r>
        <w:t>self.set_continue() # continue to next breakpoint</w:t>
      </w:r>
    </w:p>
    <w:p>
      <w:pPr>
        <w:pStyle w:val="7"/>
        <w:spacing w:before="9"/>
      </w:pPr>
    </w:p>
    <w:p>
      <w:pPr>
        <w:pStyle w:val="7"/>
        <w:ind w:left="640"/>
      </w:pPr>
      <w:r>
        <w:t>def user_return(self, frame, value):</w:t>
      </w:r>
    </w:p>
    <w:p>
      <w:pPr>
        <w:pStyle w:val="7"/>
        <w:spacing w:before="4" w:line="242" w:lineRule="auto"/>
        <w:ind w:left="1120" w:right="2530"/>
      </w:pPr>
      <w:r>
        <w:t>name = frame.f_code.co_name or "&lt;unknown&gt;" print "return from", name, value</w:t>
      </w:r>
    </w:p>
    <w:p>
      <w:pPr>
        <w:pStyle w:val="7"/>
        <w:spacing w:before="3" w:line="242" w:lineRule="auto"/>
        <w:ind w:left="1120" w:right="3970"/>
      </w:pPr>
      <w:r>
        <w:t>print "continue..." self.set_continue() # continue</w:t>
      </w:r>
    </w:p>
    <w:p>
      <w:pPr>
        <w:spacing w:after="0" w:line="242" w:lineRule="auto"/>
        <w:sectPr>
          <w:pgSz w:w="11910" w:h="16840"/>
          <w:pgMar w:top="1400" w:right="1560" w:bottom="280" w:left="1640" w:header="720" w:footer="720" w:gutter="0"/>
        </w:sectPr>
      </w:pPr>
    </w:p>
    <w:p>
      <w:pPr>
        <w:pStyle w:val="7"/>
        <w:spacing w:before="153" w:line="242" w:lineRule="auto"/>
        <w:ind w:left="1120" w:right="2542" w:hanging="480"/>
      </w:pPr>
      <w:r>
        <w:t>def user_exception(self, frame, exception): name = frame.f_code.co_name or "&lt;unknown&gt;" print "exception in", name, exception print "continue..."</w:t>
      </w:r>
    </w:p>
    <w:p>
      <w:pPr>
        <w:pStyle w:val="7"/>
        <w:spacing w:before="6"/>
        <w:ind w:left="1120"/>
      </w:pPr>
      <w:r>
        <w:t>self.set_continue() # continue</w:t>
      </w:r>
    </w:p>
    <w:p>
      <w:pPr>
        <w:pStyle w:val="7"/>
        <w:spacing w:before="8"/>
      </w:pPr>
    </w:p>
    <w:p>
      <w:pPr>
        <w:pStyle w:val="7"/>
        <w:spacing w:before="1" w:line="242" w:lineRule="auto"/>
        <w:ind w:left="160" w:right="6490"/>
      </w:pPr>
      <w:r>
        <w:t>db = myDebugger() db.run = 1</w:t>
      </w:r>
    </w:p>
    <w:p>
      <w:pPr>
        <w:pStyle w:val="7"/>
        <w:spacing w:before="2"/>
        <w:ind w:left="160"/>
      </w:pPr>
      <w:r>
        <w:t>db.set_break("bdb-example-1.py", 7)</w:t>
      </w:r>
    </w:p>
    <w:p>
      <w:pPr>
        <w:pStyle w:val="7"/>
        <w:spacing w:before="5"/>
        <w:ind w:left="160"/>
      </w:pPr>
      <w:r>
        <w:t>db.runcall(test, 1)</w:t>
      </w:r>
    </w:p>
    <w:p>
      <w:pPr>
        <w:pStyle w:val="7"/>
        <w:spacing w:before="9"/>
      </w:pPr>
    </w:p>
    <w:p>
      <w:pPr>
        <w:pStyle w:val="6"/>
        <w:spacing w:before="0" w:line="242" w:lineRule="auto"/>
        <w:ind w:right="6836"/>
      </w:pPr>
      <w:r>
        <w:t>continue... call egg None call spam None</w:t>
      </w:r>
    </w:p>
    <w:p>
      <w:pPr>
        <w:spacing w:before="4" w:line="242" w:lineRule="auto"/>
        <w:ind w:left="160" w:right="1515" w:firstLine="0"/>
        <w:jc w:val="left"/>
        <w:rPr>
          <w:b/>
          <w:sz w:val="24"/>
        </w:rPr>
      </w:pPr>
      <w:r>
        <w:rPr>
          <w:b/>
          <w:sz w:val="24"/>
        </w:rPr>
        <w:t>break at C:\ematter\librarybook\bdb-example-1.py 7 in spam continue...</w:t>
      </w:r>
    </w:p>
    <w:p>
      <w:pPr>
        <w:spacing w:before="3"/>
        <w:ind w:left="160" w:right="0" w:firstLine="0"/>
        <w:jc w:val="left"/>
        <w:rPr>
          <w:b/>
          <w:sz w:val="24"/>
        </w:rPr>
      </w:pPr>
      <w:r>
        <w:rPr>
          <w:b/>
          <w:sz w:val="24"/>
        </w:rPr>
        <w:t>call spam None</w:t>
      </w:r>
    </w:p>
    <w:p>
      <w:pPr>
        <w:spacing w:before="5" w:line="242" w:lineRule="auto"/>
        <w:ind w:left="160" w:right="1515" w:firstLine="0"/>
        <w:jc w:val="left"/>
        <w:rPr>
          <w:b/>
          <w:sz w:val="24"/>
        </w:rPr>
      </w:pPr>
      <w:r>
        <w:rPr>
          <w:b/>
          <w:sz w:val="24"/>
        </w:rPr>
        <w:t>break at C:\ematter\librarybook\bdb-example-1.py 7 in spam continue...</w:t>
      </w:r>
    </w:p>
    <w:p>
      <w:pPr>
        <w:spacing w:before="2"/>
        <w:ind w:left="160" w:right="0" w:firstLine="0"/>
        <w:jc w:val="left"/>
        <w:rPr>
          <w:b/>
          <w:sz w:val="24"/>
        </w:rPr>
      </w:pPr>
      <w:r>
        <w:rPr>
          <w:b/>
          <w:sz w:val="24"/>
        </w:rPr>
        <w:t>call spam None</w:t>
      </w:r>
    </w:p>
    <w:p>
      <w:pPr>
        <w:spacing w:before="5" w:line="242" w:lineRule="auto"/>
        <w:ind w:left="160" w:right="1515" w:firstLine="0"/>
        <w:jc w:val="left"/>
        <w:rPr>
          <w:b/>
          <w:sz w:val="24"/>
        </w:rPr>
      </w:pPr>
      <w:r>
        <w:rPr>
          <w:b/>
          <w:sz w:val="24"/>
        </w:rPr>
        <w:t>break at C:\ematter\librarybook\bdb-example-1.py 7 in spam continue...</w:t>
      </w:r>
    </w:p>
    <w:p>
      <w:pPr>
        <w:spacing w:before="3"/>
        <w:ind w:left="160" w:right="0" w:firstLine="0"/>
        <w:jc w:val="left"/>
        <w:rPr>
          <w:b/>
          <w:sz w:val="24"/>
        </w:rPr>
      </w:pPr>
      <w:r>
        <w:rPr>
          <w:b/>
          <w:sz w:val="24"/>
        </w:rPr>
        <w:t>call spam None</w:t>
      </w:r>
    </w:p>
    <w:p>
      <w:pPr>
        <w:spacing w:before="4" w:line="242" w:lineRule="auto"/>
        <w:ind w:left="160" w:right="1515" w:firstLine="0"/>
        <w:jc w:val="left"/>
        <w:rPr>
          <w:b/>
          <w:sz w:val="24"/>
        </w:rPr>
      </w:pPr>
      <w:r>
        <w:rPr>
          <w:b/>
          <w:sz w:val="24"/>
        </w:rPr>
        <w:t>break at C:\ematter\librarybook\bdb-example-1.py 7 in spam continue...</w:t>
      </w:r>
    </w:p>
    <w:p>
      <w:pPr>
        <w:pStyle w:val="7"/>
        <w:spacing w:before="8"/>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00" name="直线 15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0" o:spid="_x0000_s1026" o:spt="20" style="position:absolute;left:0pt;margin-left:90pt;margin-top:7.85pt;height:0pt;width:415.3pt;mso-position-horizontal-relative:page;mso-wrap-distance-bottom:0pt;mso-wrap-distance-top:0pt;z-index:3072;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ktRbXAAAACgEAAA8AAAAAAAAAAQAgAAAAIgAA&#10;AGRycy9kb3ducmV2LnhtbFBLAQIUABQAAAAIAIdO4kCJ8SPX0AEAAJE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11.4. profile 模块</w:t>
      </w:r>
    </w:p>
    <w:p>
      <w:pPr>
        <w:pStyle w:val="7"/>
        <w:spacing w:before="5"/>
        <w:rPr>
          <w:b/>
          <w:sz w:val="28"/>
        </w:rPr>
      </w:pPr>
    </w:p>
    <w:p>
      <w:pPr>
        <w:pStyle w:val="7"/>
        <w:ind w:left="160"/>
      </w:pPr>
      <w:r>
        <w:t>profile 模块是标准 Python 分析器.</w:t>
      </w:r>
    </w:p>
    <w:p>
      <w:pPr>
        <w:pStyle w:val="7"/>
        <w:spacing w:before="2"/>
        <w:rPr>
          <w:sz w:val="22"/>
        </w:rPr>
      </w:pPr>
    </w:p>
    <w:p>
      <w:pPr>
        <w:pStyle w:val="7"/>
        <w:ind w:left="160"/>
      </w:pPr>
      <w:r>
        <w:t>和反汇编器, 调试器相同, 你可以从命令行调用分析器:</w:t>
      </w:r>
    </w:p>
    <w:p>
      <w:pPr>
        <w:pStyle w:val="7"/>
        <w:spacing w:before="1"/>
        <w:rPr>
          <w:sz w:val="22"/>
        </w:rPr>
      </w:pPr>
    </w:p>
    <w:p>
      <w:pPr>
        <w:pStyle w:val="7"/>
        <w:ind w:left="160"/>
      </w:pPr>
      <w:r>
        <w:t>$ profile.py hello.py</w:t>
      </w:r>
    </w:p>
    <w:p>
      <w:pPr>
        <w:pStyle w:val="7"/>
        <w:spacing w:before="9"/>
      </w:pPr>
    </w:p>
    <w:p>
      <w:pPr>
        <w:pStyle w:val="7"/>
        <w:ind w:left="160"/>
      </w:pPr>
      <w:r>
        <w:t>hello again, and welcome to the show</w:t>
      </w:r>
    </w:p>
    <w:p>
      <w:pPr>
        <w:pStyle w:val="7"/>
        <w:spacing w:before="9"/>
      </w:pPr>
    </w:p>
    <w:p>
      <w:pPr>
        <w:pStyle w:val="7"/>
        <w:spacing w:line="487" w:lineRule="auto"/>
        <w:ind w:left="400" w:right="3010" w:firstLine="840"/>
      </w:pPr>
      <w:r>
        <w:t>3 function calls in 0.785 CPU seconds Ordered by: standard name</w:t>
      </w:r>
    </w:p>
    <w:p>
      <w:pPr>
        <w:pStyle w:val="7"/>
        <w:tabs>
          <w:tab w:val="left" w:pos="1359"/>
          <w:tab w:val="left" w:pos="2439"/>
          <w:tab w:val="left" w:pos="3519"/>
          <w:tab w:val="left" w:pos="4599"/>
        </w:tabs>
        <w:spacing w:line="242" w:lineRule="auto"/>
        <w:ind w:left="160" w:right="3262" w:firstLine="240"/>
      </w:pPr>
      <w:r>
        <w:t>ncalls</w:t>
      </w:r>
      <w:r>
        <w:tab/>
      </w:r>
      <w:r>
        <w:t>tottime</w:t>
      </w:r>
      <w:r>
        <w:tab/>
      </w:r>
      <w:r>
        <w:t>percall</w:t>
      </w:r>
      <w:r>
        <w:tab/>
      </w:r>
      <w:r>
        <w:t>cumtime</w:t>
      </w:r>
      <w:r>
        <w:tab/>
      </w:r>
      <w:r>
        <w:rPr>
          <w:spacing w:val="-3"/>
        </w:rPr>
        <w:t xml:space="preserve">percall </w:t>
      </w:r>
      <w:r>
        <w:t>filename:lineno(function)</w:t>
      </w:r>
    </w:p>
    <w:p>
      <w:pPr>
        <w:spacing w:after="0" w:line="242" w:lineRule="auto"/>
        <w:sectPr>
          <w:pgSz w:w="11910" w:h="16840"/>
          <w:pgMar w:top="1600" w:right="1560" w:bottom="280" w:left="1640" w:header="720" w:footer="720" w:gutter="0"/>
        </w:sectPr>
      </w:pPr>
    </w:p>
    <w:tbl>
      <w:tblPr>
        <w:tblStyle w:val="9"/>
        <w:tblW w:w="5980" w:type="dxa"/>
        <w:tblInd w:w="9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0"/>
        <w:gridCol w:w="960"/>
        <w:gridCol w:w="1080"/>
        <w:gridCol w:w="1080"/>
        <w:gridCol w:w="900"/>
        <w:gridCol w:w="1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290" w:type="dxa"/>
          </w:tcPr>
          <w:p>
            <w:pPr>
              <w:pStyle w:val="12"/>
              <w:spacing w:before="0" w:line="256" w:lineRule="exact"/>
              <w:ind w:right="69"/>
              <w:jc w:val="center"/>
              <w:rPr>
                <w:sz w:val="24"/>
              </w:rPr>
            </w:pPr>
            <w:r>
              <w:rPr>
                <w:sz w:val="24"/>
              </w:rPr>
              <w:t>1</w:t>
            </w:r>
          </w:p>
        </w:tc>
        <w:tc>
          <w:tcPr>
            <w:tcW w:w="960" w:type="dxa"/>
          </w:tcPr>
          <w:p>
            <w:pPr>
              <w:pStyle w:val="12"/>
              <w:spacing w:before="0" w:line="256" w:lineRule="exact"/>
              <w:ind w:left="120"/>
              <w:jc w:val="left"/>
              <w:rPr>
                <w:sz w:val="24"/>
              </w:rPr>
            </w:pPr>
            <w:r>
              <w:rPr>
                <w:sz w:val="24"/>
              </w:rPr>
              <w:t>0.001</w:t>
            </w:r>
          </w:p>
        </w:tc>
        <w:tc>
          <w:tcPr>
            <w:tcW w:w="1080" w:type="dxa"/>
          </w:tcPr>
          <w:p>
            <w:pPr>
              <w:pStyle w:val="12"/>
              <w:spacing w:before="0" w:line="256" w:lineRule="exact"/>
              <w:ind w:left="220" w:right="220"/>
              <w:jc w:val="center"/>
              <w:rPr>
                <w:sz w:val="24"/>
              </w:rPr>
            </w:pPr>
            <w:r>
              <w:rPr>
                <w:sz w:val="24"/>
              </w:rPr>
              <w:t>0.001</w:t>
            </w:r>
          </w:p>
        </w:tc>
        <w:tc>
          <w:tcPr>
            <w:tcW w:w="1080" w:type="dxa"/>
          </w:tcPr>
          <w:p>
            <w:pPr>
              <w:pStyle w:val="12"/>
              <w:spacing w:before="0" w:line="256" w:lineRule="exact"/>
              <w:ind w:left="220" w:right="220"/>
              <w:jc w:val="center"/>
              <w:rPr>
                <w:sz w:val="24"/>
              </w:rPr>
            </w:pPr>
            <w:r>
              <w:rPr>
                <w:sz w:val="24"/>
              </w:rPr>
              <w:t>0.002</w:t>
            </w:r>
          </w:p>
        </w:tc>
        <w:tc>
          <w:tcPr>
            <w:tcW w:w="900" w:type="dxa"/>
          </w:tcPr>
          <w:p>
            <w:pPr>
              <w:pStyle w:val="12"/>
              <w:spacing w:before="0" w:line="256" w:lineRule="exact"/>
              <w:ind w:right="59"/>
              <w:rPr>
                <w:sz w:val="24"/>
              </w:rPr>
            </w:pPr>
            <w:r>
              <w:rPr>
                <w:sz w:val="24"/>
              </w:rPr>
              <w:t>0.002</w:t>
            </w:r>
          </w:p>
        </w:tc>
        <w:tc>
          <w:tcPr>
            <w:tcW w:w="1670" w:type="dxa"/>
          </w:tcPr>
          <w:p>
            <w:pPr>
              <w:pStyle w:val="12"/>
              <w:spacing w:before="0" w:line="256" w:lineRule="exact"/>
              <w:ind w:right="49"/>
              <w:rPr>
                <w:sz w:val="24"/>
              </w:rPr>
            </w:pPr>
            <w:r>
              <w:rPr>
                <w:sz w:val="24"/>
              </w:rPr>
              <w:t>&lt;string&gt;:1(?)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290" w:type="dxa"/>
          </w:tcPr>
          <w:p>
            <w:pPr>
              <w:pStyle w:val="12"/>
              <w:spacing w:before="0" w:line="292" w:lineRule="exact"/>
              <w:ind w:right="69"/>
              <w:jc w:val="center"/>
              <w:rPr>
                <w:sz w:val="24"/>
              </w:rPr>
            </w:pPr>
            <w:r>
              <w:rPr>
                <w:sz w:val="24"/>
              </w:rPr>
              <w:t>1</w:t>
            </w:r>
          </w:p>
        </w:tc>
        <w:tc>
          <w:tcPr>
            <w:tcW w:w="960" w:type="dxa"/>
          </w:tcPr>
          <w:p>
            <w:pPr>
              <w:pStyle w:val="12"/>
              <w:spacing w:before="0" w:line="292" w:lineRule="exact"/>
              <w:ind w:left="120"/>
              <w:jc w:val="left"/>
              <w:rPr>
                <w:sz w:val="24"/>
              </w:rPr>
            </w:pPr>
            <w:r>
              <w:rPr>
                <w:sz w:val="24"/>
              </w:rPr>
              <w:t>0.001</w:t>
            </w:r>
          </w:p>
        </w:tc>
        <w:tc>
          <w:tcPr>
            <w:tcW w:w="1080" w:type="dxa"/>
          </w:tcPr>
          <w:p>
            <w:pPr>
              <w:pStyle w:val="12"/>
              <w:spacing w:before="0" w:line="292" w:lineRule="exact"/>
              <w:ind w:left="220" w:right="220"/>
              <w:jc w:val="center"/>
              <w:rPr>
                <w:sz w:val="24"/>
              </w:rPr>
            </w:pPr>
            <w:r>
              <w:rPr>
                <w:sz w:val="24"/>
              </w:rPr>
              <w:t>0.001</w:t>
            </w:r>
          </w:p>
        </w:tc>
        <w:tc>
          <w:tcPr>
            <w:tcW w:w="1080" w:type="dxa"/>
          </w:tcPr>
          <w:p>
            <w:pPr>
              <w:pStyle w:val="12"/>
              <w:spacing w:before="0" w:line="292" w:lineRule="exact"/>
              <w:ind w:left="220" w:right="220"/>
              <w:jc w:val="center"/>
              <w:rPr>
                <w:sz w:val="24"/>
              </w:rPr>
            </w:pPr>
            <w:r>
              <w:rPr>
                <w:sz w:val="24"/>
              </w:rPr>
              <w:t>0.001</w:t>
            </w:r>
          </w:p>
        </w:tc>
        <w:tc>
          <w:tcPr>
            <w:tcW w:w="900" w:type="dxa"/>
          </w:tcPr>
          <w:p>
            <w:pPr>
              <w:pStyle w:val="12"/>
              <w:spacing w:before="0" w:line="292" w:lineRule="exact"/>
              <w:ind w:right="59"/>
              <w:rPr>
                <w:sz w:val="24"/>
              </w:rPr>
            </w:pPr>
            <w:r>
              <w:rPr>
                <w:sz w:val="24"/>
              </w:rPr>
              <w:t>0.001</w:t>
            </w:r>
          </w:p>
        </w:tc>
        <w:tc>
          <w:tcPr>
            <w:tcW w:w="1670" w:type="dxa"/>
          </w:tcPr>
          <w:p>
            <w:pPr>
              <w:pStyle w:val="12"/>
              <w:spacing w:before="0" w:line="292" w:lineRule="exact"/>
              <w:ind w:right="49"/>
              <w:rPr>
                <w:sz w:val="24"/>
              </w:rPr>
            </w:pPr>
            <w:r>
              <w:rPr>
                <w:sz w:val="24"/>
              </w:rPr>
              <w:t>hello.py:1(?)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290" w:type="dxa"/>
          </w:tcPr>
          <w:p>
            <w:pPr>
              <w:pStyle w:val="12"/>
              <w:spacing w:before="0" w:line="256" w:lineRule="exact"/>
              <w:ind w:right="69"/>
              <w:jc w:val="center"/>
              <w:rPr>
                <w:sz w:val="24"/>
              </w:rPr>
            </w:pPr>
            <w:r>
              <w:rPr>
                <w:sz w:val="24"/>
              </w:rPr>
              <w:t>1</w:t>
            </w:r>
          </w:p>
        </w:tc>
        <w:tc>
          <w:tcPr>
            <w:tcW w:w="960" w:type="dxa"/>
          </w:tcPr>
          <w:p>
            <w:pPr>
              <w:pStyle w:val="12"/>
              <w:spacing w:before="0" w:line="256" w:lineRule="exact"/>
              <w:ind w:left="120"/>
              <w:jc w:val="left"/>
              <w:rPr>
                <w:sz w:val="24"/>
              </w:rPr>
            </w:pPr>
            <w:r>
              <w:rPr>
                <w:sz w:val="24"/>
              </w:rPr>
              <w:t>0.783</w:t>
            </w:r>
          </w:p>
        </w:tc>
        <w:tc>
          <w:tcPr>
            <w:tcW w:w="1080" w:type="dxa"/>
          </w:tcPr>
          <w:p>
            <w:pPr>
              <w:pStyle w:val="12"/>
              <w:spacing w:before="0" w:line="256" w:lineRule="exact"/>
              <w:ind w:left="220" w:right="220"/>
              <w:jc w:val="center"/>
              <w:rPr>
                <w:sz w:val="24"/>
              </w:rPr>
            </w:pPr>
            <w:r>
              <w:rPr>
                <w:sz w:val="24"/>
              </w:rPr>
              <w:t>0.783</w:t>
            </w:r>
          </w:p>
        </w:tc>
        <w:tc>
          <w:tcPr>
            <w:tcW w:w="1080" w:type="dxa"/>
          </w:tcPr>
          <w:p>
            <w:pPr>
              <w:pStyle w:val="12"/>
              <w:spacing w:before="0" w:line="256" w:lineRule="exact"/>
              <w:ind w:left="220" w:right="220"/>
              <w:jc w:val="center"/>
              <w:rPr>
                <w:sz w:val="24"/>
              </w:rPr>
            </w:pPr>
            <w:r>
              <w:rPr>
                <w:sz w:val="24"/>
              </w:rPr>
              <w:t>0.785</w:t>
            </w:r>
          </w:p>
        </w:tc>
        <w:tc>
          <w:tcPr>
            <w:tcW w:w="900" w:type="dxa"/>
          </w:tcPr>
          <w:p>
            <w:pPr>
              <w:pStyle w:val="12"/>
              <w:spacing w:before="0" w:line="256" w:lineRule="exact"/>
              <w:ind w:right="59"/>
              <w:rPr>
                <w:sz w:val="24"/>
              </w:rPr>
            </w:pPr>
            <w:r>
              <w:rPr>
                <w:sz w:val="24"/>
              </w:rPr>
              <w:t>0.785</w:t>
            </w:r>
          </w:p>
        </w:tc>
        <w:tc>
          <w:tcPr>
            <w:tcW w:w="1670" w:type="dxa"/>
          </w:tcPr>
          <w:p>
            <w:pPr>
              <w:pStyle w:val="12"/>
              <w:spacing w:before="0"/>
              <w:jc w:val="left"/>
              <w:rPr>
                <w:rFonts w:ascii="Times New Roman"/>
                <w:sz w:val="20"/>
              </w:rPr>
            </w:pPr>
          </w:p>
        </w:tc>
      </w:tr>
    </w:tbl>
    <w:p>
      <w:pPr>
        <w:pStyle w:val="7"/>
        <w:spacing w:before="33"/>
        <w:ind w:left="160"/>
      </w:pPr>
      <w:r>
        <w:t>profile:0(execfile('hello.py'))</w:t>
      </w:r>
    </w:p>
    <w:p>
      <w:pPr>
        <w:pStyle w:val="7"/>
        <w:tabs>
          <w:tab w:val="left" w:pos="1359"/>
          <w:tab w:val="left" w:pos="3519"/>
          <w:tab w:val="left" w:pos="5319"/>
        </w:tabs>
        <w:spacing w:before="4"/>
        <w:ind w:left="1000"/>
      </w:pPr>
      <w:r>
        <w:t>0</w:t>
      </w:r>
      <w:r>
        <w:tab/>
      </w:r>
      <w:r>
        <w:t>0.000</w:t>
      </w:r>
      <w:r>
        <w:tab/>
      </w:r>
      <w:r>
        <w:t>0.000</w:t>
      </w:r>
      <w:r>
        <w:tab/>
      </w:r>
      <w:r>
        <w:t>profile:0(profiler)</w:t>
      </w:r>
    </w:p>
    <w:p>
      <w:pPr>
        <w:pStyle w:val="7"/>
        <w:spacing w:before="4"/>
        <w:rPr>
          <w:sz w:val="22"/>
        </w:rPr>
      </w:pPr>
    </w:p>
    <w:p>
      <w:pPr>
        <w:pStyle w:val="7"/>
        <w:spacing w:line="242" w:lineRule="auto"/>
        <w:ind w:left="160" w:right="262"/>
      </w:pPr>
      <w:r>
        <w:t>如 Example 11-4 所示, 我们还可以从程序中调用 profile 来对程序性能做分析.</w:t>
      </w:r>
    </w:p>
    <w:p>
      <w:pPr>
        <w:pStyle w:val="7"/>
        <w:spacing w:before="1"/>
        <w:rPr>
          <w:sz w:val="22"/>
        </w:rPr>
      </w:pPr>
    </w:p>
    <w:p>
      <w:pPr>
        <w:spacing w:before="1" w:line="460" w:lineRule="auto"/>
        <w:ind w:left="160" w:right="3340" w:firstLine="0"/>
        <w:jc w:val="left"/>
        <w:rPr>
          <w:sz w:val="24"/>
        </w:rPr>
      </w:pPr>
      <w:r>
        <w:rPr>
          <w:b/>
          <w:sz w:val="24"/>
        </w:rPr>
        <w:t>11.4.0.1. Example 11-4. U 使用 profile 模块</w:t>
      </w:r>
      <w:r>
        <w:rPr>
          <w:sz w:val="24"/>
        </w:rPr>
        <w:t>File: profile-example-1.py</w:t>
      </w:r>
    </w:p>
    <w:p>
      <w:pPr>
        <w:pStyle w:val="7"/>
        <w:spacing w:before="33"/>
        <w:ind w:left="160"/>
      </w:pPr>
      <w:r>
        <w:t>import profile</w:t>
      </w:r>
    </w:p>
    <w:p>
      <w:pPr>
        <w:pStyle w:val="7"/>
        <w:spacing w:before="9"/>
      </w:pPr>
    </w:p>
    <w:p>
      <w:pPr>
        <w:pStyle w:val="7"/>
        <w:ind w:left="160"/>
      </w:pPr>
      <w:r>
        <w:t>def func1():</w:t>
      </w:r>
    </w:p>
    <w:p>
      <w:pPr>
        <w:pStyle w:val="7"/>
        <w:spacing w:before="5" w:line="242" w:lineRule="auto"/>
        <w:ind w:left="1120" w:right="5290" w:hanging="480"/>
      </w:pPr>
      <w:r>
        <w:t xml:space="preserve">for i in </w:t>
      </w:r>
      <w:r>
        <w:rPr>
          <w:spacing w:val="-2"/>
        </w:rPr>
        <w:t xml:space="preserve">range(1000): </w:t>
      </w:r>
      <w:r>
        <w:t>pass</w:t>
      </w:r>
    </w:p>
    <w:p>
      <w:pPr>
        <w:pStyle w:val="7"/>
        <w:spacing w:before="7"/>
      </w:pPr>
    </w:p>
    <w:p>
      <w:pPr>
        <w:pStyle w:val="7"/>
        <w:ind w:left="160"/>
      </w:pPr>
      <w:r>
        <w:t>def func2():</w:t>
      </w:r>
    </w:p>
    <w:p>
      <w:pPr>
        <w:pStyle w:val="7"/>
        <w:spacing w:before="5" w:line="242" w:lineRule="auto"/>
        <w:ind w:left="1120" w:right="5530" w:hanging="480"/>
      </w:pPr>
      <w:r>
        <w:t>for i in range(1000): func1()</w:t>
      </w:r>
    </w:p>
    <w:p>
      <w:pPr>
        <w:pStyle w:val="7"/>
        <w:spacing w:before="7"/>
      </w:pPr>
    </w:p>
    <w:p>
      <w:pPr>
        <w:pStyle w:val="7"/>
        <w:ind w:left="160"/>
      </w:pPr>
      <w:r>
        <w:t>profile.run("func2()")</w:t>
      </w:r>
    </w:p>
    <w:p>
      <w:pPr>
        <w:pStyle w:val="7"/>
        <w:spacing w:before="9"/>
      </w:pPr>
    </w:p>
    <w:p>
      <w:pPr>
        <w:pStyle w:val="6"/>
        <w:spacing w:before="0" w:line="487" w:lineRule="auto"/>
        <w:ind w:left="401" w:right="2726" w:firstLine="725"/>
      </w:pPr>
      <w:r>
        <w:t>1003 function calls in 2.380 CPU seconds Ordered by: standard name</w:t>
      </w:r>
    </w:p>
    <w:p>
      <w:pPr>
        <w:tabs>
          <w:tab w:val="left" w:pos="1368"/>
          <w:tab w:val="left" w:pos="2455"/>
          <w:tab w:val="left" w:pos="3542"/>
          <w:tab w:val="left" w:pos="4631"/>
        </w:tabs>
        <w:spacing w:before="0" w:after="36" w:line="242" w:lineRule="auto"/>
        <w:ind w:left="160" w:right="3227" w:firstLine="241"/>
        <w:jc w:val="left"/>
        <w:rPr>
          <w:b/>
          <w:sz w:val="24"/>
        </w:rPr>
      </w:pPr>
      <w:r>
        <w:rPr>
          <w:b/>
          <w:sz w:val="24"/>
        </w:rPr>
        <w:t>ncalls</w:t>
      </w:r>
      <w:r>
        <w:rPr>
          <w:b/>
          <w:sz w:val="24"/>
        </w:rPr>
        <w:tab/>
      </w:r>
      <w:r>
        <w:rPr>
          <w:b/>
          <w:sz w:val="24"/>
        </w:rPr>
        <w:t>tottime</w:t>
      </w:r>
      <w:r>
        <w:rPr>
          <w:b/>
          <w:sz w:val="24"/>
        </w:rPr>
        <w:tab/>
      </w:r>
      <w:r>
        <w:rPr>
          <w:b/>
          <w:sz w:val="24"/>
        </w:rPr>
        <w:t>percall</w:t>
      </w:r>
      <w:r>
        <w:rPr>
          <w:b/>
          <w:sz w:val="24"/>
        </w:rPr>
        <w:tab/>
      </w:r>
      <w:r>
        <w:rPr>
          <w:b/>
          <w:sz w:val="24"/>
        </w:rPr>
        <w:t>cumtime</w:t>
      </w:r>
      <w:r>
        <w:rPr>
          <w:b/>
          <w:sz w:val="24"/>
        </w:rPr>
        <w:tab/>
      </w:r>
      <w:r>
        <w:rPr>
          <w:b/>
          <w:w w:val="95"/>
          <w:sz w:val="24"/>
        </w:rPr>
        <w:t xml:space="preserve">percall </w:t>
      </w:r>
      <w:r>
        <w:rPr>
          <w:b/>
          <w:sz w:val="24"/>
        </w:rPr>
        <w:t>filename:lineno(function)</w:t>
      </w:r>
    </w:p>
    <w:tbl>
      <w:tblPr>
        <w:tblStyle w:val="9"/>
        <w:tblW w:w="6372" w:type="dxa"/>
        <w:tblInd w:w="6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3"/>
        <w:gridCol w:w="965"/>
        <w:gridCol w:w="1085"/>
        <w:gridCol w:w="1085"/>
        <w:gridCol w:w="904"/>
        <w:gridCol w:w="1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653" w:type="dxa"/>
          </w:tcPr>
          <w:p>
            <w:pPr>
              <w:pStyle w:val="12"/>
              <w:spacing w:before="0" w:line="256" w:lineRule="exact"/>
              <w:ind w:right="119"/>
              <w:rPr>
                <w:b/>
                <w:sz w:val="24"/>
              </w:rPr>
            </w:pPr>
            <w:r>
              <w:rPr>
                <w:b/>
                <w:w w:val="99"/>
                <w:sz w:val="24"/>
              </w:rPr>
              <w:t>1</w:t>
            </w:r>
          </w:p>
        </w:tc>
        <w:tc>
          <w:tcPr>
            <w:tcW w:w="965" w:type="dxa"/>
          </w:tcPr>
          <w:p>
            <w:pPr>
              <w:pStyle w:val="12"/>
              <w:spacing w:before="0" w:line="256" w:lineRule="exact"/>
              <w:ind w:left="120"/>
              <w:jc w:val="left"/>
              <w:rPr>
                <w:b/>
                <w:sz w:val="24"/>
              </w:rPr>
            </w:pPr>
            <w:r>
              <w:rPr>
                <w:b/>
                <w:sz w:val="24"/>
              </w:rPr>
              <w:t>0.000</w:t>
            </w:r>
          </w:p>
        </w:tc>
        <w:tc>
          <w:tcPr>
            <w:tcW w:w="1085" w:type="dxa"/>
          </w:tcPr>
          <w:p>
            <w:pPr>
              <w:pStyle w:val="12"/>
              <w:spacing w:before="0" w:line="256" w:lineRule="exact"/>
              <w:ind w:left="219" w:right="217"/>
              <w:jc w:val="center"/>
              <w:rPr>
                <w:b/>
                <w:sz w:val="24"/>
              </w:rPr>
            </w:pPr>
            <w:r>
              <w:rPr>
                <w:b/>
                <w:sz w:val="24"/>
              </w:rPr>
              <w:t>0.000</w:t>
            </w:r>
          </w:p>
        </w:tc>
        <w:tc>
          <w:tcPr>
            <w:tcW w:w="1085" w:type="dxa"/>
          </w:tcPr>
          <w:p>
            <w:pPr>
              <w:pStyle w:val="12"/>
              <w:spacing w:before="0" w:line="256" w:lineRule="exact"/>
              <w:ind w:left="220" w:right="217"/>
              <w:jc w:val="center"/>
              <w:rPr>
                <w:b/>
                <w:sz w:val="24"/>
              </w:rPr>
            </w:pPr>
            <w:r>
              <w:rPr>
                <w:b/>
                <w:sz w:val="24"/>
              </w:rPr>
              <w:t>2.040</w:t>
            </w:r>
          </w:p>
        </w:tc>
        <w:tc>
          <w:tcPr>
            <w:tcW w:w="904" w:type="dxa"/>
          </w:tcPr>
          <w:p>
            <w:pPr>
              <w:pStyle w:val="12"/>
              <w:spacing w:before="0" w:line="256" w:lineRule="exact"/>
              <w:ind w:right="54"/>
              <w:rPr>
                <w:b/>
                <w:sz w:val="24"/>
              </w:rPr>
            </w:pPr>
            <w:r>
              <w:rPr>
                <w:b/>
                <w:w w:val="95"/>
                <w:sz w:val="24"/>
              </w:rPr>
              <w:t>2.040</w:t>
            </w:r>
          </w:p>
        </w:tc>
        <w:tc>
          <w:tcPr>
            <w:tcW w:w="1680" w:type="dxa"/>
          </w:tcPr>
          <w:p>
            <w:pPr>
              <w:pStyle w:val="12"/>
              <w:spacing w:before="0" w:line="256" w:lineRule="exact"/>
              <w:ind w:left="64"/>
              <w:jc w:val="left"/>
              <w:rPr>
                <w:b/>
                <w:sz w:val="24"/>
              </w:rPr>
            </w:pPr>
            <w:r>
              <w:rPr>
                <w:b/>
                <w:sz w:val="24"/>
              </w:rPr>
              <w:t>&lt;string&gt;:1(?)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653" w:type="dxa"/>
          </w:tcPr>
          <w:p>
            <w:pPr>
              <w:pStyle w:val="12"/>
              <w:spacing w:line="254" w:lineRule="exact"/>
              <w:ind w:right="118"/>
              <w:rPr>
                <w:b/>
                <w:sz w:val="24"/>
              </w:rPr>
            </w:pPr>
            <w:r>
              <w:rPr>
                <w:b/>
                <w:w w:val="95"/>
                <w:sz w:val="24"/>
              </w:rPr>
              <w:t>1000</w:t>
            </w:r>
          </w:p>
        </w:tc>
        <w:tc>
          <w:tcPr>
            <w:tcW w:w="965" w:type="dxa"/>
          </w:tcPr>
          <w:p>
            <w:pPr>
              <w:pStyle w:val="12"/>
              <w:spacing w:line="254" w:lineRule="exact"/>
              <w:ind w:left="121"/>
              <w:jc w:val="left"/>
              <w:rPr>
                <w:b/>
                <w:sz w:val="24"/>
              </w:rPr>
            </w:pPr>
            <w:r>
              <w:rPr>
                <w:b/>
                <w:sz w:val="24"/>
              </w:rPr>
              <w:t>1.950</w:t>
            </w:r>
          </w:p>
        </w:tc>
        <w:tc>
          <w:tcPr>
            <w:tcW w:w="1085" w:type="dxa"/>
          </w:tcPr>
          <w:p>
            <w:pPr>
              <w:pStyle w:val="12"/>
              <w:spacing w:line="254" w:lineRule="exact"/>
              <w:ind w:left="220" w:right="215"/>
              <w:jc w:val="center"/>
              <w:rPr>
                <w:b/>
                <w:sz w:val="24"/>
              </w:rPr>
            </w:pPr>
            <w:r>
              <w:rPr>
                <w:b/>
                <w:sz w:val="24"/>
              </w:rPr>
              <w:t>0.002</w:t>
            </w:r>
          </w:p>
        </w:tc>
        <w:tc>
          <w:tcPr>
            <w:tcW w:w="1085" w:type="dxa"/>
          </w:tcPr>
          <w:p>
            <w:pPr>
              <w:pStyle w:val="12"/>
              <w:spacing w:line="254" w:lineRule="exact"/>
              <w:ind w:left="220" w:right="214"/>
              <w:jc w:val="center"/>
              <w:rPr>
                <w:b/>
                <w:sz w:val="24"/>
              </w:rPr>
            </w:pPr>
            <w:r>
              <w:rPr>
                <w:b/>
                <w:sz w:val="24"/>
              </w:rPr>
              <w:t>1.950</w:t>
            </w:r>
          </w:p>
        </w:tc>
        <w:tc>
          <w:tcPr>
            <w:tcW w:w="904" w:type="dxa"/>
          </w:tcPr>
          <w:p>
            <w:pPr>
              <w:pStyle w:val="12"/>
              <w:spacing w:line="254" w:lineRule="exact"/>
              <w:ind w:right="52"/>
              <w:rPr>
                <w:b/>
                <w:sz w:val="24"/>
              </w:rPr>
            </w:pPr>
            <w:r>
              <w:rPr>
                <w:b/>
                <w:w w:val="95"/>
                <w:sz w:val="24"/>
              </w:rPr>
              <w:t>0.002</w:t>
            </w:r>
          </w:p>
        </w:tc>
        <w:tc>
          <w:tcPr>
            <w:tcW w:w="1680" w:type="dxa"/>
          </w:tcPr>
          <w:p>
            <w:pPr>
              <w:pStyle w:val="12"/>
              <w:spacing w:before="0"/>
              <w:jc w:val="left"/>
              <w:rPr>
                <w:rFonts w:ascii="Times New Roman"/>
                <w:sz w:val="20"/>
              </w:rPr>
            </w:pPr>
          </w:p>
        </w:tc>
      </w:tr>
    </w:tbl>
    <w:p>
      <w:pPr>
        <w:spacing w:before="38"/>
        <w:ind w:left="160" w:right="0" w:firstLine="0"/>
        <w:jc w:val="left"/>
        <w:rPr>
          <w:b/>
          <w:sz w:val="24"/>
        </w:rPr>
      </w:pPr>
      <w:r>
        <w:rPr>
          <w:b/>
          <w:sz w:val="24"/>
        </w:rPr>
        <w:t>profile-example-1.py:3(func1)</w:t>
      </w:r>
    </w:p>
    <w:p>
      <w:pPr>
        <w:tabs>
          <w:tab w:val="left" w:pos="1365"/>
          <w:tab w:val="left" w:pos="2451"/>
          <w:tab w:val="left" w:pos="3538"/>
          <w:tab w:val="left" w:pos="4625"/>
        </w:tabs>
        <w:spacing w:before="4"/>
        <w:ind w:left="1004" w:right="0" w:firstLine="0"/>
        <w:jc w:val="left"/>
        <w:rPr>
          <w:b/>
          <w:sz w:val="24"/>
        </w:rPr>
      </w:pPr>
      <w:r>
        <w:rPr>
          <w:b/>
          <w:sz w:val="24"/>
        </w:rPr>
        <w:t>1</w:t>
      </w:r>
      <w:r>
        <w:rPr>
          <w:b/>
          <w:sz w:val="24"/>
        </w:rPr>
        <w:tab/>
      </w:r>
      <w:r>
        <w:rPr>
          <w:b/>
          <w:sz w:val="24"/>
        </w:rPr>
        <w:t>0.090</w:t>
      </w:r>
      <w:r>
        <w:rPr>
          <w:b/>
          <w:sz w:val="24"/>
        </w:rPr>
        <w:tab/>
      </w:r>
      <w:r>
        <w:rPr>
          <w:b/>
          <w:sz w:val="24"/>
        </w:rPr>
        <w:t>0.090</w:t>
      </w:r>
      <w:r>
        <w:rPr>
          <w:b/>
          <w:sz w:val="24"/>
        </w:rPr>
        <w:tab/>
      </w:r>
      <w:r>
        <w:rPr>
          <w:b/>
          <w:sz w:val="24"/>
        </w:rPr>
        <w:t>2.040</w:t>
      </w:r>
      <w:r>
        <w:rPr>
          <w:b/>
          <w:sz w:val="24"/>
        </w:rPr>
        <w:tab/>
      </w:r>
      <w:r>
        <w:rPr>
          <w:b/>
          <w:sz w:val="24"/>
        </w:rPr>
        <w:t>2.040</w:t>
      </w:r>
    </w:p>
    <w:p>
      <w:pPr>
        <w:spacing w:before="5" w:after="38"/>
        <w:ind w:left="160" w:right="0" w:firstLine="0"/>
        <w:jc w:val="left"/>
        <w:rPr>
          <w:b/>
          <w:sz w:val="24"/>
        </w:rPr>
      </w:pPr>
      <w:r>
        <w:rPr>
          <w:b/>
          <w:sz w:val="24"/>
        </w:rPr>
        <w:t>profile-example-1.py:7(func2)</w:t>
      </w:r>
    </w:p>
    <w:tbl>
      <w:tblPr>
        <w:tblStyle w:val="9"/>
        <w:tblW w:w="6740" w:type="dxa"/>
        <w:tblInd w:w="9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1"/>
        <w:gridCol w:w="966"/>
        <w:gridCol w:w="1085"/>
        <w:gridCol w:w="1087"/>
        <w:gridCol w:w="905"/>
        <w:gridCol w:w="2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91" w:type="dxa"/>
          </w:tcPr>
          <w:p>
            <w:pPr>
              <w:pStyle w:val="12"/>
              <w:spacing w:before="0" w:line="256" w:lineRule="exact"/>
              <w:ind w:right="67"/>
              <w:jc w:val="center"/>
              <w:rPr>
                <w:b/>
                <w:sz w:val="24"/>
              </w:rPr>
            </w:pPr>
            <w:r>
              <w:rPr>
                <w:b/>
                <w:w w:val="99"/>
                <w:sz w:val="24"/>
              </w:rPr>
              <w:t>1</w:t>
            </w:r>
          </w:p>
        </w:tc>
        <w:tc>
          <w:tcPr>
            <w:tcW w:w="966" w:type="dxa"/>
          </w:tcPr>
          <w:p>
            <w:pPr>
              <w:pStyle w:val="12"/>
              <w:spacing w:before="0" w:line="256" w:lineRule="exact"/>
              <w:ind w:left="121"/>
              <w:jc w:val="left"/>
              <w:rPr>
                <w:b/>
                <w:sz w:val="24"/>
              </w:rPr>
            </w:pPr>
            <w:r>
              <w:rPr>
                <w:b/>
                <w:sz w:val="24"/>
              </w:rPr>
              <w:t>0.340</w:t>
            </w:r>
          </w:p>
        </w:tc>
        <w:tc>
          <w:tcPr>
            <w:tcW w:w="1085" w:type="dxa"/>
          </w:tcPr>
          <w:p>
            <w:pPr>
              <w:pStyle w:val="12"/>
              <w:spacing w:before="0" w:line="256" w:lineRule="exact"/>
              <w:ind w:left="242"/>
              <w:jc w:val="left"/>
              <w:rPr>
                <w:b/>
                <w:sz w:val="24"/>
              </w:rPr>
            </w:pPr>
            <w:r>
              <w:rPr>
                <w:b/>
                <w:sz w:val="24"/>
              </w:rPr>
              <w:t>0.340</w:t>
            </w:r>
          </w:p>
        </w:tc>
        <w:tc>
          <w:tcPr>
            <w:tcW w:w="1087" w:type="dxa"/>
          </w:tcPr>
          <w:p>
            <w:pPr>
              <w:pStyle w:val="12"/>
              <w:spacing w:before="0" w:line="256" w:lineRule="exact"/>
              <w:ind w:left="38" w:right="37"/>
              <w:jc w:val="center"/>
              <w:rPr>
                <w:b/>
                <w:sz w:val="24"/>
              </w:rPr>
            </w:pPr>
            <w:r>
              <w:rPr>
                <w:b/>
                <w:sz w:val="24"/>
              </w:rPr>
              <w:t>2.380</w:t>
            </w:r>
          </w:p>
        </w:tc>
        <w:tc>
          <w:tcPr>
            <w:tcW w:w="905" w:type="dxa"/>
          </w:tcPr>
          <w:p>
            <w:pPr>
              <w:pStyle w:val="12"/>
              <w:spacing w:before="0" w:line="256" w:lineRule="exact"/>
              <w:ind w:left="242"/>
              <w:jc w:val="left"/>
              <w:rPr>
                <w:b/>
                <w:sz w:val="24"/>
              </w:rPr>
            </w:pPr>
            <w:r>
              <w:rPr>
                <w:b/>
                <w:sz w:val="24"/>
              </w:rPr>
              <w:t>2.380</w:t>
            </w:r>
          </w:p>
        </w:tc>
        <w:tc>
          <w:tcPr>
            <w:tcW w:w="2406" w:type="dxa"/>
          </w:tcPr>
          <w:p>
            <w:pPr>
              <w:pStyle w:val="12"/>
              <w:spacing w:before="0" w:line="256" w:lineRule="exact"/>
              <w:ind w:left="61"/>
              <w:jc w:val="left"/>
              <w:rPr>
                <w:b/>
                <w:sz w:val="24"/>
              </w:rPr>
            </w:pPr>
            <w:r>
              <w:rPr>
                <w:b/>
                <w:sz w:val="24"/>
              </w:rPr>
              <w:t>profile:0(func2())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291" w:type="dxa"/>
          </w:tcPr>
          <w:p>
            <w:pPr>
              <w:pStyle w:val="12"/>
              <w:spacing w:line="254" w:lineRule="exact"/>
              <w:ind w:right="70"/>
              <w:jc w:val="center"/>
              <w:rPr>
                <w:b/>
                <w:sz w:val="24"/>
              </w:rPr>
            </w:pPr>
            <w:r>
              <w:rPr>
                <w:b/>
                <w:w w:val="99"/>
                <w:sz w:val="24"/>
              </w:rPr>
              <w:t>0</w:t>
            </w:r>
          </w:p>
        </w:tc>
        <w:tc>
          <w:tcPr>
            <w:tcW w:w="966" w:type="dxa"/>
          </w:tcPr>
          <w:p>
            <w:pPr>
              <w:pStyle w:val="12"/>
              <w:spacing w:line="254" w:lineRule="exact"/>
              <w:ind w:left="120"/>
              <w:jc w:val="left"/>
              <w:rPr>
                <w:b/>
                <w:sz w:val="24"/>
              </w:rPr>
            </w:pPr>
            <w:r>
              <w:rPr>
                <w:b/>
                <w:sz w:val="24"/>
              </w:rPr>
              <w:t>0.000</w:t>
            </w:r>
          </w:p>
        </w:tc>
        <w:tc>
          <w:tcPr>
            <w:tcW w:w="1085" w:type="dxa"/>
          </w:tcPr>
          <w:p>
            <w:pPr>
              <w:pStyle w:val="12"/>
              <w:spacing w:before="0"/>
              <w:jc w:val="left"/>
              <w:rPr>
                <w:rFonts w:ascii="Times New Roman"/>
                <w:sz w:val="20"/>
              </w:rPr>
            </w:pPr>
          </w:p>
        </w:tc>
        <w:tc>
          <w:tcPr>
            <w:tcW w:w="1087" w:type="dxa"/>
          </w:tcPr>
          <w:p>
            <w:pPr>
              <w:pStyle w:val="12"/>
              <w:spacing w:line="254" w:lineRule="exact"/>
              <w:ind w:left="36" w:right="37"/>
              <w:jc w:val="center"/>
              <w:rPr>
                <w:b/>
                <w:sz w:val="24"/>
              </w:rPr>
            </w:pPr>
            <w:r>
              <w:rPr>
                <w:b/>
                <w:sz w:val="24"/>
              </w:rPr>
              <w:t>0.000</w:t>
            </w:r>
          </w:p>
        </w:tc>
        <w:tc>
          <w:tcPr>
            <w:tcW w:w="905" w:type="dxa"/>
          </w:tcPr>
          <w:p>
            <w:pPr>
              <w:pStyle w:val="12"/>
              <w:spacing w:before="0"/>
              <w:jc w:val="left"/>
              <w:rPr>
                <w:rFonts w:ascii="Times New Roman"/>
                <w:sz w:val="20"/>
              </w:rPr>
            </w:pPr>
          </w:p>
        </w:tc>
        <w:tc>
          <w:tcPr>
            <w:tcW w:w="2406" w:type="dxa"/>
          </w:tcPr>
          <w:p>
            <w:pPr>
              <w:pStyle w:val="12"/>
              <w:spacing w:line="254" w:lineRule="exact"/>
              <w:ind w:left="60"/>
              <w:jc w:val="left"/>
              <w:rPr>
                <w:b/>
                <w:sz w:val="24"/>
              </w:rPr>
            </w:pPr>
            <w:r>
              <w:rPr>
                <w:b/>
                <w:sz w:val="24"/>
              </w:rPr>
              <w:t>profile:0(profiler)</w:t>
            </w:r>
          </w:p>
        </w:tc>
      </w:tr>
    </w:tbl>
    <w:p>
      <w:pPr>
        <w:pStyle w:val="7"/>
        <w:spacing w:before="11"/>
        <w:rPr>
          <w:b/>
        </w:rPr>
      </w:pPr>
    </w:p>
    <w:p>
      <w:pPr>
        <w:pStyle w:val="7"/>
        <w:ind w:left="160"/>
      </w:pPr>
      <w:r>
        <w:t>你可以使用 pstats 模块来修改结果报告的形式.</w:t>
      </w:r>
    </w:p>
    <w:p>
      <w:pPr>
        <w:pStyle w:val="7"/>
        <w:rPr>
          <w:sz w:val="20"/>
        </w:rPr>
      </w:pPr>
    </w:p>
    <w:p>
      <w:pPr>
        <w:pStyle w:val="7"/>
        <w:spacing w:before="7"/>
        <w:rPr>
          <w:sz w:val="10"/>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88" name="直线 15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1" o:spid="_x0000_s1026" o:spt="20" style="position:absolute;left:0pt;margin-left:90pt;margin-top:9.1pt;height:0pt;width:415.3pt;mso-position-horizontal-relative:page;mso-wrap-distance-bottom:0pt;mso-wrap-distance-top:0pt;z-index:3072;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fUlBHWAAAACgEAAA8AAAAAAAAAAQAgAAAAIgAA&#10;AGRycy9kb3ducmV2LnhtbFBLAQIUABQAAAAIAIdO4kDLMUpw0QEAAJADAAAOAAAAAAAAAAEAIAAA&#10;ACU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11.5. pstats 模块</w:t>
      </w:r>
    </w:p>
    <w:p>
      <w:pPr>
        <w:spacing w:after="0"/>
        <w:sectPr>
          <w:pgSz w:w="11910" w:h="16840"/>
          <w:pgMar w:top="1480" w:right="1560" w:bottom="280" w:left="1640" w:header="720" w:footer="720" w:gutter="0"/>
        </w:sectPr>
      </w:pPr>
    </w:p>
    <w:p>
      <w:pPr>
        <w:pStyle w:val="7"/>
        <w:spacing w:before="42"/>
        <w:ind w:left="160"/>
      </w:pPr>
      <w:r>
        <w:t>pstats 模块用于分析 Python 分析器收集的数据. 如 Example 11-5 所示.</w:t>
      </w:r>
    </w:p>
    <w:p>
      <w:pPr>
        <w:pStyle w:val="7"/>
        <w:spacing w:before="2"/>
        <w:rPr>
          <w:sz w:val="22"/>
        </w:rPr>
      </w:pPr>
    </w:p>
    <w:p>
      <w:pPr>
        <w:spacing w:before="0" w:line="460" w:lineRule="auto"/>
        <w:ind w:left="160" w:right="3711" w:firstLine="0"/>
        <w:jc w:val="left"/>
        <w:rPr>
          <w:sz w:val="24"/>
        </w:rPr>
      </w:pPr>
      <w:r>
        <w:rPr>
          <w:b/>
          <w:sz w:val="24"/>
        </w:rPr>
        <w:t>11.5.0.1. Example 11-5. 使用 pstats 模块</w:t>
      </w:r>
      <w:r>
        <w:rPr>
          <w:sz w:val="24"/>
        </w:rPr>
        <w:t>File: pstats-example-1.py</w:t>
      </w:r>
    </w:p>
    <w:p>
      <w:pPr>
        <w:pStyle w:val="7"/>
        <w:spacing w:before="35" w:line="242" w:lineRule="auto"/>
        <w:ind w:left="160" w:right="6850"/>
      </w:pPr>
      <w:r>
        <w:t>import pstats import profile</w:t>
      </w:r>
    </w:p>
    <w:p>
      <w:pPr>
        <w:pStyle w:val="7"/>
        <w:spacing w:before="7"/>
      </w:pPr>
    </w:p>
    <w:p>
      <w:pPr>
        <w:pStyle w:val="7"/>
        <w:ind w:left="160"/>
      </w:pPr>
      <w:r>
        <w:t>def func1():</w:t>
      </w:r>
    </w:p>
    <w:p>
      <w:pPr>
        <w:pStyle w:val="7"/>
        <w:spacing w:before="5" w:line="242" w:lineRule="auto"/>
        <w:ind w:left="1120" w:right="5290" w:hanging="480"/>
      </w:pPr>
      <w:r>
        <w:t xml:space="preserve">for i in </w:t>
      </w:r>
      <w:r>
        <w:rPr>
          <w:spacing w:val="-2"/>
        </w:rPr>
        <w:t xml:space="preserve">range(1000): </w:t>
      </w:r>
      <w:r>
        <w:t>pass</w:t>
      </w:r>
    </w:p>
    <w:p>
      <w:pPr>
        <w:pStyle w:val="7"/>
        <w:spacing w:before="7"/>
      </w:pPr>
    </w:p>
    <w:p>
      <w:pPr>
        <w:pStyle w:val="7"/>
        <w:ind w:left="160"/>
      </w:pPr>
      <w:r>
        <w:t>def func2():</w:t>
      </w:r>
    </w:p>
    <w:p>
      <w:pPr>
        <w:pStyle w:val="7"/>
        <w:spacing w:before="5" w:line="242" w:lineRule="auto"/>
        <w:ind w:left="1120" w:right="5290" w:hanging="480"/>
      </w:pPr>
      <w:r>
        <w:t xml:space="preserve">for i in </w:t>
      </w:r>
      <w:r>
        <w:rPr>
          <w:spacing w:val="-2"/>
        </w:rPr>
        <w:t xml:space="preserve">range(1000): </w:t>
      </w:r>
      <w:r>
        <w:t>func1()</w:t>
      </w:r>
    </w:p>
    <w:p>
      <w:pPr>
        <w:pStyle w:val="7"/>
        <w:spacing w:before="7"/>
      </w:pPr>
    </w:p>
    <w:p>
      <w:pPr>
        <w:pStyle w:val="7"/>
        <w:spacing w:line="242" w:lineRule="auto"/>
        <w:ind w:left="160" w:right="6010"/>
      </w:pPr>
      <w:r>
        <w:t>p = profile.Profile() p.run("func2()")</w:t>
      </w:r>
    </w:p>
    <w:p>
      <w:pPr>
        <w:pStyle w:val="7"/>
        <w:spacing w:before="7"/>
      </w:pPr>
    </w:p>
    <w:p>
      <w:pPr>
        <w:pStyle w:val="7"/>
        <w:spacing w:before="1"/>
        <w:ind w:left="160"/>
      </w:pPr>
      <w:r>
        <w:t>s = pstats.Stats(p)</w:t>
      </w:r>
    </w:p>
    <w:p>
      <w:pPr>
        <w:pStyle w:val="7"/>
        <w:spacing w:before="4"/>
        <w:ind w:left="160"/>
      </w:pPr>
      <w:r>
        <w:t>s.sort_stats("time", "name").print_stats()</w:t>
      </w:r>
    </w:p>
    <w:p>
      <w:pPr>
        <w:pStyle w:val="6"/>
        <w:tabs>
          <w:tab w:val="left" w:pos="1489"/>
          <w:tab w:val="left" w:pos="2575"/>
          <w:tab w:val="left" w:pos="3663"/>
          <w:tab w:val="left" w:pos="4751"/>
        </w:tabs>
        <w:spacing w:line="620" w:lineRule="atLeast"/>
        <w:ind w:left="522" w:right="2620" w:firstLine="724"/>
      </w:pPr>
      <w:r>
        <w:t>1003 function calls in 1.574 CPU seconds Ordered by: internal time, function name ncalls</w:t>
      </w:r>
      <w:r>
        <w:tab/>
      </w:r>
      <w:r>
        <w:t>tottime</w:t>
      </w:r>
      <w:r>
        <w:tab/>
      </w:r>
      <w:r>
        <w:t>percall</w:t>
      </w:r>
      <w:r>
        <w:tab/>
      </w:r>
      <w:r>
        <w:t>cumtime</w:t>
      </w:r>
      <w:r>
        <w:tab/>
      </w:r>
      <w:r>
        <w:t>percall</w:t>
      </w:r>
    </w:p>
    <w:p>
      <w:pPr>
        <w:spacing w:before="13"/>
        <w:ind w:left="160" w:right="0" w:firstLine="0"/>
        <w:jc w:val="left"/>
        <w:rPr>
          <w:b/>
          <w:sz w:val="24"/>
        </w:rPr>
      </w:pPr>
      <w:r>
        <w:rPr>
          <w:b/>
          <w:sz w:val="24"/>
        </w:rPr>
        <w:t>filename:lineno(function)</w:t>
      </w:r>
    </w:p>
    <w:p>
      <w:pPr>
        <w:tabs>
          <w:tab w:val="left" w:pos="1729"/>
          <w:tab w:val="left" w:pos="2814"/>
          <w:tab w:val="left" w:pos="3902"/>
          <w:tab w:val="left" w:pos="4989"/>
        </w:tabs>
        <w:spacing w:before="4"/>
        <w:ind w:left="763" w:right="0" w:firstLine="0"/>
        <w:jc w:val="left"/>
        <w:rPr>
          <w:b/>
          <w:sz w:val="24"/>
        </w:rPr>
      </w:pPr>
      <w:r>
        <w:rPr>
          <w:b/>
          <w:sz w:val="24"/>
        </w:rPr>
        <w:t>1000</w:t>
      </w:r>
      <w:r>
        <w:rPr>
          <w:b/>
          <w:sz w:val="24"/>
        </w:rPr>
        <w:tab/>
      </w:r>
      <w:r>
        <w:rPr>
          <w:b/>
          <w:sz w:val="24"/>
        </w:rPr>
        <w:t>1.522</w:t>
      </w:r>
      <w:r>
        <w:rPr>
          <w:b/>
          <w:sz w:val="24"/>
        </w:rPr>
        <w:tab/>
      </w:r>
      <w:r>
        <w:rPr>
          <w:b/>
          <w:sz w:val="24"/>
        </w:rPr>
        <w:t>0.002</w:t>
      </w:r>
      <w:r>
        <w:rPr>
          <w:b/>
          <w:sz w:val="24"/>
        </w:rPr>
        <w:tab/>
      </w:r>
      <w:r>
        <w:rPr>
          <w:b/>
          <w:sz w:val="24"/>
        </w:rPr>
        <w:t>1.522</w:t>
      </w:r>
      <w:r>
        <w:rPr>
          <w:b/>
          <w:sz w:val="24"/>
        </w:rPr>
        <w:tab/>
      </w:r>
      <w:r>
        <w:rPr>
          <w:b/>
          <w:sz w:val="24"/>
        </w:rPr>
        <w:t>0.002</w:t>
      </w:r>
    </w:p>
    <w:p>
      <w:pPr>
        <w:spacing w:before="5" w:after="38"/>
        <w:ind w:left="160" w:right="0" w:firstLine="0"/>
        <w:jc w:val="left"/>
        <w:rPr>
          <w:b/>
          <w:sz w:val="24"/>
        </w:rPr>
      </w:pPr>
      <w:r>
        <w:rPr>
          <w:b/>
          <w:sz w:val="24"/>
        </w:rPr>
        <w:t>pstats-example-1.py:4(func1)</w:t>
      </w:r>
    </w:p>
    <w:tbl>
      <w:tblPr>
        <w:tblStyle w:val="9"/>
        <w:tblW w:w="8306" w:type="dxa"/>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26"/>
        <w:gridCol w:w="1087"/>
        <w:gridCol w:w="1085"/>
        <w:gridCol w:w="1088"/>
        <w:gridCol w:w="897"/>
        <w:gridCol w:w="2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0" w:hRule="atLeast"/>
        </w:trPr>
        <w:tc>
          <w:tcPr>
            <w:tcW w:w="1326" w:type="dxa"/>
          </w:tcPr>
          <w:p>
            <w:pPr>
              <w:pStyle w:val="12"/>
              <w:spacing w:before="0" w:line="220" w:lineRule="exact"/>
              <w:ind w:right="238"/>
              <w:rPr>
                <w:b/>
                <w:sz w:val="24"/>
              </w:rPr>
            </w:pPr>
            <w:r>
              <w:rPr>
                <w:b/>
                <w:w w:val="99"/>
                <w:sz w:val="24"/>
              </w:rPr>
              <w:t>1</w:t>
            </w:r>
          </w:p>
        </w:tc>
        <w:tc>
          <w:tcPr>
            <w:tcW w:w="1087" w:type="dxa"/>
          </w:tcPr>
          <w:p>
            <w:pPr>
              <w:pStyle w:val="12"/>
              <w:spacing w:before="0" w:line="220" w:lineRule="exact"/>
              <w:ind w:left="38" w:right="37"/>
              <w:jc w:val="center"/>
              <w:rPr>
                <w:b/>
                <w:sz w:val="24"/>
              </w:rPr>
            </w:pPr>
            <w:r>
              <w:rPr>
                <w:b/>
                <w:sz w:val="24"/>
              </w:rPr>
              <w:t>0.051</w:t>
            </w:r>
          </w:p>
        </w:tc>
        <w:tc>
          <w:tcPr>
            <w:tcW w:w="1085" w:type="dxa"/>
          </w:tcPr>
          <w:p>
            <w:pPr>
              <w:pStyle w:val="12"/>
              <w:spacing w:before="0" w:line="220" w:lineRule="exact"/>
              <w:ind w:left="217" w:right="217"/>
              <w:jc w:val="center"/>
              <w:rPr>
                <w:b/>
                <w:sz w:val="24"/>
              </w:rPr>
            </w:pPr>
            <w:r>
              <w:rPr>
                <w:b/>
                <w:sz w:val="24"/>
              </w:rPr>
              <w:t>0.051</w:t>
            </w:r>
          </w:p>
        </w:tc>
        <w:tc>
          <w:tcPr>
            <w:tcW w:w="1088" w:type="dxa"/>
          </w:tcPr>
          <w:p>
            <w:pPr>
              <w:pStyle w:val="12"/>
              <w:spacing w:before="0" w:line="220" w:lineRule="exact"/>
              <w:ind w:left="221" w:right="219"/>
              <w:jc w:val="center"/>
              <w:rPr>
                <w:b/>
                <w:sz w:val="24"/>
              </w:rPr>
            </w:pPr>
            <w:r>
              <w:rPr>
                <w:b/>
                <w:sz w:val="24"/>
              </w:rPr>
              <w:t>1.573</w:t>
            </w:r>
          </w:p>
        </w:tc>
        <w:tc>
          <w:tcPr>
            <w:tcW w:w="3720" w:type="dxa"/>
            <w:gridSpan w:val="2"/>
          </w:tcPr>
          <w:p>
            <w:pPr>
              <w:pStyle w:val="12"/>
              <w:spacing w:before="0" w:line="220" w:lineRule="exact"/>
              <w:ind w:left="242"/>
              <w:jc w:val="left"/>
              <w:rPr>
                <w:b/>
                <w:sz w:val="24"/>
              </w:rPr>
            </w:pPr>
            <w:r>
              <w:rPr>
                <w:b/>
                <w:sz w:val="24"/>
              </w:rPr>
              <w:t>1.573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8306" w:type="dxa"/>
            <w:gridSpan w:val="6"/>
          </w:tcPr>
          <w:p>
            <w:pPr>
              <w:pStyle w:val="12"/>
              <w:spacing w:before="38" w:line="290" w:lineRule="exact"/>
              <w:jc w:val="left"/>
              <w:rPr>
                <w:b/>
                <w:sz w:val="24"/>
              </w:rPr>
            </w:pPr>
            <w:r>
              <w:rPr>
                <w:b/>
                <w:sz w:val="24"/>
              </w:rPr>
              <w:t>pstats-example-1.py:8(func2)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1326" w:type="dxa"/>
          </w:tcPr>
          <w:p>
            <w:pPr>
              <w:pStyle w:val="12"/>
              <w:spacing w:line="290" w:lineRule="exact"/>
              <w:ind w:right="238"/>
              <w:rPr>
                <w:b/>
                <w:sz w:val="24"/>
              </w:rPr>
            </w:pPr>
            <w:r>
              <w:rPr>
                <w:b/>
                <w:w w:val="99"/>
                <w:sz w:val="24"/>
              </w:rPr>
              <w:t>1</w:t>
            </w:r>
          </w:p>
        </w:tc>
        <w:tc>
          <w:tcPr>
            <w:tcW w:w="1087" w:type="dxa"/>
          </w:tcPr>
          <w:p>
            <w:pPr>
              <w:pStyle w:val="12"/>
              <w:spacing w:line="290" w:lineRule="exact"/>
              <w:ind w:left="39" w:right="37"/>
              <w:jc w:val="center"/>
              <w:rPr>
                <w:b/>
                <w:sz w:val="24"/>
              </w:rPr>
            </w:pPr>
            <w:r>
              <w:rPr>
                <w:b/>
                <w:sz w:val="24"/>
              </w:rPr>
              <w:t>0.001</w:t>
            </w:r>
          </w:p>
        </w:tc>
        <w:tc>
          <w:tcPr>
            <w:tcW w:w="1085" w:type="dxa"/>
          </w:tcPr>
          <w:p>
            <w:pPr>
              <w:pStyle w:val="12"/>
              <w:spacing w:line="290" w:lineRule="exact"/>
              <w:ind w:left="219" w:right="217"/>
              <w:jc w:val="center"/>
              <w:rPr>
                <w:b/>
                <w:sz w:val="24"/>
              </w:rPr>
            </w:pPr>
            <w:r>
              <w:rPr>
                <w:b/>
                <w:sz w:val="24"/>
              </w:rPr>
              <w:t>0.001</w:t>
            </w:r>
          </w:p>
        </w:tc>
        <w:tc>
          <w:tcPr>
            <w:tcW w:w="1088" w:type="dxa"/>
          </w:tcPr>
          <w:p>
            <w:pPr>
              <w:pStyle w:val="12"/>
              <w:spacing w:line="290" w:lineRule="exact"/>
              <w:ind w:left="221" w:right="220"/>
              <w:jc w:val="center"/>
              <w:rPr>
                <w:b/>
                <w:sz w:val="24"/>
              </w:rPr>
            </w:pPr>
            <w:r>
              <w:rPr>
                <w:b/>
                <w:sz w:val="24"/>
              </w:rPr>
              <w:t>1.574</w:t>
            </w:r>
          </w:p>
        </w:tc>
        <w:tc>
          <w:tcPr>
            <w:tcW w:w="897" w:type="dxa"/>
          </w:tcPr>
          <w:p>
            <w:pPr>
              <w:pStyle w:val="12"/>
              <w:spacing w:line="290" w:lineRule="exact"/>
              <w:ind w:right="49"/>
              <w:rPr>
                <w:b/>
                <w:sz w:val="24"/>
              </w:rPr>
            </w:pPr>
            <w:r>
              <w:rPr>
                <w:b/>
                <w:w w:val="95"/>
                <w:sz w:val="24"/>
              </w:rPr>
              <w:t>1.574</w:t>
            </w:r>
          </w:p>
        </w:tc>
        <w:tc>
          <w:tcPr>
            <w:tcW w:w="2823" w:type="dxa"/>
          </w:tcPr>
          <w:p>
            <w:pPr>
              <w:pStyle w:val="12"/>
              <w:spacing w:line="290" w:lineRule="exact"/>
              <w:ind w:left="69"/>
              <w:jc w:val="left"/>
              <w:rPr>
                <w:b/>
                <w:sz w:val="24"/>
              </w:rPr>
            </w:pPr>
            <w:r>
              <w:rPr>
                <w:b/>
                <w:sz w:val="24"/>
              </w:rPr>
              <w:t>profile:0(func2())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1326" w:type="dxa"/>
          </w:tcPr>
          <w:p>
            <w:pPr>
              <w:pStyle w:val="12"/>
              <w:spacing w:line="290" w:lineRule="exact"/>
              <w:ind w:right="238"/>
              <w:rPr>
                <w:b/>
                <w:sz w:val="24"/>
              </w:rPr>
            </w:pPr>
            <w:r>
              <w:rPr>
                <w:b/>
                <w:w w:val="99"/>
                <w:sz w:val="24"/>
              </w:rPr>
              <w:t>1</w:t>
            </w:r>
          </w:p>
        </w:tc>
        <w:tc>
          <w:tcPr>
            <w:tcW w:w="1087" w:type="dxa"/>
          </w:tcPr>
          <w:p>
            <w:pPr>
              <w:pStyle w:val="12"/>
              <w:spacing w:line="290" w:lineRule="exact"/>
              <w:ind w:left="39" w:right="37"/>
              <w:jc w:val="center"/>
              <w:rPr>
                <w:b/>
                <w:sz w:val="24"/>
              </w:rPr>
            </w:pPr>
            <w:r>
              <w:rPr>
                <w:b/>
                <w:sz w:val="24"/>
              </w:rPr>
              <w:t>0.000</w:t>
            </w:r>
          </w:p>
        </w:tc>
        <w:tc>
          <w:tcPr>
            <w:tcW w:w="1085" w:type="dxa"/>
          </w:tcPr>
          <w:p>
            <w:pPr>
              <w:pStyle w:val="12"/>
              <w:spacing w:line="290" w:lineRule="exact"/>
              <w:ind w:left="219" w:right="217"/>
              <w:jc w:val="center"/>
              <w:rPr>
                <w:b/>
                <w:sz w:val="24"/>
              </w:rPr>
            </w:pPr>
            <w:r>
              <w:rPr>
                <w:b/>
                <w:sz w:val="24"/>
              </w:rPr>
              <w:t>0.000</w:t>
            </w:r>
          </w:p>
        </w:tc>
        <w:tc>
          <w:tcPr>
            <w:tcW w:w="1088" w:type="dxa"/>
          </w:tcPr>
          <w:p>
            <w:pPr>
              <w:pStyle w:val="12"/>
              <w:spacing w:line="290" w:lineRule="exact"/>
              <w:ind w:left="221" w:right="220"/>
              <w:jc w:val="center"/>
              <w:rPr>
                <w:b/>
                <w:sz w:val="24"/>
              </w:rPr>
            </w:pPr>
            <w:r>
              <w:rPr>
                <w:b/>
                <w:sz w:val="24"/>
              </w:rPr>
              <w:t>1.573</w:t>
            </w:r>
          </w:p>
        </w:tc>
        <w:tc>
          <w:tcPr>
            <w:tcW w:w="897" w:type="dxa"/>
          </w:tcPr>
          <w:p>
            <w:pPr>
              <w:pStyle w:val="12"/>
              <w:spacing w:line="290" w:lineRule="exact"/>
              <w:ind w:right="49"/>
              <w:rPr>
                <w:b/>
                <w:sz w:val="24"/>
              </w:rPr>
            </w:pPr>
            <w:r>
              <w:rPr>
                <w:b/>
                <w:w w:val="95"/>
                <w:sz w:val="24"/>
              </w:rPr>
              <w:t>1.573</w:t>
            </w:r>
          </w:p>
        </w:tc>
        <w:tc>
          <w:tcPr>
            <w:tcW w:w="2823" w:type="dxa"/>
          </w:tcPr>
          <w:p>
            <w:pPr>
              <w:pStyle w:val="12"/>
              <w:spacing w:line="290" w:lineRule="exact"/>
              <w:ind w:left="69"/>
              <w:jc w:val="left"/>
              <w:rPr>
                <w:b/>
                <w:sz w:val="24"/>
              </w:rPr>
            </w:pPr>
            <w:r>
              <w:rPr>
                <w:b/>
                <w:sz w:val="24"/>
              </w:rPr>
              <w:t>&lt;string&gt;:1(?)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rPr>
        <w:tc>
          <w:tcPr>
            <w:tcW w:w="1326" w:type="dxa"/>
            <w:tcBorders>
              <w:bottom w:val="single" w:color="808080" w:sz="8" w:space="0"/>
            </w:tcBorders>
          </w:tcPr>
          <w:p>
            <w:pPr>
              <w:pStyle w:val="12"/>
              <w:ind w:right="239"/>
              <w:rPr>
                <w:b/>
                <w:sz w:val="24"/>
              </w:rPr>
            </w:pPr>
            <w:r>
              <w:rPr>
                <w:b/>
                <w:w w:val="99"/>
                <w:sz w:val="24"/>
              </w:rPr>
              <w:t>0</w:t>
            </w:r>
          </w:p>
        </w:tc>
        <w:tc>
          <w:tcPr>
            <w:tcW w:w="1087" w:type="dxa"/>
            <w:tcBorders>
              <w:bottom w:val="single" w:color="808080" w:sz="8" w:space="0"/>
            </w:tcBorders>
          </w:tcPr>
          <w:p>
            <w:pPr>
              <w:pStyle w:val="12"/>
              <w:ind w:left="37" w:right="37"/>
              <w:jc w:val="center"/>
              <w:rPr>
                <w:b/>
                <w:sz w:val="24"/>
              </w:rPr>
            </w:pPr>
            <w:r>
              <w:rPr>
                <w:b/>
                <w:sz w:val="24"/>
              </w:rPr>
              <w:t>0.000</w:t>
            </w:r>
          </w:p>
        </w:tc>
        <w:tc>
          <w:tcPr>
            <w:tcW w:w="1085" w:type="dxa"/>
            <w:tcBorders>
              <w:bottom w:val="single" w:color="808080" w:sz="8" w:space="0"/>
            </w:tcBorders>
          </w:tcPr>
          <w:p>
            <w:pPr>
              <w:pStyle w:val="12"/>
              <w:spacing w:before="0"/>
              <w:jc w:val="left"/>
              <w:rPr>
                <w:rFonts w:ascii="Times New Roman"/>
                <w:sz w:val="24"/>
              </w:rPr>
            </w:pPr>
          </w:p>
        </w:tc>
        <w:tc>
          <w:tcPr>
            <w:tcW w:w="1088" w:type="dxa"/>
            <w:tcBorders>
              <w:bottom w:val="single" w:color="808080" w:sz="8" w:space="0"/>
            </w:tcBorders>
          </w:tcPr>
          <w:p>
            <w:pPr>
              <w:pStyle w:val="12"/>
              <w:ind w:left="219" w:right="220"/>
              <w:jc w:val="center"/>
              <w:rPr>
                <w:b/>
                <w:sz w:val="24"/>
              </w:rPr>
            </w:pPr>
            <w:r>
              <w:rPr>
                <w:b/>
                <w:sz w:val="24"/>
              </w:rPr>
              <w:t>0.000</w:t>
            </w:r>
          </w:p>
        </w:tc>
        <w:tc>
          <w:tcPr>
            <w:tcW w:w="897" w:type="dxa"/>
            <w:tcBorders>
              <w:bottom w:val="single" w:color="808080" w:sz="8" w:space="0"/>
            </w:tcBorders>
          </w:tcPr>
          <w:p>
            <w:pPr>
              <w:pStyle w:val="12"/>
              <w:spacing w:before="0"/>
              <w:jc w:val="left"/>
              <w:rPr>
                <w:rFonts w:ascii="Times New Roman"/>
                <w:sz w:val="24"/>
              </w:rPr>
            </w:pPr>
          </w:p>
        </w:tc>
        <w:tc>
          <w:tcPr>
            <w:tcW w:w="2823" w:type="dxa"/>
            <w:tcBorders>
              <w:bottom w:val="single" w:color="808080" w:sz="8" w:space="0"/>
            </w:tcBorders>
          </w:tcPr>
          <w:p>
            <w:pPr>
              <w:pStyle w:val="12"/>
              <w:ind w:left="66"/>
              <w:jc w:val="left"/>
              <w:rPr>
                <w:b/>
                <w:sz w:val="24"/>
              </w:rPr>
            </w:pPr>
            <w:r>
              <w:rPr>
                <w:b/>
                <w:sz w:val="24"/>
              </w:rPr>
              <w:t>profile:0(profiler)</w:t>
            </w:r>
          </w:p>
        </w:tc>
      </w:tr>
    </w:tbl>
    <w:p>
      <w:pPr>
        <w:pStyle w:val="7"/>
        <w:rPr>
          <w:b/>
        </w:rPr>
      </w:pPr>
    </w:p>
    <w:p>
      <w:pPr>
        <w:spacing w:before="196"/>
        <w:ind w:left="160" w:right="0" w:firstLine="0"/>
        <w:jc w:val="left"/>
        <w:rPr>
          <w:b/>
          <w:sz w:val="36"/>
        </w:rPr>
      </w:pPr>
      <w:r>
        <w:rPr>
          <w:b/>
          <w:sz w:val="36"/>
        </w:rPr>
        <w:t>11.6. tabnanny 模块</w:t>
      </w:r>
    </w:p>
    <w:p>
      <w:pPr>
        <w:pStyle w:val="7"/>
        <w:spacing w:before="1"/>
        <w:rPr>
          <w:b/>
          <w:sz w:val="28"/>
        </w:rPr>
      </w:pPr>
    </w:p>
    <w:p>
      <w:pPr>
        <w:pStyle w:val="7"/>
        <w:spacing w:before="1" w:line="244" w:lineRule="auto"/>
        <w:ind w:left="160" w:right="382"/>
      </w:pPr>
      <w:r>
        <w:t>(2.0 新增) tabnanny 模块用于检查 Python 源文件中的含糊的缩进. 当文件混合了 tab 和空格两种缩进时候, nanny (保姆)会立即给出提示.</w:t>
      </w:r>
    </w:p>
    <w:p>
      <w:pPr>
        <w:spacing w:after="0" w:line="244" w:lineRule="auto"/>
        <w:sectPr>
          <w:pgSz w:w="11910" w:h="16840"/>
          <w:pgMar w:top="1400" w:right="1560" w:bottom="280" w:left="1640" w:header="720" w:footer="720" w:gutter="0"/>
        </w:sectPr>
      </w:pPr>
    </w:p>
    <w:p>
      <w:pPr>
        <w:pStyle w:val="7"/>
        <w:spacing w:before="41" w:line="244" w:lineRule="auto"/>
        <w:ind w:left="160" w:right="262"/>
      </w:pPr>
      <w:r>
        <w:t>在下边使用的 badtabs.py 文件中, if 语句后的第一行使用 4 个空格和 1 个tab . 第二行只使用了空格.</w:t>
      </w:r>
    </w:p>
    <w:p>
      <w:pPr>
        <w:pStyle w:val="7"/>
        <w:spacing w:before="7"/>
        <w:rPr>
          <w:sz w:val="21"/>
        </w:rPr>
      </w:pPr>
    </w:p>
    <w:p>
      <w:pPr>
        <w:pStyle w:val="7"/>
        <w:ind w:left="160"/>
      </w:pPr>
      <w:r>
        <w:t>$ tabnanny.py -v samples/badtabs.py</w:t>
      </w:r>
    </w:p>
    <w:p>
      <w:pPr>
        <w:pStyle w:val="7"/>
        <w:tabs>
          <w:tab w:val="left" w:pos="3039"/>
        </w:tabs>
        <w:spacing w:before="5" w:line="242" w:lineRule="auto"/>
        <w:ind w:left="160" w:right="1462"/>
      </w:pPr>
      <w:r>
        <w:t xml:space="preserve">';samples/badtabs.py': *** Line 3: trouble in tab city! </w:t>
      </w:r>
      <w:r>
        <w:rPr>
          <w:spacing w:val="-6"/>
        </w:rPr>
        <w:t xml:space="preserve">*** </w:t>
      </w:r>
      <w:r>
        <w:t>offending line:</w:t>
      </w:r>
      <w:r>
        <w:tab/>
      </w:r>
      <w:r>
        <w:t>print "world"</w:t>
      </w:r>
    </w:p>
    <w:p>
      <w:pPr>
        <w:pStyle w:val="7"/>
        <w:spacing w:before="7"/>
      </w:pPr>
    </w:p>
    <w:p>
      <w:pPr>
        <w:pStyle w:val="7"/>
        <w:ind w:left="160"/>
      </w:pPr>
      <w:r>
        <w:t>indent not equal e.g. at tab sizes 1, 2, 3, 5, 6, 7, 9</w:t>
      </w:r>
    </w:p>
    <w:p>
      <w:pPr>
        <w:pStyle w:val="7"/>
        <w:spacing w:before="3"/>
        <w:rPr>
          <w:sz w:val="22"/>
        </w:rPr>
      </w:pPr>
    </w:p>
    <w:p>
      <w:pPr>
        <w:pStyle w:val="7"/>
        <w:spacing w:line="244" w:lineRule="auto"/>
        <w:ind w:left="160" w:right="262"/>
      </w:pPr>
      <w:r>
        <w:t>因为 Python 解释器把 tab 作为 8 个空格来处理, 所以这个脚本可以正常运行. 在所有符合代码标准(一个 tab 为 8 个空格)的编辑器中它也会正常显示. 当然, 这些都骗不过 nanny .</w:t>
      </w:r>
    </w:p>
    <w:p>
      <w:pPr>
        <w:pStyle w:val="7"/>
        <w:spacing w:before="7"/>
        <w:rPr>
          <w:sz w:val="21"/>
        </w:rPr>
      </w:pPr>
    </w:p>
    <w:p>
      <w:pPr>
        <w:pStyle w:val="7"/>
        <w:ind w:left="160"/>
      </w:pPr>
      <w:r>
        <w:t>Example 11-6 展示了如何在你自己的程序中使用 tabnanny .</w:t>
      </w:r>
    </w:p>
    <w:p>
      <w:pPr>
        <w:pStyle w:val="7"/>
        <w:spacing w:before="2"/>
        <w:rPr>
          <w:sz w:val="22"/>
        </w:rPr>
      </w:pPr>
    </w:p>
    <w:p>
      <w:pPr>
        <w:spacing w:before="0" w:line="460" w:lineRule="auto"/>
        <w:ind w:left="160" w:right="3468" w:firstLine="0"/>
        <w:jc w:val="left"/>
        <w:rPr>
          <w:sz w:val="24"/>
        </w:rPr>
      </w:pPr>
      <w:r>
        <w:rPr>
          <w:b/>
          <w:sz w:val="24"/>
        </w:rPr>
        <w:t>11.6.0.1. Example 11-6. 使用 tabnanny 模块</w:t>
      </w:r>
      <w:r>
        <w:rPr>
          <w:sz w:val="24"/>
        </w:rPr>
        <w:t>File: tabnanny-example-1.py</w:t>
      </w:r>
    </w:p>
    <w:p>
      <w:pPr>
        <w:pStyle w:val="7"/>
        <w:spacing w:before="35"/>
        <w:ind w:left="160"/>
      </w:pPr>
      <w:r>
        <w:t>import tabnanny</w:t>
      </w:r>
    </w:p>
    <w:p>
      <w:pPr>
        <w:pStyle w:val="7"/>
        <w:spacing w:before="4" w:line="620" w:lineRule="atLeast"/>
        <w:ind w:left="160" w:right="5290"/>
      </w:pPr>
      <w:r>
        <w:t>FILE = "samples/badtabs.py" file = open(FILE)</w:t>
      </w:r>
    </w:p>
    <w:p>
      <w:pPr>
        <w:pStyle w:val="7"/>
        <w:spacing w:before="9" w:line="242" w:lineRule="auto"/>
        <w:ind w:left="640" w:right="5050" w:hanging="480"/>
      </w:pPr>
      <w:r>
        <w:t>for line in file.readlines(): print repr(line)</w:t>
      </w:r>
    </w:p>
    <w:p>
      <w:pPr>
        <w:pStyle w:val="7"/>
        <w:spacing w:before="7"/>
      </w:pPr>
    </w:p>
    <w:p>
      <w:pPr>
        <w:pStyle w:val="7"/>
        <w:spacing w:line="242" w:lineRule="auto"/>
        <w:ind w:left="160" w:right="4582"/>
      </w:pPr>
      <w:r>
        <w:t xml:space="preserve"># let tabnanny look at </w:t>
      </w:r>
      <w:r>
        <w:rPr>
          <w:spacing w:val="-9"/>
        </w:rPr>
        <w:t xml:space="preserve">it </w:t>
      </w:r>
      <w:r>
        <w:t>tabnanny.check(FILE)</w:t>
      </w:r>
    </w:p>
    <w:p>
      <w:pPr>
        <w:pStyle w:val="7"/>
        <w:spacing w:before="7"/>
      </w:pPr>
    </w:p>
    <w:p>
      <w:pPr>
        <w:pStyle w:val="6"/>
        <w:spacing w:before="0"/>
      </w:pPr>
      <w:r>
        <w:t>'if 1:\012'</w:t>
      </w:r>
    </w:p>
    <w:p>
      <w:pPr>
        <w:tabs>
          <w:tab w:val="left" w:pos="763"/>
          <w:tab w:val="left" w:pos="1246"/>
        </w:tabs>
        <w:spacing w:before="5" w:line="242" w:lineRule="auto"/>
        <w:ind w:left="160" w:right="5280" w:firstLine="0"/>
        <w:jc w:val="left"/>
        <w:rPr>
          <w:b/>
          <w:sz w:val="24"/>
        </w:rPr>
      </w:pPr>
      <w:r>
        <w:rPr>
          <w:b/>
          <w:sz w:val="24"/>
        </w:rPr>
        <w:t>'</w:t>
      </w:r>
      <w:r>
        <w:rPr>
          <w:b/>
          <w:sz w:val="24"/>
        </w:rPr>
        <w:tab/>
      </w:r>
      <w:r>
        <w:rPr>
          <w:b/>
          <w:sz w:val="24"/>
        </w:rPr>
        <w:t>\011print "hello"\012' '</w:t>
      </w:r>
      <w:r>
        <w:rPr>
          <w:b/>
          <w:sz w:val="24"/>
        </w:rPr>
        <w:tab/>
      </w:r>
      <w:r>
        <w:rPr>
          <w:b/>
          <w:sz w:val="24"/>
        </w:rPr>
        <w:tab/>
      </w:r>
      <w:r>
        <w:rPr>
          <w:b/>
          <w:sz w:val="24"/>
        </w:rPr>
        <w:t>print</w:t>
      </w:r>
      <w:r>
        <w:rPr>
          <w:b/>
          <w:spacing w:val="-14"/>
          <w:sz w:val="24"/>
        </w:rPr>
        <w:t xml:space="preserve"> </w:t>
      </w:r>
      <w:r>
        <w:rPr>
          <w:b/>
          <w:sz w:val="24"/>
        </w:rPr>
        <w:t>"world"\012'</w:t>
      </w:r>
    </w:p>
    <w:p>
      <w:pPr>
        <w:tabs>
          <w:tab w:val="left" w:pos="3786"/>
        </w:tabs>
        <w:spacing w:before="3"/>
        <w:ind w:left="160" w:right="0" w:firstLine="0"/>
        <w:jc w:val="left"/>
        <w:rPr>
          <w:b/>
          <w:sz w:val="24"/>
        </w:rPr>
      </w:pPr>
      <w:r>
        <w:rPr>
          <w:b/>
          <w:sz w:val="24"/>
        </w:rPr>
        <w:t>samples/badtabs.py</w:t>
      </w:r>
      <w:r>
        <w:rPr>
          <w:b/>
          <w:spacing w:val="-6"/>
          <w:sz w:val="24"/>
        </w:rPr>
        <w:t xml:space="preserve"> </w:t>
      </w:r>
      <w:r>
        <w:rPr>
          <w:b/>
          <w:sz w:val="24"/>
        </w:rPr>
        <w:t>3</w:t>
      </w:r>
      <w:r>
        <w:rPr>
          <w:b/>
          <w:spacing w:val="-6"/>
          <w:sz w:val="24"/>
        </w:rPr>
        <w:t xml:space="preserve"> </w:t>
      </w:r>
      <w:r>
        <w:rPr>
          <w:b/>
          <w:sz w:val="24"/>
        </w:rPr>
        <w:t>'</w:t>
      </w:r>
      <w:r>
        <w:rPr>
          <w:b/>
          <w:sz w:val="24"/>
        </w:rPr>
        <w:tab/>
      </w:r>
      <w:r>
        <w:rPr>
          <w:b/>
          <w:sz w:val="24"/>
        </w:rPr>
        <w:t>print</w:t>
      </w:r>
      <w:r>
        <w:rPr>
          <w:b/>
          <w:spacing w:val="-1"/>
          <w:sz w:val="24"/>
        </w:rPr>
        <w:t xml:space="preserve"> </w:t>
      </w:r>
      <w:r>
        <w:rPr>
          <w:b/>
          <w:sz w:val="24"/>
        </w:rPr>
        <w:t>"world"'\012'</w:t>
      </w:r>
    </w:p>
    <w:p>
      <w:pPr>
        <w:pStyle w:val="7"/>
        <w:spacing w:before="3"/>
        <w:rPr>
          <w:b/>
          <w:sz w:val="22"/>
        </w:rPr>
      </w:pPr>
    </w:p>
    <w:p>
      <w:pPr>
        <w:pStyle w:val="7"/>
        <w:ind w:left="160"/>
      </w:pPr>
      <w:r>
        <w:t>将 sys.stdout 重定向到一个 StringIO 对象就可以捕获输出.</w:t>
      </w:r>
    </w:p>
    <w:p>
      <w:pPr>
        <w:pStyle w:val="7"/>
        <w:spacing w:before="1"/>
        <w:rPr>
          <w:sz w:val="2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277495</wp:posOffset>
                </wp:positionV>
                <wp:extent cx="5274310" cy="0"/>
                <wp:effectExtent l="0" t="24130" r="2540" b="33020"/>
                <wp:wrapTopAndBottom/>
                <wp:docPr id="101" name="直线 152"/>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52" o:spid="_x0000_s1026" o:spt="20" style="position:absolute;left:0pt;margin-left:90pt;margin-top:21.85pt;height:0pt;width:415.3pt;mso-position-horizontal-relative:page;mso-wrap-distance-bottom:0pt;mso-wrap-distance-top:0pt;z-index:3072;mso-width-relative:page;mso-height-relative:page;" filled="f" stroked="t" coordsize="21600,21600" o:gfxdata="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hjUTrYAAAACgEAAA8AAAAAAAAAAQAgAAAA&#10;IgAAAGRycy9kb3ducmV2LnhtbFBLAQIUABQAAAAIAIdO4kDg3rLL0gEAAJIDAAAOAAAAAAAAAAEA&#10;IAAAACcBAABkcnMvZTJvRG9jLnhtbFBLBQYAAAAABgAGAFkBAABrBQAAAAA=&#10;">
                <v:fill on="f" focussize="0,0"/>
                <v:stroke weight="3.78pt" color="#808080" joinstyle="round"/>
                <v:imagedata o:title=""/>
                <o:lock v:ext="edit" aspectratio="f"/>
                <w10:wrap type="topAndBottom"/>
              </v:line>
            </w:pict>
          </mc:Fallback>
        </mc:AlternateContent>
      </w:r>
    </w:p>
    <w:p>
      <w:pPr>
        <w:pStyle w:val="7"/>
        <w:spacing w:before="8"/>
        <w:rPr>
          <w:sz w:val="26"/>
        </w:rPr>
      </w:pPr>
    </w:p>
    <w:p>
      <w:pPr>
        <w:pStyle w:val="2"/>
        <w:numPr>
          <w:ilvl w:val="0"/>
          <w:numId w:val="5"/>
        </w:numPr>
        <w:tabs>
          <w:tab w:val="left" w:pos="1127"/>
        </w:tabs>
        <w:spacing w:before="33" w:after="0" w:line="240" w:lineRule="auto"/>
        <w:ind w:left="1126" w:right="0" w:hanging="966"/>
        <w:jc w:val="left"/>
      </w:pPr>
      <w:r>
        <w:t>其他模块</w:t>
      </w:r>
    </w:p>
    <w:p>
      <w:pPr>
        <w:pStyle w:val="7"/>
        <w:spacing w:before="4"/>
        <w:rPr>
          <w:b/>
          <w:sz w:val="2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279400</wp:posOffset>
                </wp:positionV>
                <wp:extent cx="5274310" cy="0"/>
                <wp:effectExtent l="0" t="24130" r="2540" b="33020"/>
                <wp:wrapTopAndBottom/>
                <wp:docPr id="102" name="直线 153"/>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53" o:spid="_x0000_s1026" o:spt="20" style="position:absolute;left:0pt;margin-left:90pt;margin-top:22pt;height:0pt;width:415.3pt;mso-position-horizontal-relative:page;mso-wrap-distance-bottom:0pt;mso-wrap-distance-top:0pt;z-index:3072;mso-width-relative:page;mso-height-relative:page;" filled="f" stroked="t" coordsize="21600,21600" o:gfxdata="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PaQbPYAAAACgEAAA8AAAAAAAAAAQAgAAAA&#10;IgAAAGRycy9kb3ducmV2LnhtbFBLAQIUABQAAAAIAIdO4kBe3N1u0gEAAJIDAAAOAAAAAAAAAAEA&#10;IAAAACcBAABkcnMvZTJvRG9jLnhtbFBLBQYAAAAABgAGAFkBAABrBQAAAAA=&#10;">
                <v:fill on="f" focussize="0,0"/>
                <v:stroke weight="3.78pt" color="#808080" joinstyle="round"/>
                <v:imagedata o:title=""/>
                <o:lock v:ext="edit" aspectratio="f"/>
                <w10:wrap type="topAndBottom"/>
              </v:line>
            </w:pict>
          </mc:Fallback>
        </mc:AlternateContent>
      </w:r>
    </w:p>
    <w:p>
      <w:pPr>
        <w:pStyle w:val="7"/>
        <w:rPr>
          <w:b/>
          <w:sz w:val="20"/>
        </w:rPr>
      </w:pPr>
    </w:p>
    <w:p>
      <w:pPr>
        <w:pStyle w:val="3"/>
        <w:numPr>
          <w:ilvl w:val="1"/>
          <w:numId w:val="5"/>
        </w:numPr>
        <w:tabs>
          <w:tab w:val="left" w:pos="1248"/>
        </w:tabs>
        <w:spacing w:before="195" w:after="0" w:line="240" w:lineRule="auto"/>
        <w:ind w:left="1247" w:right="0" w:hanging="1087"/>
        <w:jc w:val="left"/>
      </w:pPr>
      <w:r>
        <w:t>概览</w:t>
      </w:r>
    </w:p>
    <w:p>
      <w:pPr>
        <w:spacing w:after="0" w:line="240" w:lineRule="auto"/>
        <w:jc w:val="left"/>
        <w:sectPr>
          <w:pgSz w:w="11910" w:h="16840"/>
          <w:pgMar w:top="1400" w:right="1560" w:bottom="280" w:left="1640" w:header="720" w:footer="720" w:gutter="0"/>
        </w:sectPr>
      </w:pPr>
    </w:p>
    <w:p>
      <w:pPr>
        <w:pStyle w:val="7"/>
        <w:spacing w:before="41" w:line="244" w:lineRule="auto"/>
        <w:ind w:left="160" w:right="490"/>
      </w:pPr>
      <w:r>
        <w:t>本章介绍了一些平台相关的模块. 重点放在了适用于整个平台家族的模块上. (比如 Unix , Windows 家族)</w:t>
      </w:r>
    </w:p>
    <w:p>
      <w:pPr>
        <w:pStyle w:val="7"/>
        <w:spacing w:before="12"/>
        <w:rPr>
          <w:sz w:val="29"/>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273050</wp:posOffset>
                </wp:positionV>
                <wp:extent cx="5274310" cy="0"/>
                <wp:effectExtent l="0" t="0" r="0" b="0"/>
                <wp:wrapTopAndBottom/>
                <wp:docPr id="103" name="直线 15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4" o:spid="_x0000_s1026" o:spt="20" style="position:absolute;left:0pt;margin-left:90pt;margin-top:21.5pt;height:0pt;width:415.3pt;mso-position-horizontal-relative:page;mso-wrap-distance-bottom:0pt;mso-wrap-distance-top:0pt;z-index:3072;mso-width-relative:page;mso-height-relative:page;" filled="f" stroked="t" coordsize="21600,21600" o:gfxdata="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T+1VdcAAAAKAQAADwAAAAAAAAABACAAAAAi&#10;AAAAZHJzL2Rvd25yZXYueG1sUEsBAhQAFAAAAAgAh07iQChgSNv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248"/>
        </w:tabs>
        <w:spacing w:before="225" w:after="0" w:line="240" w:lineRule="auto"/>
        <w:ind w:left="1247" w:right="0" w:hanging="1087"/>
        <w:jc w:val="left"/>
      </w:pPr>
      <w:r>
        <w:t>fcntl 模块</w:t>
      </w:r>
    </w:p>
    <w:p>
      <w:pPr>
        <w:pStyle w:val="7"/>
        <w:spacing w:before="3"/>
        <w:rPr>
          <w:b/>
          <w:sz w:val="28"/>
        </w:rPr>
      </w:pPr>
    </w:p>
    <w:p>
      <w:pPr>
        <w:pStyle w:val="7"/>
        <w:spacing w:before="1" w:line="244" w:lineRule="auto"/>
        <w:ind w:left="160" w:right="47"/>
      </w:pPr>
      <w:r>
        <w:t>(只用于 Unix) fcntl 模块为 Unix</w:t>
      </w:r>
      <w:r>
        <w:rPr>
          <w:spacing w:val="-15"/>
        </w:rPr>
        <w:t xml:space="preserve"> 上的 </w:t>
      </w:r>
      <w:r>
        <w:t>ioctl 和 fcntl</w:t>
      </w:r>
      <w:r>
        <w:rPr>
          <w:spacing w:val="-2"/>
        </w:rPr>
        <w:t xml:space="preserve"> 函数提供了一个接口. </w:t>
      </w:r>
      <w:r>
        <w:t>它们用于文件句柄和 I/O 设备句柄的 "out of band"</w:t>
      </w:r>
      <w:r>
        <w:rPr>
          <w:spacing w:val="-2"/>
        </w:rPr>
        <w:t xml:space="preserve"> 操作, 包括读取扩展属性, </w:t>
      </w:r>
      <w:r>
        <w:t>控制阻塞. 更改终端行为等等. (out of band management: 指使用分离的渠道进行设备管理. 这使系统管理员能在机器关机的时候对服务器, 网络进行监视</w:t>
      </w:r>
      <w:r>
        <w:fldChar w:fldCharType="begin"/>
      </w:r>
      <w:r>
        <w:instrText xml:space="preserve"> HYPERLINK "http://en.wikipedia.org/wiki/Out-of-band_management" \h </w:instrText>
      </w:r>
      <w:r>
        <w:fldChar w:fldCharType="separate"/>
      </w:r>
      <w:r>
        <w:t>和管理. 出处: http://en.wikipedia.org/wiki/Out-of-band_management</w:t>
      </w:r>
      <w:r>
        <w:fldChar w:fldCharType="end"/>
      </w:r>
      <w:r>
        <w:t xml:space="preserve"> )</w:t>
      </w:r>
    </w:p>
    <w:p>
      <w:pPr>
        <w:pStyle w:val="7"/>
        <w:spacing w:before="3"/>
        <w:rPr>
          <w:sz w:val="21"/>
        </w:rPr>
      </w:pPr>
    </w:p>
    <w:p>
      <w:pPr>
        <w:pStyle w:val="7"/>
        <w:ind w:left="160"/>
      </w:pPr>
      <w:r>
        <w:t>关于如何在平台上使用这些函数, 请查阅对应的 Unix man 手册.</w:t>
      </w:r>
    </w:p>
    <w:p>
      <w:pPr>
        <w:pStyle w:val="7"/>
        <w:spacing w:before="2"/>
        <w:rPr>
          <w:sz w:val="22"/>
        </w:rPr>
      </w:pPr>
    </w:p>
    <w:p>
      <w:pPr>
        <w:pStyle w:val="7"/>
        <w:spacing w:line="305" w:lineRule="exact"/>
        <w:ind w:left="160"/>
      </w:pPr>
      <w:r>
        <w:t>该模块同时提供了 Unix 文件锁定机制的接口. Example 12-1 展示了如何使用</w:t>
      </w:r>
    </w:p>
    <w:p>
      <w:pPr>
        <w:spacing w:before="0" w:line="318" w:lineRule="exact"/>
        <w:ind w:left="160" w:right="0" w:firstLine="0"/>
        <w:jc w:val="left"/>
        <w:rPr>
          <w:sz w:val="24"/>
        </w:rPr>
      </w:pPr>
      <w:r>
        <w:rPr>
          <w:sz w:val="24"/>
        </w:rPr>
        <w:t xml:space="preserve">flock 函数, 更新文件时为文件设置一个 </w:t>
      </w:r>
      <w:r>
        <w:rPr>
          <w:i/>
          <w:sz w:val="25"/>
        </w:rPr>
        <w:t xml:space="preserve">advisory lock </w:t>
      </w:r>
      <w:r>
        <w:rPr>
          <w:sz w:val="24"/>
        </w:rPr>
        <w:t>.</w:t>
      </w:r>
    </w:p>
    <w:p>
      <w:pPr>
        <w:pStyle w:val="7"/>
        <w:rPr>
          <w:sz w:val="22"/>
        </w:rPr>
      </w:pPr>
    </w:p>
    <w:p>
      <w:pPr>
        <w:pStyle w:val="7"/>
        <w:ind w:left="160"/>
      </w:pPr>
      <w:r>
        <w:t>输出结果是由同时运行 3 个副本得到的. 像这样(都在一句命令行里):</w:t>
      </w:r>
    </w:p>
    <w:p>
      <w:pPr>
        <w:pStyle w:val="7"/>
        <w:spacing w:before="1"/>
        <w:rPr>
          <w:sz w:val="22"/>
        </w:rPr>
      </w:pPr>
    </w:p>
    <w:p>
      <w:pPr>
        <w:pStyle w:val="7"/>
        <w:spacing w:line="242" w:lineRule="auto"/>
        <w:ind w:left="160" w:right="1342"/>
      </w:pPr>
      <w:r>
        <w:t>python fcntl-example-1.py&amp; python fcntl-example-1.py&amp; python fcntl-example-1.py&amp;</w:t>
      </w:r>
    </w:p>
    <w:p>
      <w:pPr>
        <w:pStyle w:val="7"/>
        <w:spacing w:before="1"/>
        <w:rPr>
          <w:sz w:val="22"/>
        </w:rPr>
      </w:pPr>
    </w:p>
    <w:p>
      <w:pPr>
        <w:pStyle w:val="7"/>
        <w:spacing w:before="1"/>
        <w:ind w:left="160"/>
      </w:pPr>
      <w:r>
        <w:t>如果你注释掉对 flock 的调用, 那么 counter 文件不会正确地更新.</w:t>
      </w:r>
    </w:p>
    <w:p>
      <w:pPr>
        <w:pStyle w:val="7"/>
        <w:spacing w:before="3"/>
        <w:rPr>
          <w:sz w:val="22"/>
        </w:rPr>
      </w:pPr>
    </w:p>
    <w:p>
      <w:pPr>
        <w:spacing w:before="0" w:line="460" w:lineRule="auto"/>
        <w:ind w:left="160" w:right="2966" w:firstLine="0"/>
        <w:jc w:val="left"/>
        <w:rPr>
          <w:sz w:val="24"/>
        </w:rPr>
      </w:pPr>
      <w:r>
        <w:rPr>
          <w:b/>
          <w:sz w:val="24"/>
        </w:rPr>
        <w:t xml:space="preserve">12.2.0.1. Example 12-1. Using the fcntl Module </w:t>
      </w:r>
      <w:r>
        <w:rPr>
          <w:sz w:val="24"/>
        </w:rPr>
        <w:t>File: fcntl-example-1.py</w:t>
      </w:r>
    </w:p>
    <w:p>
      <w:pPr>
        <w:pStyle w:val="7"/>
        <w:spacing w:before="34" w:line="242" w:lineRule="auto"/>
        <w:ind w:left="160" w:right="6250"/>
      </w:pPr>
      <w:r>
        <w:t>import fcntl, FCNTL import os, time</w:t>
      </w:r>
    </w:p>
    <w:p>
      <w:pPr>
        <w:pStyle w:val="7"/>
        <w:spacing w:before="7"/>
      </w:pPr>
    </w:p>
    <w:p>
      <w:pPr>
        <w:pStyle w:val="7"/>
        <w:ind w:left="160"/>
      </w:pPr>
      <w:r>
        <w:t>FILE = "counter.txt"</w:t>
      </w:r>
    </w:p>
    <w:p>
      <w:pPr>
        <w:pStyle w:val="7"/>
        <w:spacing w:before="9"/>
      </w:pPr>
    </w:p>
    <w:p>
      <w:pPr>
        <w:pStyle w:val="7"/>
        <w:ind w:left="160"/>
      </w:pPr>
      <w:r>
        <w:t>if not os.path.exists(FILE):</w:t>
      </w:r>
    </w:p>
    <w:p>
      <w:pPr>
        <w:pStyle w:val="7"/>
        <w:spacing w:before="4"/>
        <w:ind w:left="640"/>
      </w:pPr>
      <w:r>
        <w:t># create the counter file if it doesn't exist</w:t>
      </w:r>
    </w:p>
    <w:p>
      <w:pPr>
        <w:pStyle w:val="7"/>
        <w:spacing w:before="5" w:line="242" w:lineRule="auto"/>
        <w:ind w:left="640" w:right="5302" w:firstLine="480"/>
      </w:pPr>
      <w:r>
        <w:t># 创建 counter 文件file = open(FILE, "w") file.write("0") file.close()</w:t>
      </w:r>
    </w:p>
    <w:p>
      <w:pPr>
        <w:pStyle w:val="7"/>
        <w:spacing w:before="10"/>
      </w:pPr>
    </w:p>
    <w:p>
      <w:pPr>
        <w:pStyle w:val="7"/>
        <w:ind w:left="160"/>
      </w:pPr>
      <w:r>
        <w:t>for i in range(20):</w:t>
      </w:r>
    </w:p>
    <w:p>
      <w:pPr>
        <w:pStyle w:val="7"/>
        <w:spacing w:before="5" w:line="242" w:lineRule="auto"/>
        <w:ind w:left="640" w:right="5290"/>
      </w:pPr>
      <w:r>
        <w:t># increment the counter file = open(FILE, "r+")</w:t>
      </w:r>
    </w:p>
    <w:p>
      <w:pPr>
        <w:spacing w:after="0" w:line="242" w:lineRule="auto"/>
        <w:sectPr>
          <w:pgSz w:w="11910" w:h="16840"/>
          <w:pgMar w:top="1400" w:right="1560" w:bottom="280" w:left="1640" w:header="720" w:footer="720" w:gutter="0"/>
        </w:sectPr>
      </w:pPr>
    </w:p>
    <w:p>
      <w:pPr>
        <w:pStyle w:val="7"/>
        <w:spacing w:before="41" w:line="242" w:lineRule="auto"/>
        <w:ind w:left="640" w:right="3130"/>
      </w:pPr>
      <w:r>
        <w:t>fcntl.flock(file.fileno(), FCNTL.LOCK_EX) counter = int(file.readline()) + 1 file.seek(0)</w:t>
      </w:r>
    </w:p>
    <w:p>
      <w:pPr>
        <w:pStyle w:val="7"/>
        <w:spacing w:before="4" w:line="242" w:lineRule="auto"/>
        <w:ind w:left="640" w:right="4210"/>
      </w:pPr>
      <w:r>
        <w:t>file.write(str(counter)) file.close() # unlocks the file print os.getpid(), "=&gt;", counter time.sleep(0.1)</w:t>
      </w:r>
    </w:p>
    <w:p>
      <w:pPr>
        <w:pStyle w:val="7"/>
        <w:spacing w:before="5" w:after="1"/>
        <w:rPr>
          <w:sz w:val="27"/>
        </w:rPr>
      </w:pPr>
    </w:p>
    <w:tbl>
      <w:tblPr>
        <w:tblStyle w:val="9"/>
        <w:tblW w:w="8307" w:type="dxa"/>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6"/>
        <w:gridCol w:w="363"/>
        <w:gridCol w:w="7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666" w:type="dxa"/>
          </w:tcPr>
          <w:p>
            <w:pPr>
              <w:pStyle w:val="12"/>
              <w:spacing w:before="0" w:line="256" w:lineRule="exact"/>
              <w:jc w:val="left"/>
              <w:rPr>
                <w:b/>
                <w:sz w:val="24"/>
              </w:rPr>
            </w:pPr>
            <w:r>
              <w:rPr>
                <w:b/>
                <w:sz w:val="24"/>
              </w:rPr>
              <w:t>30940</w:t>
            </w:r>
          </w:p>
        </w:tc>
        <w:tc>
          <w:tcPr>
            <w:tcW w:w="363" w:type="dxa"/>
          </w:tcPr>
          <w:p>
            <w:pPr>
              <w:pStyle w:val="12"/>
              <w:spacing w:before="0" w:line="256" w:lineRule="exact"/>
              <w:ind w:right="59"/>
              <w:rPr>
                <w:b/>
                <w:sz w:val="24"/>
              </w:rPr>
            </w:pPr>
            <w:r>
              <w:rPr>
                <w:b/>
                <w:w w:val="95"/>
                <w:sz w:val="24"/>
              </w:rPr>
              <w:t>=&gt;</w:t>
            </w:r>
          </w:p>
        </w:tc>
        <w:tc>
          <w:tcPr>
            <w:tcW w:w="7278" w:type="dxa"/>
          </w:tcPr>
          <w:p>
            <w:pPr>
              <w:pStyle w:val="12"/>
              <w:spacing w:before="0" w:line="256" w:lineRule="exact"/>
              <w:ind w:left="59"/>
              <w:jc w:val="left"/>
              <w:rPr>
                <w:b/>
                <w:sz w:val="24"/>
              </w:rPr>
            </w:pPr>
            <w:r>
              <w:rPr>
                <w:b/>
                <w:w w:val="99"/>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666" w:type="dxa"/>
          </w:tcPr>
          <w:p>
            <w:pPr>
              <w:pStyle w:val="12"/>
              <w:spacing w:line="290" w:lineRule="exact"/>
              <w:jc w:val="left"/>
              <w:rPr>
                <w:b/>
                <w:sz w:val="24"/>
              </w:rPr>
            </w:pPr>
            <w:r>
              <w:rPr>
                <w:b/>
                <w:sz w:val="24"/>
              </w:rPr>
              <w:t>30942</w:t>
            </w:r>
          </w:p>
        </w:tc>
        <w:tc>
          <w:tcPr>
            <w:tcW w:w="363" w:type="dxa"/>
          </w:tcPr>
          <w:p>
            <w:pPr>
              <w:pStyle w:val="12"/>
              <w:spacing w:line="290" w:lineRule="exact"/>
              <w:ind w:right="59"/>
              <w:rPr>
                <w:b/>
                <w:sz w:val="24"/>
              </w:rPr>
            </w:pPr>
            <w:r>
              <w:rPr>
                <w:b/>
                <w:w w:val="95"/>
                <w:sz w:val="24"/>
              </w:rPr>
              <w:t>=&gt;</w:t>
            </w:r>
          </w:p>
        </w:tc>
        <w:tc>
          <w:tcPr>
            <w:tcW w:w="7278" w:type="dxa"/>
          </w:tcPr>
          <w:p>
            <w:pPr>
              <w:pStyle w:val="12"/>
              <w:spacing w:line="290" w:lineRule="exact"/>
              <w:ind w:left="59"/>
              <w:jc w:val="left"/>
              <w:rPr>
                <w:b/>
                <w:sz w:val="24"/>
              </w:rPr>
            </w:pPr>
            <w:r>
              <w:rPr>
                <w:b/>
                <w:w w:val="99"/>
                <w:sz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666" w:type="dxa"/>
          </w:tcPr>
          <w:p>
            <w:pPr>
              <w:pStyle w:val="12"/>
              <w:spacing w:line="290" w:lineRule="exact"/>
              <w:jc w:val="left"/>
              <w:rPr>
                <w:b/>
                <w:sz w:val="24"/>
              </w:rPr>
            </w:pPr>
            <w:r>
              <w:rPr>
                <w:b/>
                <w:sz w:val="24"/>
              </w:rPr>
              <w:t>30941</w:t>
            </w:r>
          </w:p>
        </w:tc>
        <w:tc>
          <w:tcPr>
            <w:tcW w:w="363" w:type="dxa"/>
          </w:tcPr>
          <w:p>
            <w:pPr>
              <w:pStyle w:val="12"/>
              <w:spacing w:line="290" w:lineRule="exact"/>
              <w:ind w:right="59"/>
              <w:rPr>
                <w:b/>
                <w:sz w:val="24"/>
              </w:rPr>
            </w:pPr>
            <w:r>
              <w:rPr>
                <w:b/>
                <w:w w:val="95"/>
                <w:sz w:val="24"/>
              </w:rPr>
              <w:t>=&gt;</w:t>
            </w:r>
          </w:p>
        </w:tc>
        <w:tc>
          <w:tcPr>
            <w:tcW w:w="7278" w:type="dxa"/>
          </w:tcPr>
          <w:p>
            <w:pPr>
              <w:pStyle w:val="12"/>
              <w:spacing w:line="290" w:lineRule="exact"/>
              <w:ind w:left="59"/>
              <w:jc w:val="left"/>
              <w:rPr>
                <w:b/>
                <w:sz w:val="24"/>
              </w:rPr>
            </w:pPr>
            <w:r>
              <w:rPr>
                <w:b/>
                <w:w w:val="99"/>
                <w:sz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666" w:type="dxa"/>
          </w:tcPr>
          <w:p>
            <w:pPr>
              <w:pStyle w:val="12"/>
              <w:spacing w:line="290" w:lineRule="exact"/>
              <w:jc w:val="left"/>
              <w:rPr>
                <w:b/>
                <w:sz w:val="24"/>
              </w:rPr>
            </w:pPr>
            <w:r>
              <w:rPr>
                <w:b/>
                <w:sz w:val="24"/>
              </w:rPr>
              <w:t>30940</w:t>
            </w:r>
          </w:p>
        </w:tc>
        <w:tc>
          <w:tcPr>
            <w:tcW w:w="363" w:type="dxa"/>
          </w:tcPr>
          <w:p>
            <w:pPr>
              <w:pStyle w:val="12"/>
              <w:spacing w:line="290" w:lineRule="exact"/>
              <w:ind w:right="59"/>
              <w:rPr>
                <w:b/>
                <w:sz w:val="24"/>
              </w:rPr>
            </w:pPr>
            <w:r>
              <w:rPr>
                <w:b/>
                <w:w w:val="95"/>
                <w:sz w:val="24"/>
              </w:rPr>
              <w:t>=&gt;</w:t>
            </w:r>
          </w:p>
        </w:tc>
        <w:tc>
          <w:tcPr>
            <w:tcW w:w="7278" w:type="dxa"/>
          </w:tcPr>
          <w:p>
            <w:pPr>
              <w:pStyle w:val="12"/>
              <w:spacing w:line="290" w:lineRule="exact"/>
              <w:ind w:left="59"/>
              <w:jc w:val="left"/>
              <w:rPr>
                <w:b/>
                <w:sz w:val="24"/>
              </w:rPr>
            </w:pPr>
            <w:r>
              <w:rPr>
                <w:b/>
                <w:w w:val="99"/>
                <w:sz w:val="24"/>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666" w:type="dxa"/>
          </w:tcPr>
          <w:p>
            <w:pPr>
              <w:pStyle w:val="12"/>
              <w:spacing w:line="290" w:lineRule="exact"/>
              <w:jc w:val="left"/>
              <w:rPr>
                <w:b/>
                <w:sz w:val="24"/>
              </w:rPr>
            </w:pPr>
            <w:r>
              <w:rPr>
                <w:b/>
                <w:sz w:val="24"/>
              </w:rPr>
              <w:t>30941</w:t>
            </w:r>
          </w:p>
        </w:tc>
        <w:tc>
          <w:tcPr>
            <w:tcW w:w="363" w:type="dxa"/>
          </w:tcPr>
          <w:p>
            <w:pPr>
              <w:pStyle w:val="12"/>
              <w:spacing w:line="290" w:lineRule="exact"/>
              <w:ind w:right="59"/>
              <w:rPr>
                <w:b/>
                <w:sz w:val="24"/>
              </w:rPr>
            </w:pPr>
            <w:r>
              <w:rPr>
                <w:b/>
                <w:w w:val="95"/>
                <w:sz w:val="24"/>
              </w:rPr>
              <w:t>=&gt;</w:t>
            </w:r>
          </w:p>
        </w:tc>
        <w:tc>
          <w:tcPr>
            <w:tcW w:w="7278" w:type="dxa"/>
          </w:tcPr>
          <w:p>
            <w:pPr>
              <w:pStyle w:val="12"/>
              <w:spacing w:line="290" w:lineRule="exact"/>
              <w:ind w:left="59"/>
              <w:jc w:val="left"/>
              <w:rPr>
                <w:b/>
                <w:sz w:val="24"/>
              </w:rPr>
            </w:pPr>
            <w:r>
              <w:rPr>
                <w:b/>
                <w:w w:val="99"/>
                <w:sz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rPr>
        <w:tc>
          <w:tcPr>
            <w:tcW w:w="666" w:type="dxa"/>
            <w:tcBorders>
              <w:bottom w:val="single" w:color="808080" w:sz="8" w:space="0"/>
            </w:tcBorders>
          </w:tcPr>
          <w:p>
            <w:pPr>
              <w:pStyle w:val="12"/>
              <w:jc w:val="left"/>
              <w:rPr>
                <w:b/>
                <w:sz w:val="24"/>
              </w:rPr>
            </w:pPr>
            <w:r>
              <w:rPr>
                <w:b/>
                <w:sz w:val="24"/>
              </w:rPr>
              <w:t>30942</w:t>
            </w:r>
          </w:p>
        </w:tc>
        <w:tc>
          <w:tcPr>
            <w:tcW w:w="363" w:type="dxa"/>
            <w:tcBorders>
              <w:bottom w:val="single" w:color="808080" w:sz="8" w:space="0"/>
            </w:tcBorders>
          </w:tcPr>
          <w:p>
            <w:pPr>
              <w:pStyle w:val="12"/>
              <w:ind w:right="58"/>
              <w:rPr>
                <w:b/>
                <w:sz w:val="24"/>
              </w:rPr>
            </w:pPr>
            <w:r>
              <w:rPr>
                <w:b/>
                <w:sz w:val="24"/>
              </w:rPr>
              <w:t>=&gt;</w:t>
            </w:r>
          </w:p>
        </w:tc>
        <w:tc>
          <w:tcPr>
            <w:tcW w:w="7278" w:type="dxa"/>
            <w:tcBorders>
              <w:bottom w:val="single" w:color="808080" w:sz="8" w:space="0"/>
            </w:tcBorders>
          </w:tcPr>
          <w:p>
            <w:pPr>
              <w:pStyle w:val="12"/>
              <w:ind w:left="60"/>
              <w:jc w:val="left"/>
              <w:rPr>
                <w:b/>
                <w:sz w:val="24"/>
              </w:rPr>
            </w:pPr>
            <w:r>
              <w:rPr>
                <w:b/>
                <w:w w:val="99"/>
                <w:sz w:val="24"/>
              </w:rPr>
              <w:t>6</w:t>
            </w:r>
          </w:p>
        </w:tc>
      </w:tr>
    </w:tbl>
    <w:p>
      <w:pPr>
        <w:pStyle w:val="7"/>
      </w:pPr>
    </w:p>
    <w:p>
      <w:pPr>
        <w:pStyle w:val="3"/>
        <w:spacing w:before="196"/>
      </w:pPr>
      <w:r>
        <w:t>12.3. pwd 模块</w:t>
      </w:r>
    </w:p>
    <w:p>
      <w:pPr>
        <w:pStyle w:val="7"/>
        <w:spacing w:before="3"/>
        <w:rPr>
          <w:b/>
          <w:sz w:val="28"/>
        </w:rPr>
      </w:pPr>
    </w:p>
    <w:p>
      <w:pPr>
        <w:pStyle w:val="7"/>
        <w:ind w:left="160"/>
      </w:pPr>
      <w:r>
        <w:t>(只用于 Unix) pwd 提供了一个到 Unix 密码/password "数据库</w:t>
      </w:r>
    </w:p>
    <w:p>
      <w:pPr>
        <w:pStyle w:val="7"/>
        <w:spacing w:before="4" w:line="244" w:lineRule="auto"/>
        <w:ind w:left="160" w:right="262"/>
      </w:pPr>
      <w:r>
        <w:t>"( /etc/passwd 以及相关文件 )的接口. 这个数据库(一般是一个纯文本文件) 包含本地机器用户账户的信息. 如 Example 12-2 所示.</w:t>
      </w:r>
    </w:p>
    <w:p>
      <w:pPr>
        <w:pStyle w:val="7"/>
        <w:spacing w:before="9"/>
        <w:rPr>
          <w:sz w:val="21"/>
        </w:rPr>
      </w:pPr>
    </w:p>
    <w:p>
      <w:pPr>
        <w:pStyle w:val="11"/>
        <w:numPr>
          <w:ilvl w:val="3"/>
          <w:numId w:val="95"/>
        </w:numPr>
        <w:tabs>
          <w:tab w:val="left" w:pos="1371"/>
        </w:tabs>
        <w:spacing w:before="0" w:after="0" w:line="460" w:lineRule="auto"/>
        <w:ind w:left="160" w:right="4073" w:firstLine="0"/>
        <w:jc w:val="left"/>
        <w:rPr>
          <w:sz w:val="24"/>
        </w:rPr>
      </w:pPr>
      <w:r>
        <w:rPr>
          <w:b/>
          <w:sz w:val="24"/>
        </w:rPr>
        <w:t>Example</w:t>
      </w:r>
      <w:r>
        <w:rPr>
          <w:b/>
          <w:spacing w:val="-1"/>
          <w:sz w:val="24"/>
        </w:rPr>
        <w:t xml:space="preserve"> </w:t>
      </w:r>
      <w:r>
        <w:rPr>
          <w:b/>
          <w:sz w:val="24"/>
        </w:rPr>
        <w:t>12-2</w:t>
      </w:r>
      <w:r>
        <w:rPr>
          <w:b/>
          <w:spacing w:val="-2"/>
          <w:sz w:val="24"/>
        </w:rPr>
        <w:t xml:space="preserve">. 使用 </w:t>
      </w:r>
      <w:r>
        <w:rPr>
          <w:b/>
          <w:sz w:val="24"/>
        </w:rPr>
        <w:t>pwd</w:t>
      </w:r>
      <w:r>
        <w:rPr>
          <w:b/>
          <w:spacing w:val="-5"/>
          <w:sz w:val="24"/>
        </w:rPr>
        <w:t xml:space="preserve"> 模块</w:t>
      </w:r>
      <w:r>
        <w:rPr>
          <w:sz w:val="24"/>
        </w:rPr>
        <w:t>File: pwd-example-1.py</w:t>
      </w:r>
    </w:p>
    <w:p>
      <w:pPr>
        <w:pStyle w:val="7"/>
        <w:spacing w:before="33" w:line="242" w:lineRule="auto"/>
        <w:ind w:left="160" w:right="7330"/>
      </w:pPr>
      <w:r>
        <w:t>import pwd import os</w:t>
      </w:r>
    </w:p>
    <w:p>
      <w:pPr>
        <w:pStyle w:val="7"/>
        <w:spacing w:before="7"/>
      </w:pPr>
    </w:p>
    <w:p>
      <w:pPr>
        <w:pStyle w:val="7"/>
        <w:spacing w:before="1" w:line="242" w:lineRule="auto"/>
        <w:ind w:left="160" w:right="4810"/>
      </w:pPr>
      <w:r>
        <w:t>print pwd.getpwuid(os.getgid()) print pwd.getpwnam("root")</w:t>
      </w:r>
    </w:p>
    <w:p>
      <w:pPr>
        <w:pStyle w:val="7"/>
        <w:spacing w:before="7"/>
      </w:pPr>
    </w:p>
    <w:p>
      <w:pPr>
        <w:pStyle w:val="7"/>
        <w:spacing w:line="242" w:lineRule="auto"/>
        <w:ind w:left="160"/>
      </w:pPr>
      <w:r>
        <w:t>('effbot',</w:t>
      </w:r>
      <w:r>
        <w:rPr>
          <w:spacing w:val="-58"/>
        </w:rPr>
        <w:t xml:space="preserve"> </w:t>
      </w:r>
      <w:r>
        <w:t>'dsWjk8',</w:t>
      </w:r>
      <w:r>
        <w:rPr>
          <w:spacing w:val="-58"/>
        </w:rPr>
        <w:t xml:space="preserve"> </w:t>
      </w:r>
      <w:r>
        <w:t>4711,</w:t>
      </w:r>
      <w:r>
        <w:rPr>
          <w:spacing w:val="-58"/>
        </w:rPr>
        <w:t xml:space="preserve"> </w:t>
      </w:r>
      <w:r>
        <w:t>4711,</w:t>
      </w:r>
      <w:r>
        <w:rPr>
          <w:spacing w:val="-57"/>
        </w:rPr>
        <w:t xml:space="preserve"> </w:t>
      </w:r>
      <w:r>
        <w:t>'eff-bot',</w:t>
      </w:r>
      <w:r>
        <w:rPr>
          <w:spacing w:val="-58"/>
        </w:rPr>
        <w:t xml:space="preserve"> </w:t>
      </w:r>
      <w:r>
        <w:t>'/home/effbot',</w:t>
      </w:r>
      <w:r>
        <w:rPr>
          <w:spacing w:val="-57"/>
        </w:rPr>
        <w:t xml:space="preserve"> </w:t>
      </w:r>
      <w:r>
        <w:t>'/bin/bosh') ('root', 'hs2giiw', 0, 0, 'root', '/root', '/bin/bash')</w:t>
      </w:r>
    </w:p>
    <w:p>
      <w:pPr>
        <w:pStyle w:val="7"/>
        <w:spacing w:before="2"/>
        <w:rPr>
          <w:sz w:val="22"/>
        </w:rPr>
      </w:pPr>
    </w:p>
    <w:p>
      <w:pPr>
        <w:pStyle w:val="7"/>
        <w:spacing w:line="244" w:lineRule="auto"/>
        <w:ind w:left="160" w:right="262"/>
      </w:pPr>
      <w:r>
        <w:t>getpwall 函数返回一个包含所有可用用户数据库入口的列表. 你可以使用它搜索一个用户.</w:t>
      </w:r>
    </w:p>
    <w:p>
      <w:pPr>
        <w:pStyle w:val="7"/>
        <w:spacing w:before="7"/>
        <w:rPr>
          <w:sz w:val="21"/>
        </w:rPr>
      </w:pPr>
    </w:p>
    <w:p>
      <w:pPr>
        <w:pStyle w:val="7"/>
        <w:spacing w:line="244" w:lineRule="auto"/>
        <w:ind w:left="160" w:right="622"/>
      </w:pPr>
      <w:r>
        <w:t>当需要查询很多名称的时候, 你可以使用 getpwall 来预加载一个字典, 如Example 12-3 所示.</w:t>
      </w:r>
    </w:p>
    <w:p>
      <w:pPr>
        <w:pStyle w:val="7"/>
        <w:spacing w:before="8"/>
        <w:rPr>
          <w:sz w:val="21"/>
        </w:rPr>
      </w:pPr>
    </w:p>
    <w:p>
      <w:pPr>
        <w:pStyle w:val="11"/>
        <w:numPr>
          <w:ilvl w:val="3"/>
          <w:numId w:val="95"/>
        </w:numPr>
        <w:tabs>
          <w:tab w:val="left" w:pos="1371"/>
        </w:tabs>
        <w:spacing w:before="0" w:after="0" w:line="460" w:lineRule="auto"/>
        <w:ind w:left="160" w:right="4073" w:firstLine="0"/>
        <w:jc w:val="left"/>
        <w:rPr>
          <w:sz w:val="24"/>
        </w:rPr>
      </w:pPr>
      <w:r>
        <w:rPr>
          <w:b/>
          <w:sz w:val="24"/>
        </w:rPr>
        <w:t>Example</w:t>
      </w:r>
      <w:r>
        <w:rPr>
          <w:b/>
          <w:spacing w:val="-1"/>
          <w:sz w:val="24"/>
        </w:rPr>
        <w:t xml:space="preserve"> </w:t>
      </w:r>
      <w:r>
        <w:rPr>
          <w:b/>
          <w:sz w:val="24"/>
        </w:rPr>
        <w:t>12-3</w:t>
      </w:r>
      <w:r>
        <w:rPr>
          <w:b/>
          <w:spacing w:val="-2"/>
          <w:sz w:val="24"/>
        </w:rPr>
        <w:t xml:space="preserve">. 使用 </w:t>
      </w:r>
      <w:r>
        <w:rPr>
          <w:b/>
          <w:sz w:val="24"/>
        </w:rPr>
        <w:t>pwd</w:t>
      </w:r>
      <w:r>
        <w:rPr>
          <w:b/>
          <w:spacing w:val="-5"/>
          <w:sz w:val="24"/>
        </w:rPr>
        <w:t xml:space="preserve"> 模块</w:t>
      </w:r>
      <w:r>
        <w:rPr>
          <w:sz w:val="24"/>
        </w:rPr>
        <w:t>File: pwd-example-2.py</w:t>
      </w:r>
    </w:p>
    <w:p>
      <w:pPr>
        <w:spacing w:after="0" w:line="460" w:lineRule="auto"/>
        <w:jc w:val="left"/>
        <w:rPr>
          <w:sz w:val="24"/>
        </w:rPr>
        <w:sectPr>
          <w:pgSz w:w="11910" w:h="16840"/>
          <w:pgMar w:top="1400" w:right="1560" w:bottom="280" w:left="1640" w:header="720" w:footer="720" w:gutter="0"/>
        </w:sectPr>
      </w:pPr>
    </w:p>
    <w:p>
      <w:pPr>
        <w:pStyle w:val="7"/>
        <w:spacing w:before="153" w:line="242" w:lineRule="auto"/>
        <w:ind w:left="160" w:right="7330"/>
      </w:pPr>
      <w:r>
        <w:t>import pwd import os</w:t>
      </w:r>
    </w:p>
    <w:p>
      <w:pPr>
        <w:pStyle w:val="7"/>
        <w:spacing w:before="7"/>
      </w:pPr>
    </w:p>
    <w:p>
      <w:pPr>
        <w:pStyle w:val="7"/>
        <w:ind w:left="160"/>
      </w:pPr>
      <w:r>
        <w:t># preload password dictionary</w:t>
      </w:r>
    </w:p>
    <w:p>
      <w:pPr>
        <w:pStyle w:val="7"/>
        <w:spacing w:before="5"/>
        <w:ind w:left="160"/>
      </w:pPr>
      <w:r>
        <w:t>_pwd = {}</w:t>
      </w:r>
    </w:p>
    <w:p>
      <w:pPr>
        <w:pStyle w:val="7"/>
        <w:spacing w:before="4"/>
        <w:ind w:left="160"/>
      </w:pPr>
      <w:r>
        <w:t>for info in pwd.getpwall():</w:t>
      </w:r>
    </w:p>
    <w:p>
      <w:pPr>
        <w:pStyle w:val="7"/>
        <w:spacing w:before="5"/>
        <w:ind w:left="640"/>
      </w:pPr>
      <w:r>
        <w:t>_pwd[info[0]] = _pwd[info[2]] = info</w:t>
      </w:r>
    </w:p>
    <w:p>
      <w:pPr>
        <w:pStyle w:val="7"/>
        <w:spacing w:before="9"/>
      </w:pPr>
    </w:p>
    <w:p>
      <w:pPr>
        <w:pStyle w:val="7"/>
        <w:ind w:left="160"/>
      </w:pPr>
      <w:r>
        <w:t>def userinfo(uid):</w:t>
      </w:r>
    </w:p>
    <w:p>
      <w:pPr>
        <w:pStyle w:val="7"/>
        <w:spacing w:before="4" w:line="242" w:lineRule="auto"/>
        <w:ind w:left="640" w:right="5530"/>
      </w:pPr>
      <w:r>
        <w:t># name or uid integer return _pwd[uid]</w:t>
      </w:r>
    </w:p>
    <w:p>
      <w:pPr>
        <w:pStyle w:val="7"/>
        <w:spacing w:before="7"/>
      </w:pPr>
    </w:p>
    <w:p>
      <w:pPr>
        <w:pStyle w:val="7"/>
        <w:spacing w:before="1" w:line="242" w:lineRule="auto"/>
        <w:ind w:left="160" w:right="5290"/>
      </w:pPr>
      <w:r>
        <w:t>print userinfo(os.getuid()) print userinfo("root")</w:t>
      </w:r>
    </w:p>
    <w:p>
      <w:pPr>
        <w:pStyle w:val="7"/>
        <w:spacing w:before="7"/>
      </w:pPr>
    </w:p>
    <w:p>
      <w:pPr>
        <w:pStyle w:val="7"/>
        <w:spacing w:line="242" w:lineRule="auto"/>
        <w:ind w:left="160"/>
      </w:pPr>
      <w:r>
        <w:t>('effbot',</w:t>
      </w:r>
      <w:r>
        <w:rPr>
          <w:spacing w:val="-58"/>
        </w:rPr>
        <w:t xml:space="preserve"> </w:t>
      </w:r>
      <w:r>
        <w:t>'dsWjk8',</w:t>
      </w:r>
      <w:r>
        <w:rPr>
          <w:spacing w:val="-58"/>
        </w:rPr>
        <w:t xml:space="preserve"> </w:t>
      </w:r>
      <w:r>
        <w:t>4711,</w:t>
      </w:r>
      <w:r>
        <w:rPr>
          <w:spacing w:val="-58"/>
        </w:rPr>
        <w:t xml:space="preserve"> </w:t>
      </w:r>
      <w:r>
        <w:t>4711,</w:t>
      </w:r>
      <w:r>
        <w:rPr>
          <w:spacing w:val="-57"/>
        </w:rPr>
        <w:t xml:space="preserve"> </w:t>
      </w:r>
      <w:r>
        <w:t>'eff-bot',</w:t>
      </w:r>
      <w:r>
        <w:rPr>
          <w:spacing w:val="-58"/>
        </w:rPr>
        <w:t xml:space="preserve"> </w:t>
      </w:r>
      <w:r>
        <w:t>'/home/effbot',</w:t>
      </w:r>
      <w:r>
        <w:rPr>
          <w:spacing w:val="-57"/>
        </w:rPr>
        <w:t xml:space="preserve"> </w:t>
      </w:r>
      <w:r>
        <w:t>'/bin/bosh') ('root', 'hs2giiw', 0, 0, 'root', '/root', '/bin/bash')</w:t>
      </w:r>
    </w:p>
    <w:p>
      <w:pPr>
        <w:pStyle w:val="7"/>
        <w:spacing w:before="7"/>
        <w:rPr>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04" name="直线 15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5" o:spid="_x0000_s1026" o:spt="20" style="position:absolute;left:0pt;margin-left:90pt;margin-top:7.85pt;height:0pt;width:415.3pt;mso-position-horizontal-relative:page;mso-wrap-distance-bottom:0pt;mso-wrap-distance-top:0pt;z-index:3072;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ktRbXAAAACgEAAA8AAAAAAAAAAQAgAAAA&#10;IgAAAGRycy9kb3ducmV2LnhtbFBLAQIUABQAAAAIAIdO4kDsh8ap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12.4. grp 模块</w:t>
      </w:r>
    </w:p>
    <w:p>
      <w:pPr>
        <w:pStyle w:val="7"/>
        <w:spacing w:before="3"/>
        <w:rPr>
          <w:b/>
          <w:sz w:val="28"/>
        </w:rPr>
      </w:pPr>
    </w:p>
    <w:p>
      <w:pPr>
        <w:pStyle w:val="7"/>
        <w:spacing w:before="1" w:line="242" w:lineRule="auto"/>
        <w:ind w:left="160" w:right="262"/>
      </w:pPr>
      <w:r>
        <w:t>(只用于 Unix) grp 模块提供了一个到 Unix 用户组/group ( /etc/group )数据库的接口. getgrgid 函数返回给定用户组 id 的相关数据(参见 Example</w:t>
      </w:r>
    </w:p>
    <w:p>
      <w:pPr>
        <w:pStyle w:val="7"/>
        <w:spacing w:before="4"/>
        <w:ind w:left="160"/>
      </w:pPr>
      <w:r>
        <w:t>12-4 ), getgrnam 返回给定用户组名称的相关数据.</w:t>
      </w:r>
    </w:p>
    <w:p>
      <w:pPr>
        <w:pStyle w:val="7"/>
        <w:spacing w:before="2"/>
        <w:rPr>
          <w:sz w:val="22"/>
        </w:rPr>
      </w:pPr>
    </w:p>
    <w:p>
      <w:pPr>
        <w:pStyle w:val="11"/>
        <w:numPr>
          <w:ilvl w:val="3"/>
          <w:numId w:val="96"/>
        </w:numPr>
        <w:tabs>
          <w:tab w:val="left" w:pos="1371"/>
        </w:tabs>
        <w:spacing w:before="0" w:after="0" w:line="460" w:lineRule="auto"/>
        <w:ind w:left="160" w:right="4073" w:firstLine="0"/>
        <w:jc w:val="left"/>
        <w:rPr>
          <w:sz w:val="24"/>
        </w:rPr>
      </w:pPr>
      <w:r>
        <w:rPr>
          <w:b/>
          <w:sz w:val="24"/>
        </w:rPr>
        <w:t>Example</w:t>
      </w:r>
      <w:r>
        <w:rPr>
          <w:b/>
          <w:spacing w:val="-1"/>
          <w:sz w:val="24"/>
        </w:rPr>
        <w:t xml:space="preserve"> </w:t>
      </w:r>
      <w:r>
        <w:rPr>
          <w:b/>
          <w:sz w:val="24"/>
        </w:rPr>
        <w:t>12-4</w:t>
      </w:r>
      <w:r>
        <w:rPr>
          <w:b/>
          <w:spacing w:val="-2"/>
          <w:sz w:val="24"/>
        </w:rPr>
        <w:t xml:space="preserve">. 使用 </w:t>
      </w:r>
      <w:r>
        <w:rPr>
          <w:b/>
          <w:sz w:val="24"/>
        </w:rPr>
        <w:t>grp</w:t>
      </w:r>
      <w:r>
        <w:rPr>
          <w:b/>
          <w:spacing w:val="-5"/>
          <w:sz w:val="24"/>
        </w:rPr>
        <w:t xml:space="preserve"> 模块</w:t>
      </w:r>
      <w:r>
        <w:rPr>
          <w:sz w:val="24"/>
        </w:rPr>
        <w:t>File: grp-example-1.py</w:t>
      </w:r>
    </w:p>
    <w:p>
      <w:pPr>
        <w:pStyle w:val="7"/>
        <w:spacing w:before="34" w:line="242" w:lineRule="auto"/>
        <w:ind w:left="160" w:right="7330"/>
      </w:pPr>
      <w:r>
        <w:t>import grp import os</w:t>
      </w:r>
    </w:p>
    <w:p>
      <w:pPr>
        <w:pStyle w:val="7"/>
        <w:spacing w:before="7"/>
      </w:pPr>
    </w:p>
    <w:p>
      <w:pPr>
        <w:pStyle w:val="7"/>
        <w:spacing w:line="242" w:lineRule="auto"/>
        <w:ind w:left="160" w:right="4810"/>
      </w:pPr>
      <w:r>
        <w:t>print grp.getgrgid(os.getgid()) print grp.getgrnam("wheel")</w:t>
      </w:r>
    </w:p>
    <w:p>
      <w:pPr>
        <w:pStyle w:val="7"/>
        <w:spacing w:before="7"/>
      </w:pPr>
    </w:p>
    <w:p>
      <w:pPr>
        <w:pStyle w:val="6"/>
        <w:spacing w:before="0"/>
      </w:pPr>
      <w:r>
        <w:t>('effbot', '', 4711, ['effbot'])</w:t>
      </w:r>
    </w:p>
    <w:p>
      <w:pPr>
        <w:spacing w:before="5"/>
        <w:ind w:left="160" w:right="0" w:firstLine="0"/>
        <w:jc w:val="left"/>
        <w:rPr>
          <w:b/>
          <w:sz w:val="24"/>
        </w:rPr>
      </w:pPr>
      <w:r>
        <w:rPr>
          <w:b/>
          <w:sz w:val="24"/>
        </w:rPr>
        <w:t>('wheel', '', 10, ['root', 'effbot', 'gorbot', 'timbot'])</w:t>
      </w:r>
    </w:p>
    <w:p>
      <w:pPr>
        <w:pStyle w:val="7"/>
        <w:spacing w:before="3"/>
        <w:rPr>
          <w:b/>
          <w:sz w:val="22"/>
        </w:rPr>
      </w:pPr>
    </w:p>
    <w:p>
      <w:pPr>
        <w:pStyle w:val="7"/>
        <w:ind w:left="160"/>
      </w:pPr>
      <w:r>
        <w:t>getgrall 函数返回包含所有可用用户组数据库入口的列表.</w:t>
      </w:r>
    </w:p>
    <w:p>
      <w:pPr>
        <w:pStyle w:val="7"/>
        <w:spacing w:before="2"/>
        <w:rPr>
          <w:sz w:val="22"/>
        </w:rPr>
      </w:pPr>
    </w:p>
    <w:p>
      <w:pPr>
        <w:pStyle w:val="7"/>
        <w:spacing w:line="244" w:lineRule="auto"/>
        <w:ind w:left="160" w:right="195"/>
      </w:pPr>
      <w:r>
        <w:t>如果需要执行很多用户组查询, 你可以使用 getgrall 来把当前所有的用户组</w:t>
      </w:r>
      <w:r>
        <w:rPr>
          <w:spacing w:val="-3"/>
        </w:rPr>
        <w:t xml:space="preserve">复制到一个字典里, 这可以节省一些时间. </w:t>
      </w:r>
      <w:r>
        <w:t>Example 12-5 中的 groupinfo</w:t>
      </w:r>
      <w:r>
        <w:rPr>
          <w:spacing w:val="-7"/>
        </w:rPr>
        <w:t xml:space="preserve"> 函数</w:t>
      </w:r>
      <w:r>
        <w:t>返回一个用户组 id ( int )或是一个用户组名称( str )的信息.</w:t>
      </w:r>
    </w:p>
    <w:p>
      <w:pPr>
        <w:spacing w:after="0" w:line="244" w:lineRule="auto"/>
        <w:sectPr>
          <w:pgSz w:w="11910" w:h="16840"/>
          <w:pgMar w:top="1600" w:right="1560" w:bottom="280" w:left="1640" w:header="720" w:footer="720" w:gutter="0"/>
        </w:sectPr>
      </w:pPr>
    </w:p>
    <w:p>
      <w:pPr>
        <w:pStyle w:val="11"/>
        <w:numPr>
          <w:ilvl w:val="3"/>
          <w:numId w:val="96"/>
        </w:numPr>
        <w:tabs>
          <w:tab w:val="left" w:pos="1370"/>
        </w:tabs>
        <w:spacing w:before="42" w:after="0" w:line="460" w:lineRule="auto"/>
        <w:ind w:left="160" w:right="2387" w:firstLine="0"/>
        <w:jc w:val="left"/>
        <w:rPr>
          <w:sz w:val="24"/>
        </w:rPr>
      </w:pPr>
      <w:r>
        <w:rPr>
          <w:b/>
          <w:sz w:val="24"/>
        </w:rPr>
        <w:t>Example</w:t>
      </w:r>
      <w:r>
        <w:rPr>
          <w:b/>
          <w:spacing w:val="-6"/>
          <w:sz w:val="24"/>
        </w:rPr>
        <w:t xml:space="preserve"> </w:t>
      </w:r>
      <w:r>
        <w:rPr>
          <w:b/>
          <w:sz w:val="24"/>
        </w:rPr>
        <w:t>12-5.</w:t>
      </w:r>
      <w:r>
        <w:rPr>
          <w:b/>
          <w:spacing w:val="-3"/>
          <w:sz w:val="24"/>
        </w:rPr>
        <w:t xml:space="preserve"> 使用 </w:t>
      </w:r>
      <w:r>
        <w:rPr>
          <w:b/>
          <w:sz w:val="24"/>
        </w:rPr>
        <w:t>grp</w:t>
      </w:r>
      <w:r>
        <w:rPr>
          <w:b/>
          <w:spacing w:val="-2"/>
          <w:sz w:val="24"/>
        </w:rPr>
        <w:t xml:space="preserve"> 模块缓存用户组信息</w:t>
      </w:r>
      <w:r>
        <w:rPr>
          <w:spacing w:val="-2"/>
          <w:sz w:val="24"/>
        </w:rPr>
        <w:t>File: grp-example-2.py</w:t>
      </w:r>
    </w:p>
    <w:p>
      <w:pPr>
        <w:pStyle w:val="7"/>
        <w:spacing w:before="34" w:line="242" w:lineRule="auto"/>
        <w:ind w:left="160" w:right="7330"/>
      </w:pPr>
      <w:r>
        <w:t>import grp import os</w:t>
      </w:r>
    </w:p>
    <w:p>
      <w:pPr>
        <w:pStyle w:val="7"/>
        <w:spacing w:before="7"/>
      </w:pPr>
    </w:p>
    <w:p>
      <w:pPr>
        <w:pStyle w:val="7"/>
        <w:ind w:left="160"/>
      </w:pPr>
      <w:r>
        <w:t># preload password dictionary</w:t>
      </w:r>
    </w:p>
    <w:p>
      <w:pPr>
        <w:pStyle w:val="7"/>
        <w:spacing w:before="5"/>
        <w:ind w:left="160"/>
      </w:pPr>
      <w:r>
        <w:t>_grp = {}</w:t>
      </w:r>
    </w:p>
    <w:p>
      <w:pPr>
        <w:pStyle w:val="7"/>
        <w:spacing w:before="4"/>
        <w:ind w:left="160"/>
      </w:pPr>
      <w:r>
        <w:t>for info in grp.getgrall():</w:t>
      </w:r>
    </w:p>
    <w:p>
      <w:pPr>
        <w:pStyle w:val="7"/>
        <w:spacing w:before="5"/>
        <w:ind w:left="640"/>
      </w:pPr>
      <w:r>
        <w:t>_grp[info[0]] = _grp[info[2]] = info</w:t>
      </w:r>
    </w:p>
    <w:p>
      <w:pPr>
        <w:pStyle w:val="7"/>
        <w:spacing w:before="8"/>
      </w:pPr>
    </w:p>
    <w:p>
      <w:pPr>
        <w:pStyle w:val="7"/>
        <w:spacing w:before="1"/>
        <w:ind w:left="160"/>
      </w:pPr>
      <w:r>
        <w:t>def groupinfo(gid):</w:t>
      </w:r>
    </w:p>
    <w:p>
      <w:pPr>
        <w:pStyle w:val="7"/>
        <w:spacing w:before="4" w:line="242" w:lineRule="auto"/>
        <w:ind w:left="640" w:right="5290"/>
      </w:pPr>
      <w:r>
        <w:t xml:space="preserve"># name or gid </w:t>
      </w:r>
      <w:r>
        <w:rPr>
          <w:spacing w:val="-3"/>
        </w:rPr>
        <w:t xml:space="preserve">integer </w:t>
      </w:r>
      <w:r>
        <w:t>return _grp[gid]</w:t>
      </w:r>
    </w:p>
    <w:p>
      <w:pPr>
        <w:pStyle w:val="7"/>
        <w:spacing w:before="7"/>
      </w:pPr>
    </w:p>
    <w:p>
      <w:pPr>
        <w:pStyle w:val="7"/>
        <w:spacing w:line="242" w:lineRule="auto"/>
        <w:ind w:left="160" w:right="5170"/>
      </w:pPr>
      <w:r>
        <w:t>print groupinfo(os.getgid()) print groupinfo("wheel")</w:t>
      </w:r>
    </w:p>
    <w:p>
      <w:pPr>
        <w:pStyle w:val="7"/>
        <w:spacing w:before="8"/>
      </w:pPr>
    </w:p>
    <w:p>
      <w:pPr>
        <w:pStyle w:val="6"/>
        <w:spacing w:before="0"/>
      </w:pPr>
      <w:r>
        <w:t>('effbot', '', 4711, ['effbot'])</w:t>
      </w:r>
    </w:p>
    <w:p>
      <w:pPr>
        <w:spacing w:before="4"/>
        <w:ind w:left="160" w:right="0" w:firstLine="0"/>
        <w:jc w:val="left"/>
        <w:rPr>
          <w:b/>
          <w:sz w:val="24"/>
        </w:rPr>
      </w:pPr>
      <w:r>
        <w:rPr>
          <w:b/>
          <w:sz w:val="24"/>
        </w:rPr>
        <w:t>('wheel', '', 10, ['root', 'effbot', 'gorbot', 'timbot'])</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05" name="直线 15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6"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BmyicQ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pStyle w:val="11"/>
        <w:numPr>
          <w:ilvl w:val="1"/>
          <w:numId w:val="97"/>
        </w:numPr>
        <w:tabs>
          <w:tab w:val="left" w:pos="1248"/>
        </w:tabs>
        <w:spacing w:before="225" w:after="0" w:line="240" w:lineRule="auto"/>
        <w:ind w:left="1247" w:right="0" w:hanging="1087"/>
        <w:jc w:val="left"/>
        <w:rPr>
          <w:b/>
          <w:sz w:val="36"/>
        </w:rPr>
      </w:pPr>
      <w:r>
        <w:rPr>
          <w:b/>
          <w:sz w:val="36"/>
        </w:rPr>
        <w:t>nis 模块</w:t>
      </w:r>
    </w:p>
    <w:p>
      <w:pPr>
        <w:pStyle w:val="7"/>
        <w:spacing w:before="3"/>
        <w:rPr>
          <w:b/>
          <w:sz w:val="28"/>
        </w:rPr>
      </w:pPr>
    </w:p>
    <w:p>
      <w:pPr>
        <w:pStyle w:val="7"/>
        <w:spacing w:before="1"/>
        <w:ind w:left="160"/>
      </w:pPr>
      <w:r>
        <w:t>(????? Unix , ???) nis ??????? NIS ( Network Information</w:t>
      </w:r>
    </w:p>
    <w:p>
      <w:pPr>
        <w:pStyle w:val="7"/>
        <w:spacing w:before="4" w:line="244" w:lineRule="auto"/>
        <w:ind w:left="160"/>
      </w:pPr>
      <w:r>
        <w:t>Services</w:t>
      </w:r>
      <w:r>
        <w:rPr>
          <w:spacing w:val="-13"/>
        </w:rPr>
        <w:t xml:space="preserve"> </w:t>
      </w:r>
      <w:r>
        <w:t>,</w:t>
      </w:r>
      <w:r>
        <w:rPr>
          <w:spacing w:val="-12"/>
        </w:rPr>
        <w:t xml:space="preserve"> </w:t>
      </w:r>
      <w:r>
        <w:t>???????????</w:t>
      </w:r>
      <w:r>
        <w:rPr>
          <w:spacing w:val="-13"/>
        </w:rPr>
        <w:t xml:space="preserve"> </w:t>
      </w:r>
      <w:r>
        <w:t>,???)</w:t>
      </w:r>
      <w:r>
        <w:rPr>
          <w:spacing w:val="-12"/>
        </w:rPr>
        <w:t xml:space="preserve"> </w:t>
      </w:r>
      <w:r>
        <w:t>???????,</w:t>
      </w:r>
      <w:r>
        <w:rPr>
          <w:spacing w:val="-13"/>
        </w:rPr>
        <w:t xml:space="preserve"> </w:t>
      </w:r>
      <w:r>
        <w:t>??</w:t>
      </w:r>
      <w:r>
        <w:rPr>
          <w:spacing w:val="-12"/>
        </w:rPr>
        <w:t xml:space="preserve"> </w:t>
      </w:r>
      <w:r>
        <w:t>Example</w:t>
      </w:r>
      <w:r>
        <w:rPr>
          <w:spacing w:val="-13"/>
        </w:rPr>
        <w:t xml:space="preserve"> </w:t>
      </w:r>
      <w:r>
        <w:t>12-6</w:t>
      </w:r>
      <w:r>
        <w:rPr>
          <w:spacing w:val="-12"/>
        </w:rPr>
        <w:t xml:space="preserve"> </w:t>
      </w:r>
      <w:r>
        <w:t>???.</w:t>
      </w:r>
      <w:r>
        <w:rPr>
          <w:spacing w:val="-13"/>
        </w:rPr>
        <w:t xml:space="preserve"> </w:t>
      </w:r>
      <w:r>
        <w:t>??????????? NIS ?????л?????.</w:t>
      </w:r>
    </w:p>
    <w:p>
      <w:pPr>
        <w:pStyle w:val="7"/>
        <w:spacing w:before="8"/>
        <w:rPr>
          <w:sz w:val="21"/>
        </w:rPr>
      </w:pPr>
    </w:p>
    <w:p>
      <w:pPr>
        <w:pStyle w:val="6"/>
        <w:spacing w:before="1"/>
      </w:pPr>
      <w:r>
        <w:t>12.5.0.1. Example 12-6. ??? nis ???</w:t>
      </w:r>
    </w:p>
    <w:p>
      <w:pPr>
        <w:pStyle w:val="7"/>
        <w:spacing w:before="24" w:line="624" w:lineRule="exact"/>
        <w:ind w:left="160" w:right="5890"/>
      </w:pPr>
      <w:r>
        <w:t>File: nis-example-1.py import nis</w:t>
      </w:r>
    </w:p>
    <w:p>
      <w:pPr>
        <w:pStyle w:val="7"/>
        <w:spacing w:line="255" w:lineRule="exact"/>
        <w:ind w:left="160"/>
      </w:pPr>
      <w:r>
        <w:t>import string</w:t>
      </w:r>
    </w:p>
    <w:p>
      <w:pPr>
        <w:pStyle w:val="7"/>
        <w:spacing w:before="9"/>
      </w:pPr>
    </w:p>
    <w:p>
      <w:pPr>
        <w:pStyle w:val="7"/>
        <w:ind w:left="160"/>
      </w:pPr>
      <w:r>
        <w:t>print nis.cat("ypservers")</w:t>
      </w:r>
    </w:p>
    <w:p>
      <w:pPr>
        <w:pStyle w:val="7"/>
        <w:spacing w:before="5"/>
        <w:ind w:left="160"/>
      </w:pPr>
      <w:r>
        <w:t>print string.split(nis.match("bacon", "hosts.byname"))</w:t>
      </w:r>
    </w:p>
    <w:p>
      <w:pPr>
        <w:pStyle w:val="7"/>
        <w:spacing w:before="9"/>
      </w:pPr>
    </w:p>
    <w:p>
      <w:pPr>
        <w:pStyle w:val="6"/>
        <w:spacing w:before="0"/>
      </w:pPr>
      <w:r>
        <w:t>{'bacon.spam.egg': 'bacon.spam.egg'}</w:t>
      </w:r>
    </w:p>
    <w:p>
      <w:pPr>
        <w:spacing w:before="4"/>
        <w:ind w:left="160" w:right="0" w:firstLine="0"/>
        <w:jc w:val="left"/>
        <w:rPr>
          <w:b/>
          <w:sz w:val="24"/>
        </w:rPr>
      </w:pPr>
      <w:r>
        <w:rPr>
          <w:b/>
          <w:sz w:val="24"/>
        </w:rPr>
        <w:t>['194.18.155.250', 'bacon.spam.egg', 'bacon', 'spam-010']</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06" name="直线 15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7"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QR+QddEBAACRAwAADgAAAAAAAAABACAA&#10;AAAmAQAAZHJzL2Uyb0RvYy54bWxQSwUGAAAAAAYABgBZAQAAaQU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400" w:right="1560" w:bottom="280" w:left="1640" w:header="720" w:footer="720" w:gutter="0"/>
        </w:sectPr>
      </w:pPr>
    </w:p>
    <w:p>
      <w:pPr>
        <w:pStyle w:val="11"/>
        <w:numPr>
          <w:ilvl w:val="1"/>
          <w:numId w:val="97"/>
        </w:numPr>
        <w:tabs>
          <w:tab w:val="left" w:pos="1248"/>
        </w:tabs>
        <w:spacing w:before="22" w:after="0" w:line="240" w:lineRule="auto"/>
        <w:ind w:left="1247" w:right="0" w:hanging="1087"/>
        <w:jc w:val="left"/>
        <w:rPr>
          <w:b/>
          <w:sz w:val="36"/>
        </w:rPr>
      </w:pPr>
      <w:r>
        <w:rPr>
          <w:b/>
          <w:sz w:val="36"/>
        </w:rPr>
        <w:t>curses 模块</w:t>
      </w:r>
    </w:p>
    <w:p>
      <w:pPr>
        <w:pStyle w:val="7"/>
        <w:spacing w:before="2"/>
        <w:rPr>
          <w:b/>
          <w:sz w:val="28"/>
        </w:rPr>
      </w:pPr>
    </w:p>
    <w:p>
      <w:pPr>
        <w:pStyle w:val="7"/>
        <w:ind w:left="160"/>
      </w:pPr>
      <w:r>
        <w:t>(????? Unix ???)</w:t>
      </w:r>
    </w:p>
    <w:p>
      <w:pPr>
        <w:pStyle w:val="7"/>
        <w:spacing w:before="5" w:line="244" w:lineRule="auto"/>
        <w:ind w:left="160" w:right="622"/>
      </w:pPr>
      <w:r>
        <w:t>curses ????????????????????????, ?????????????????????. ?? Example 12-7 ???.</w:t>
      </w:r>
    </w:p>
    <w:p>
      <w:pPr>
        <w:pStyle w:val="7"/>
        <w:spacing w:before="9"/>
        <w:rPr>
          <w:sz w:val="21"/>
        </w:rPr>
      </w:pPr>
    </w:p>
    <w:p>
      <w:pPr>
        <w:pStyle w:val="6"/>
        <w:spacing w:before="1"/>
      </w:pPr>
      <w:r>
        <w:t>12.6.0.1. Example 12-7. ??? curses ???</w:t>
      </w:r>
    </w:p>
    <w:p>
      <w:pPr>
        <w:pStyle w:val="7"/>
        <w:rPr>
          <w:b/>
          <w:sz w:val="22"/>
        </w:rPr>
      </w:pPr>
    </w:p>
    <w:p>
      <w:pPr>
        <w:pStyle w:val="7"/>
        <w:spacing w:before="1" w:line="487" w:lineRule="auto"/>
        <w:ind w:left="160" w:right="5530"/>
      </w:pPr>
      <w:r>
        <w:t>File: curses-example-1.py import curses</w:t>
      </w:r>
    </w:p>
    <w:p>
      <w:pPr>
        <w:pStyle w:val="7"/>
        <w:spacing w:line="307" w:lineRule="exact"/>
        <w:ind w:left="160"/>
      </w:pPr>
      <w:r>
        <w:t>text = [</w:t>
      </w:r>
    </w:p>
    <w:p>
      <w:pPr>
        <w:pStyle w:val="7"/>
        <w:spacing w:before="4" w:line="242" w:lineRule="auto"/>
        <w:ind w:left="640" w:right="4582"/>
      </w:pPr>
      <w:r>
        <w:t xml:space="preserve">"a very simple curses </w:t>
      </w:r>
      <w:r>
        <w:rPr>
          <w:spacing w:val="-3"/>
        </w:rPr>
        <w:t xml:space="preserve">demo", </w:t>
      </w:r>
      <w:r>
        <w:t>"",</w:t>
      </w:r>
    </w:p>
    <w:p>
      <w:pPr>
        <w:pStyle w:val="7"/>
        <w:spacing w:before="3"/>
        <w:ind w:left="640"/>
      </w:pPr>
      <w:r>
        <w:t>"(press any key to exit)"</w:t>
      </w:r>
    </w:p>
    <w:p>
      <w:pPr>
        <w:pStyle w:val="7"/>
        <w:spacing w:before="5"/>
        <w:ind w:left="160"/>
      </w:pPr>
      <w:r>
        <w:t>]</w:t>
      </w:r>
    </w:p>
    <w:p>
      <w:pPr>
        <w:pStyle w:val="7"/>
        <w:spacing w:before="8"/>
      </w:pPr>
    </w:p>
    <w:p>
      <w:pPr>
        <w:pStyle w:val="7"/>
        <w:spacing w:before="1" w:line="242" w:lineRule="auto"/>
        <w:ind w:left="160" w:right="5770"/>
      </w:pPr>
      <w:r>
        <w:t># connect to the screen # ???????</w:t>
      </w:r>
    </w:p>
    <w:p>
      <w:pPr>
        <w:pStyle w:val="7"/>
        <w:spacing w:before="2"/>
        <w:ind w:left="160"/>
      </w:pPr>
      <w:r>
        <w:t>screen = curses.initscr()</w:t>
      </w:r>
    </w:p>
    <w:p>
      <w:pPr>
        <w:pStyle w:val="7"/>
        <w:spacing w:before="9"/>
      </w:pPr>
    </w:p>
    <w:p>
      <w:pPr>
        <w:pStyle w:val="7"/>
        <w:spacing w:line="242" w:lineRule="auto"/>
        <w:ind w:left="160" w:right="6610"/>
      </w:pPr>
      <w:r>
        <w:t># setup keyboard # ???ü???</w:t>
      </w:r>
    </w:p>
    <w:p>
      <w:pPr>
        <w:pStyle w:val="7"/>
        <w:spacing w:before="3" w:line="242" w:lineRule="auto"/>
        <w:ind w:left="160" w:right="3730"/>
      </w:pPr>
      <w:r>
        <w:t>curses.noecho() # no keyboard echo curses.cbreak() # don't wait for newline</w:t>
      </w:r>
    </w:p>
    <w:p>
      <w:pPr>
        <w:pStyle w:val="7"/>
        <w:spacing w:before="7"/>
      </w:pPr>
    </w:p>
    <w:p>
      <w:pPr>
        <w:pStyle w:val="7"/>
        <w:spacing w:before="1" w:line="242" w:lineRule="auto"/>
        <w:ind w:left="160" w:right="6970"/>
      </w:pPr>
      <w:r>
        <w:t># screen size # ??????</w:t>
      </w:r>
    </w:p>
    <w:p>
      <w:pPr>
        <w:pStyle w:val="7"/>
        <w:spacing w:before="2"/>
        <w:ind w:left="160"/>
      </w:pPr>
      <w:r>
        <w:t>rows, columns = screen.getmaxyx()</w:t>
      </w:r>
    </w:p>
    <w:p>
      <w:pPr>
        <w:pStyle w:val="7"/>
        <w:spacing w:before="9"/>
      </w:pPr>
    </w:p>
    <w:p>
      <w:pPr>
        <w:pStyle w:val="7"/>
        <w:spacing w:line="242" w:lineRule="auto"/>
        <w:ind w:left="160" w:right="4570"/>
      </w:pPr>
      <w:r>
        <w:t># draw a border around the screen # ???????</w:t>
      </w:r>
    </w:p>
    <w:p>
      <w:pPr>
        <w:pStyle w:val="7"/>
        <w:spacing w:before="3"/>
        <w:ind w:left="160"/>
      </w:pPr>
      <w:r>
        <w:t>screen.border()</w:t>
      </w:r>
    </w:p>
    <w:p>
      <w:pPr>
        <w:pStyle w:val="7"/>
        <w:spacing w:before="9"/>
      </w:pPr>
    </w:p>
    <w:p>
      <w:pPr>
        <w:pStyle w:val="7"/>
        <w:spacing w:line="242" w:lineRule="auto"/>
        <w:ind w:left="160" w:right="5770"/>
      </w:pPr>
      <w:r>
        <w:t># display centered text # ???????</w:t>
      </w:r>
    </w:p>
    <w:p>
      <w:pPr>
        <w:pStyle w:val="7"/>
        <w:spacing w:before="3"/>
        <w:ind w:left="160"/>
      </w:pPr>
      <w:r>
        <w:t>y = (rows - len(text)) / 2</w:t>
      </w:r>
    </w:p>
    <w:p>
      <w:pPr>
        <w:pStyle w:val="7"/>
        <w:spacing w:before="9"/>
      </w:pPr>
    </w:p>
    <w:p>
      <w:pPr>
        <w:pStyle w:val="7"/>
        <w:ind w:left="160"/>
      </w:pPr>
      <w:r>
        <w:t>for line in text:</w:t>
      </w:r>
    </w:p>
    <w:p>
      <w:pPr>
        <w:pStyle w:val="7"/>
        <w:spacing w:before="5" w:line="242" w:lineRule="auto"/>
        <w:ind w:left="640" w:right="2605"/>
      </w:pPr>
      <w:r>
        <w:t xml:space="preserve">screen.addstr(y, (columns-len(line))/2, </w:t>
      </w:r>
      <w:r>
        <w:rPr>
          <w:spacing w:val="-4"/>
        </w:rPr>
        <w:t xml:space="preserve">line) </w:t>
      </w:r>
      <w:r>
        <w:t>y = y + 1</w:t>
      </w:r>
    </w:p>
    <w:p>
      <w:pPr>
        <w:pStyle w:val="7"/>
        <w:spacing w:before="7"/>
      </w:pPr>
    </w:p>
    <w:p>
      <w:pPr>
        <w:pStyle w:val="7"/>
        <w:ind w:left="160"/>
      </w:pPr>
      <w:r>
        <w:t>screen.getch()</w:t>
      </w:r>
    </w:p>
    <w:p>
      <w:pPr>
        <w:spacing w:after="0"/>
        <w:sectPr>
          <w:pgSz w:w="11910" w:h="16840"/>
          <w:pgMar w:top="1500" w:right="1560" w:bottom="280" w:left="1640" w:header="720" w:footer="720" w:gutter="0"/>
        </w:sectPr>
      </w:pPr>
    </w:p>
    <w:p>
      <w:pPr>
        <w:pStyle w:val="7"/>
        <w:spacing w:before="153"/>
        <w:ind w:left="160"/>
      </w:pPr>
      <w:r>
        <w:t>curses.endwin()</w:t>
      </w:r>
    </w:p>
    <w:p>
      <w:pPr>
        <w:pStyle w:val="7"/>
        <w:spacing w:before="9"/>
        <w:rPr>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07" name="直线 15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8"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DDXF5R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12.7. termios 模块</w:t>
      </w:r>
    </w:p>
    <w:p>
      <w:pPr>
        <w:pStyle w:val="7"/>
        <w:spacing w:before="3"/>
        <w:rPr>
          <w:b/>
          <w:sz w:val="28"/>
        </w:rPr>
      </w:pPr>
    </w:p>
    <w:p>
      <w:pPr>
        <w:pStyle w:val="7"/>
        <w:spacing w:before="1" w:line="244" w:lineRule="auto"/>
        <w:ind w:left="160" w:right="262"/>
      </w:pPr>
      <w:r>
        <w:t>(只用于 Unix , 可选) termios 为 Unix 的终端控制设备提供了一个接口. 它可用于控制终端通讯端口的大多方面.</w:t>
      </w:r>
    </w:p>
    <w:p>
      <w:pPr>
        <w:pStyle w:val="7"/>
        <w:spacing w:before="7"/>
        <w:rPr>
          <w:sz w:val="21"/>
        </w:rPr>
      </w:pPr>
    </w:p>
    <w:p>
      <w:pPr>
        <w:pStyle w:val="7"/>
        <w:spacing w:line="244" w:lineRule="auto"/>
        <w:ind w:left="160" w:right="382"/>
      </w:pPr>
      <w:r>
        <w:t>Example 12-8 中, 该模块临时关闭了键盘回显(由第三个标志域的 ECHO 标志控制).</w:t>
      </w:r>
    </w:p>
    <w:p>
      <w:pPr>
        <w:pStyle w:val="7"/>
        <w:spacing w:before="8"/>
        <w:rPr>
          <w:sz w:val="21"/>
        </w:rPr>
      </w:pPr>
    </w:p>
    <w:p>
      <w:pPr>
        <w:spacing w:before="0" w:line="460" w:lineRule="auto"/>
        <w:ind w:left="160" w:right="3589" w:firstLine="0"/>
        <w:jc w:val="left"/>
        <w:rPr>
          <w:sz w:val="24"/>
        </w:rPr>
      </w:pPr>
      <w:r>
        <w:rPr>
          <w:b/>
          <w:sz w:val="24"/>
        </w:rPr>
        <w:t>12.7.0.1. Example 12-8. 使用 termios 模块</w:t>
      </w:r>
      <w:r>
        <w:rPr>
          <w:sz w:val="24"/>
        </w:rPr>
        <w:t>File: termios-example-1.py</w:t>
      </w:r>
    </w:p>
    <w:p>
      <w:pPr>
        <w:pStyle w:val="7"/>
        <w:spacing w:before="35" w:line="242" w:lineRule="auto"/>
        <w:ind w:left="160" w:right="5770"/>
      </w:pPr>
      <w:r>
        <w:t>import termios, TERMIOS import sys</w:t>
      </w:r>
    </w:p>
    <w:p>
      <w:pPr>
        <w:pStyle w:val="7"/>
        <w:spacing w:before="7"/>
      </w:pPr>
    </w:p>
    <w:p>
      <w:pPr>
        <w:pStyle w:val="7"/>
        <w:ind w:left="160"/>
      </w:pPr>
      <w:r>
        <w:t>fileno = sys.stdin.fileno()</w:t>
      </w:r>
    </w:p>
    <w:p>
      <w:pPr>
        <w:pStyle w:val="7"/>
        <w:spacing w:before="9"/>
      </w:pPr>
    </w:p>
    <w:p>
      <w:pPr>
        <w:pStyle w:val="7"/>
        <w:spacing w:line="242" w:lineRule="auto"/>
        <w:ind w:left="160" w:right="4690"/>
      </w:pPr>
      <w:r>
        <w:t>attr = termios.tcgetattr(fileno) orig = attr[:]</w:t>
      </w:r>
    </w:p>
    <w:p>
      <w:pPr>
        <w:pStyle w:val="7"/>
        <w:spacing w:before="56" w:line="624" w:lineRule="exact"/>
        <w:ind w:left="160" w:right="4570"/>
      </w:pPr>
      <w:r>
        <w:t>print "attr =&gt;", attr[:4] # flags # disable echo flag</w:t>
      </w:r>
    </w:p>
    <w:p>
      <w:pPr>
        <w:pStyle w:val="7"/>
        <w:spacing w:line="255" w:lineRule="exact"/>
        <w:ind w:left="160"/>
      </w:pPr>
      <w:r>
        <w:t>attr[3] = attr[3] &amp; ~TERMIOS.ECHO</w:t>
      </w:r>
    </w:p>
    <w:p>
      <w:pPr>
        <w:pStyle w:val="7"/>
        <w:spacing w:before="9"/>
      </w:pPr>
    </w:p>
    <w:p>
      <w:pPr>
        <w:pStyle w:val="7"/>
        <w:ind w:left="160"/>
      </w:pPr>
      <w:r>
        <w:t>try:</w:t>
      </w:r>
    </w:p>
    <w:p>
      <w:pPr>
        <w:pStyle w:val="7"/>
        <w:spacing w:before="5" w:line="242" w:lineRule="auto"/>
        <w:ind w:left="640" w:right="2062"/>
      </w:pPr>
      <w:r>
        <w:t xml:space="preserve">termios.tcsetattr(fileno, TERMIOS.TCSADRAIN, </w:t>
      </w:r>
      <w:r>
        <w:rPr>
          <w:spacing w:val="-4"/>
        </w:rPr>
        <w:t xml:space="preserve">attr) </w:t>
      </w:r>
      <w:r>
        <w:t>message = raw_input("enter secret message: ") print</w:t>
      </w:r>
    </w:p>
    <w:p>
      <w:pPr>
        <w:pStyle w:val="7"/>
        <w:spacing w:before="4"/>
        <w:ind w:left="160"/>
      </w:pPr>
      <w:r>
        <w:t>finally:</w:t>
      </w:r>
    </w:p>
    <w:p>
      <w:pPr>
        <w:pStyle w:val="7"/>
        <w:spacing w:before="4" w:line="242" w:lineRule="auto"/>
        <w:ind w:left="640" w:right="2050"/>
      </w:pPr>
      <w:r>
        <w:t># restore terminal settings termios.tcsetattr(fileno, TERMIOS.TCSADRAIN, orig)</w:t>
      </w:r>
    </w:p>
    <w:p>
      <w:pPr>
        <w:spacing w:before="56" w:line="624" w:lineRule="exact"/>
        <w:ind w:left="160" w:right="4690" w:firstLine="0"/>
        <w:jc w:val="left"/>
        <w:rPr>
          <w:b/>
          <w:sz w:val="24"/>
        </w:rPr>
      </w:pPr>
      <w:r>
        <w:rPr>
          <w:sz w:val="24"/>
        </w:rPr>
        <w:t xml:space="preserve">print "secret =&gt;", repr(message) </w:t>
      </w:r>
      <w:r>
        <w:rPr>
          <w:b/>
          <w:sz w:val="24"/>
        </w:rPr>
        <w:t>attr =&gt; [1280, 5, 189, 35387]</w:t>
      </w:r>
    </w:p>
    <w:p>
      <w:pPr>
        <w:pStyle w:val="6"/>
        <w:spacing w:before="0" w:line="255" w:lineRule="exact"/>
      </w:pPr>
      <w:r>
        <w:t>enter secret message:</w:t>
      </w:r>
    </w:p>
    <w:p>
      <w:pPr>
        <w:spacing w:before="5"/>
        <w:ind w:left="160" w:right="0" w:firstLine="0"/>
        <w:jc w:val="left"/>
        <w:rPr>
          <w:b/>
          <w:sz w:val="24"/>
        </w:rPr>
      </w:pPr>
      <w:r>
        <w:rPr>
          <w:b/>
          <w:sz w:val="24"/>
        </w:rPr>
        <w:t>secret =&gt; 'and now for something completely different'</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08" name="直线 15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59"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MHeog3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600" w:right="1560" w:bottom="280" w:left="1640" w:header="720" w:footer="720" w:gutter="0"/>
        </w:sectPr>
      </w:pPr>
    </w:p>
    <w:p>
      <w:pPr>
        <w:spacing w:before="22"/>
        <w:ind w:left="160" w:right="0" w:firstLine="0"/>
        <w:jc w:val="left"/>
        <w:rPr>
          <w:b/>
          <w:sz w:val="36"/>
        </w:rPr>
      </w:pPr>
      <w:r>
        <w:rPr>
          <w:b/>
          <w:sz w:val="36"/>
        </w:rPr>
        <w:t>12.8. tty 模块</w:t>
      </w:r>
    </w:p>
    <w:p>
      <w:pPr>
        <w:pStyle w:val="7"/>
        <w:spacing w:before="2"/>
        <w:rPr>
          <w:b/>
          <w:sz w:val="28"/>
        </w:rPr>
      </w:pPr>
    </w:p>
    <w:p>
      <w:pPr>
        <w:pStyle w:val="7"/>
        <w:spacing w:line="244" w:lineRule="auto"/>
        <w:ind w:left="160" w:right="622"/>
      </w:pPr>
      <w:r>
        <w:t>(只用于 Unix) tty 模块包含一些用于处理 tty 设备的工具函数. Example 12-9 将终端窗口切换为 "raw" 模式.</w:t>
      </w:r>
    </w:p>
    <w:p>
      <w:pPr>
        <w:pStyle w:val="7"/>
        <w:spacing w:before="10"/>
        <w:rPr>
          <w:sz w:val="21"/>
        </w:rPr>
      </w:pPr>
    </w:p>
    <w:p>
      <w:pPr>
        <w:spacing w:before="0" w:line="460" w:lineRule="auto"/>
        <w:ind w:left="160" w:right="4073" w:firstLine="0"/>
        <w:jc w:val="left"/>
        <w:rPr>
          <w:sz w:val="24"/>
        </w:rPr>
      </w:pPr>
      <w:r>
        <w:rPr>
          <w:b/>
          <w:sz w:val="24"/>
        </w:rPr>
        <w:t>12.8.0.1. Example 12-9. 使用 tty 模块</w:t>
      </w:r>
      <w:r>
        <w:rPr>
          <w:sz w:val="24"/>
        </w:rPr>
        <w:t>File: tty-example-1.py</w:t>
      </w:r>
    </w:p>
    <w:p>
      <w:pPr>
        <w:pStyle w:val="7"/>
        <w:spacing w:before="34" w:line="242" w:lineRule="auto"/>
        <w:ind w:left="160" w:right="6850"/>
      </w:pPr>
      <w:r>
        <w:t>import tty import os, sys</w:t>
      </w:r>
    </w:p>
    <w:p>
      <w:pPr>
        <w:pStyle w:val="7"/>
        <w:spacing w:before="55" w:line="624" w:lineRule="exact"/>
        <w:ind w:left="160" w:right="5290"/>
      </w:pPr>
      <w:r>
        <w:t>fileno = sys.stdin.fileno() tty.setraw(fileno)</w:t>
      </w:r>
    </w:p>
    <w:p>
      <w:pPr>
        <w:pStyle w:val="7"/>
        <w:spacing w:line="255" w:lineRule="exact"/>
        <w:ind w:left="160"/>
      </w:pPr>
      <w:r>
        <w:t>print raw_input("raw input: ")</w:t>
      </w:r>
    </w:p>
    <w:p>
      <w:pPr>
        <w:pStyle w:val="7"/>
        <w:spacing w:before="9"/>
      </w:pPr>
    </w:p>
    <w:p>
      <w:pPr>
        <w:pStyle w:val="7"/>
        <w:ind w:left="160"/>
      </w:pPr>
      <w:r>
        <w:t>tty.setcbreak(fileno)</w:t>
      </w:r>
    </w:p>
    <w:p>
      <w:pPr>
        <w:pStyle w:val="7"/>
        <w:spacing w:before="5" w:line="487" w:lineRule="auto"/>
        <w:ind w:left="160" w:right="4570"/>
      </w:pPr>
      <w:r>
        <w:t>print raw_input("cbreak input: ") os.system("stty sane") # ...</w:t>
      </w:r>
    </w:p>
    <w:p>
      <w:pPr>
        <w:pStyle w:val="6"/>
        <w:spacing w:before="0" w:line="242" w:lineRule="auto"/>
        <w:ind w:right="4428"/>
      </w:pPr>
      <w:r>
        <w:t>raw input: this is raw input cbreak input: this is cbreak</w:t>
      </w:r>
      <w:r>
        <w:rPr>
          <w:spacing w:val="-1"/>
        </w:rPr>
        <w:t xml:space="preserve"> </w:t>
      </w:r>
      <w:r>
        <w:rPr>
          <w:spacing w:val="-3"/>
        </w:rPr>
        <w:t>input</w:t>
      </w:r>
    </w:p>
    <w:p>
      <w:pPr>
        <w:pStyle w:val="7"/>
        <w:spacing w:before="7"/>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99060</wp:posOffset>
                </wp:positionV>
                <wp:extent cx="5274310" cy="0"/>
                <wp:effectExtent l="0" t="0" r="0" b="0"/>
                <wp:wrapTopAndBottom/>
                <wp:docPr id="83" name="直线 16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0" o:spid="_x0000_s1026" o:spt="20" style="position:absolute;left:0pt;margin-left:90pt;margin-top:7.8pt;height:0pt;width:415.3pt;mso-position-horizontal-relative:page;mso-wrap-distance-bottom:0pt;mso-wrap-distance-top:0pt;z-index:3072;mso-width-relative:page;mso-height-relative:page;" filled="f" stroked="t" coordsize="21600,21600" o:gfxdata="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HOnQdUAAAAKAQAADwAAAAAAAAABACAAAAAiAAAA&#10;ZHJzL2Rvd25yZXYueG1sUEsBAhQAFAAAAAgAh07iQOUoHjjRAQAAkAMAAA4AAAAAAAAAAQAgAAAA&#10;JAEAAGRycy9lMm9Eb2MueG1sUEsFBgAAAAAGAAYAWQEAAGc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12.9. resource 模块</w:t>
      </w:r>
    </w:p>
    <w:p>
      <w:pPr>
        <w:pStyle w:val="7"/>
        <w:spacing w:before="3"/>
        <w:rPr>
          <w:b/>
          <w:sz w:val="28"/>
        </w:rPr>
      </w:pPr>
    </w:p>
    <w:p>
      <w:pPr>
        <w:pStyle w:val="7"/>
        <w:spacing w:before="1" w:line="244" w:lineRule="auto"/>
        <w:ind w:left="160" w:right="237"/>
        <w:jc w:val="both"/>
      </w:pPr>
      <w:r>
        <w:t>(只用于 Unix , 可选) resource 模块用于查询或修改当前系统资源限制设置. Example</w:t>
      </w:r>
      <w:r>
        <w:rPr>
          <w:spacing w:val="-32"/>
        </w:rPr>
        <w:t xml:space="preserve"> </w:t>
      </w:r>
      <w:r>
        <w:t>12-10</w:t>
      </w:r>
      <w:r>
        <w:rPr>
          <w:spacing w:val="-3"/>
        </w:rPr>
        <w:t xml:space="preserve"> 展示了如何执行查询操作, </w:t>
      </w:r>
      <w:r>
        <w:t>Example</w:t>
      </w:r>
      <w:r>
        <w:rPr>
          <w:spacing w:val="-32"/>
        </w:rPr>
        <w:t xml:space="preserve"> </w:t>
      </w:r>
      <w:r>
        <w:t>12-11</w:t>
      </w:r>
      <w:r>
        <w:rPr>
          <w:spacing w:val="-2"/>
        </w:rPr>
        <w:t xml:space="preserve"> 展示了如何执行修改</w:t>
      </w:r>
      <w:r>
        <w:t>操作.</w:t>
      </w:r>
    </w:p>
    <w:p>
      <w:pPr>
        <w:pStyle w:val="7"/>
        <w:spacing w:before="6"/>
        <w:rPr>
          <w:sz w:val="21"/>
        </w:rPr>
      </w:pPr>
    </w:p>
    <w:p>
      <w:pPr>
        <w:pStyle w:val="11"/>
        <w:numPr>
          <w:ilvl w:val="3"/>
          <w:numId w:val="98"/>
        </w:numPr>
        <w:tabs>
          <w:tab w:val="left" w:pos="1370"/>
        </w:tabs>
        <w:spacing w:before="0" w:after="0" w:line="460" w:lineRule="auto"/>
        <w:ind w:left="160" w:right="1901" w:firstLine="0"/>
        <w:jc w:val="left"/>
        <w:rPr>
          <w:sz w:val="24"/>
        </w:rPr>
      </w:pPr>
      <w:r>
        <w:rPr>
          <w:b/>
          <w:sz w:val="24"/>
        </w:rPr>
        <w:t>Example</w:t>
      </w:r>
      <w:r>
        <w:rPr>
          <w:b/>
          <w:spacing w:val="-7"/>
          <w:sz w:val="24"/>
        </w:rPr>
        <w:t xml:space="preserve"> </w:t>
      </w:r>
      <w:r>
        <w:rPr>
          <w:b/>
          <w:sz w:val="24"/>
        </w:rPr>
        <w:t>12-10.</w:t>
      </w:r>
      <w:r>
        <w:rPr>
          <w:b/>
          <w:spacing w:val="-4"/>
          <w:sz w:val="24"/>
        </w:rPr>
        <w:t xml:space="preserve"> 使用 </w:t>
      </w:r>
      <w:r>
        <w:rPr>
          <w:b/>
          <w:sz w:val="24"/>
        </w:rPr>
        <w:t>resource</w:t>
      </w:r>
      <w:r>
        <w:rPr>
          <w:b/>
          <w:spacing w:val="-3"/>
          <w:sz w:val="24"/>
        </w:rPr>
        <w:t xml:space="preserve"> 模块查询当前设置</w:t>
      </w:r>
      <w:r>
        <w:rPr>
          <w:spacing w:val="-3"/>
          <w:sz w:val="24"/>
        </w:rPr>
        <w:t>File: resource-example-1.py</w:t>
      </w:r>
    </w:p>
    <w:p>
      <w:pPr>
        <w:pStyle w:val="7"/>
        <w:spacing w:before="34"/>
        <w:ind w:left="160"/>
      </w:pPr>
      <w:r>
        <w:t>import resource</w:t>
      </w:r>
    </w:p>
    <w:p>
      <w:pPr>
        <w:pStyle w:val="7"/>
        <w:spacing w:before="9"/>
      </w:pPr>
    </w:p>
    <w:p>
      <w:pPr>
        <w:pStyle w:val="7"/>
        <w:spacing w:line="242" w:lineRule="auto"/>
        <w:ind w:left="160" w:right="502"/>
      </w:pPr>
      <w:r>
        <w:t>print "usage stats", "=&gt;", resource.getrusage(resource.RUSAGE_SELF) print "max cpu", "=&gt;", resource.getrlimit(resource.RLIMIT_CPU) print "max data", "=&gt;", resource.getrlimit(resource.RLIMIT_DATA)</w:t>
      </w:r>
    </w:p>
    <w:p>
      <w:pPr>
        <w:pStyle w:val="7"/>
        <w:spacing w:before="4" w:line="242" w:lineRule="auto"/>
        <w:ind w:left="160"/>
      </w:pPr>
      <w:r>
        <w:t>print</w:t>
      </w:r>
      <w:r>
        <w:rPr>
          <w:spacing w:val="-28"/>
        </w:rPr>
        <w:t xml:space="preserve"> </w:t>
      </w:r>
      <w:r>
        <w:t>"max</w:t>
      </w:r>
      <w:r>
        <w:rPr>
          <w:spacing w:val="-28"/>
        </w:rPr>
        <w:t xml:space="preserve"> </w:t>
      </w:r>
      <w:r>
        <w:t>processes",</w:t>
      </w:r>
      <w:r>
        <w:rPr>
          <w:spacing w:val="-28"/>
        </w:rPr>
        <w:t xml:space="preserve"> </w:t>
      </w:r>
      <w:r>
        <w:t>"=&gt;",</w:t>
      </w:r>
      <w:r>
        <w:rPr>
          <w:spacing w:val="-27"/>
        </w:rPr>
        <w:t xml:space="preserve"> </w:t>
      </w:r>
      <w:r>
        <w:t>resource.getrlimit(resource.RLIMIT_NPROC) print "page size", "=&gt;", resource.getpagesize()</w:t>
      </w:r>
    </w:p>
    <w:p>
      <w:pPr>
        <w:spacing w:after="0" w:line="242" w:lineRule="auto"/>
        <w:sectPr>
          <w:pgSz w:w="11910" w:h="16840"/>
          <w:pgMar w:top="1500" w:right="1560" w:bottom="280" w:left="1640" w:header="720" w:footer="720" w:gutter="0"/>
        </w:sectPr>
      </w:pPr>
    </w:p>
    <w:p>
      <w:pPr>
        <w:pStyle w:val="6"/>
        <w:spacing w:before="153"/>
      </w:pPr>
      <w:r>
        <w:t>usage stats =&gt; (0.03, 0.02, 0, 0, 0, 0, 75, 168, 0, 0, 0, 0, 0, 0,</w:t>
      </w:r>
      <w:r>
        <w:rPr>
          <w:spacing w:val="-77"/>
        </w:rPr>
        <w:t xml:space="preserve"> </w:t>
      </w:r>
      <w:r>
        <w:t>0,</w:t>
      </w:r>
    </w:p>
    <w:p>
      <w:pPr>
        <w:spacing w:before="4"/>
        <w:ind w:left="160" w:right="0" w:firstLine="0"/>
        <w:jc w:val="left"/>
        <w:rPr>
          <w:b/>
          <w:sz w:val="24"/>
        </w:rPr>
      </w:pPr>
      <w:r>
        <w:rPr>
          <w:b/>
          <w:sz w:val="24"/>
        </w:rPr>
        <w:t>0)</w:t>
      </w:r>
    </w:p>
    <w:p>
      <w:pPr>
        <w:spacing w:before="5"/>
        <w:ind w:left="160" w:right="0" w:firstLine="0"/>
        <w:jc w:val="left"/>
        <w:rPr>
          <w:b/>
          <w:sz w:val="24"/>
        </w:rPr>
      </w:pPr>
      <w:r>
        <w:rPr>
          <w:b/>
          <w:sz w:val="24"/>
        </w:rPr>
        <w:t>max cpu =&gt; (2147483647, 2147483647)</w:t>
      </w:r>
    </w:p>
    <w:p>
      <w:pPr>
        <w:spacing w:before="4"/>
        <w:ind w:left="160" w:right="0" w:firstLine="0"/>
        <w:jc w:val="left"/>
        <w:rPr>
          <w:b/>
          <w:sz w:val="24"/>
        </w:rPr>
      </w:pPr>
      <w:r>
        <w:rPr>
          <w:b/>
          <w:sz w:val="24"/>
        </w:rPr>
        <w:t>max data =&gt; (2147483647, 2147483647)</w:t>
      </w:r>
    </w:p>
    <w:p>
      <w:pPr>
        <w:spacing w:before="5" w:line="242" w:lineRule="auto"/>
        <w:ind w:left="160" w:right="5264" w:firstLine="0"/>
        <w:jc w:val="left"/>
        <w:rPr>
          <w:b/>
          <w:sz w:val="24"/>
        </w:rPr>
      </w:pPr>
      <w:r>
        <w:rPr>
          <w:b/>
          <w:sz w:val="24"/>
        </w:rPr>
        <w:t>max processes =&gt; (256, 256) page size =&gt; 4096</w:t>
      </w:r>
    </w:p>
    <w:p>
      <w:pPr>
        <w:pStyle w:val="7"/>
        <w:spacing w:before="1"/>
        <w:rPr>
          <w:b/>
          <w:sz w:val="22"/>
        </w:rPr>
      </w:pPr>
    </w:p>
    <w:p>
      <w:pPr>
        <w:pStyle w:val="11"/>
        <w:numPr>
          <w:ilvl w:val="3"/>
          <w:numId w:val="98"/>
        </w:numPr>
        <w:tabs>
          <w:tab w:val="left" w:pos="1370"/>
        </w:tabs>
        <w:spacing w:before="1" w:after="0" w:line="460" w:lineRule="auto"/>
        <w:ind w:left="160" w:right="2383" w:firstLine="0"/>
        <w:jc w:val="left"/>
        <w:rPr>
          <w:sz w:val="24"/>
        </w:rPr>
      </w:pPr>
      <w:r>
        <w:rPr>
          <w:b/>
          <w:sz w:val="24"/>
        </w:rPr>
        <w:t>Example</w:t>
      </w:r>
      <w:r>
        <w:rPr>
          <w:b/>
          <w:spacing w:val="-7"/>
          <w:sz w:val="24"/>
        </w:rPr>
        <w:t xml:space="preserve"> </w:t>
      </w:r>
      <w:r>
        <w:rPr>
          <w:b/>
          <w:sz w:val="24"/>
        </w:rPr>
        <w:t>12-11.</w:t>
      </w:r>
      <w:r>
        <w:rPr>
          <w:b/>
          <w:spacing w:val="-3"/>
          <w:sz w:val="24"/>
        </w:rPr>
        <w:t xml:space="preserve"> 使用 </w:t>
      </w:r>
      <w:r>
        <w:rPr>
          <w:b/>
          <w:sz w:val="24"/>
        </w:rPr>
        <w:t>resource</w:t>
      </w:r>
      <w:r>
        <w:rPr>
          <w:b/>
          <w:spacing w:val="-2"/>
          <w:sz w:val="24"/>
        </w:rPr>
        <w:t xml:space="preserve"> 模块限制资源</w:t>
      </w:r>
      <w:r>
        <w:rPr>
          <w:spacing w:val="-2"/>
          <w:sz w:val="24"/>
        </w:rPr>
        <w:t>File: resource-example-2.py</w:t>
      </w:r>
    </w:p>
    <w:p>
      <w:pPr>
        <w:pStyle w:val="7"/>
        <w:spacing w:before="34"/>
        <w:ind w:left="160"/>
      </w:pPr>
      <w:r>
        <w:t>import resource</w:t>
      </w:r>
    </w:p>
    <w:p>
      <w:pPr>
        <w:pStyle w:val="7"/>
        <w:spacing w:before="4" w:line="620" w:lineRule="atLeast"/>
        <w:ind w:left="160" w:right="2890"/>
      </w:pPr>
      <w:r>
        <w:t xml:space="preserve">resource.setrlimit(resource.RLIMIT_CPU, (0, </w:t>
      </w:r>
      <w:r>
        <w:rPr>
          <w:spacing w:val="-6"/>
        </w:rPr>
        <w:t xml:space="preserve">1)) </w:t>
      </w:r>
      <w:r>
        <w:t># pretend we're busy</w:t>
      </w:r>
    </w:p>
    <w:p>
      <w:pPr>
        <w:pStyle w:val="7"/>
        <w:spacing w:before="9"/>
        <w:ind w:left="160"/>
      </w:pPr>
      <w:r>
        <w:t>for i in range(1000):</w:t>
      </w:r>
    </w:p>
    <w:p>
      <w:pPr>
        <w:pStyle w:val="7"/>
        <w:spacing w:before="4"/>
        <w:ind w:left="640"/>
      </w:pPr>
      <w:r>
        <w:t>for j in range(1000):</w:t>
      </w:r>
    </w:p>
    <w:p>
      <w:pPr>
        <w:pStyle w:val="7"/>
        <w:spacing w:before="5" w:line="242" w:lineRule="auto"/>
        <w:ind w:left="1600" w:right="5050" w:hanging="480"/>
      </w:pPr>
      <w:r>
        <w:t>for k in range(1000): pass</w:t>
      </w:r>
    </w:p>
    <w:p>
      <w:pPr>
        <w:pStyle w:val="7"/>
        <w:spacing w:before="7"/>
      </w:pPr>
    </w:p>
    <w:p>
      <w:pPr>
        <w:pStyle w:val="6"/>
        <w:spacing w:before="0"/>
      </w:pPr>
      <w:r>
        <w:t>CPU time limit exceeded</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84" name="直线 16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1"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CHPkEr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12.10. syslog 模块</w:t>
      </w:r>
    </w:p>
    <w:p>
      <w:pPr>
        <w:pStyle w:val="7"/>
        <w:spacing w:before="2"/>
        <w:rPr>
          <w:b/>
          <w:sz w:val="28"/>
        </w:rPr>
      </w:pPr>
    </w:p>
    <w:p>
      <w:pPr>
        <w:pStyle w:val="7"/>
        <w:spacing w:line="242" w:lineRule="auto"/>
        <w:ind w:left="160" w:right="262"/>
      </w:pPr>
      <w:r>
        <w:t>(只用于 Unix 可选) syslog 模块用于向系统日志设备发送信息( syslogd ). 这些信息如何处理依不同的系统而定, 通常会被记录在一个 log 文件中, 例如</w:t>
      </w:r>
    </w:p>
    <w:p>
      <w:pPr>
        <w:spacing w:before="0" w:line="242" w:lineRule="auto"/>
        <w:ind w:left="160" w:right="262" w:firstLine="0"/>
        <w:jc w:val="left"/>
        <w:rPr>
          <w:sz w:val="24"/>
        </w:rPr>
      </w:pPr>
      <w:r>
        <w:rPr>
          <w:i/>
          <w:sz w:val="25"/>
        </w:rPr>
        <w:t xml:space="preserve">/var/log/messages </w:t>
      </w:r>
      <w:r>
        <w:rPr>
          <w:spacing w:val="-16"/>
          <w:sz w:val="24"/>
        </w:rPr>
        <w:t xml:space="preserve">, </w:t>
      </w:r>
      <w:r>
        <w:rPr>
          <w:i/>
          <w:sz w:val="25"/>
        </w:rPr>
        <w:t xml:space="preserve">/var/adm/syslog </w:t>
      </w:r>
      <w:r>
        <w:rPr>
          <w:spacing w:val="-10"/>
          <w:sz w:val="24"/>
        </w:rPr>
        <w:t>, 或者其他类似处理. (如果你找不到</w:t>
      </w:r>
      <w:r>
        <w:rPr>
          <w:sz w:val="24"/>
        </w:rPr>
        <w:t>这个文件, 请联系你的系统管理员). Example 12-12 展示了该模块的使用.</w:t>
      </w:r>
    </w:p>
    <w:p>
      <w:pPr>
        <w:pStyle w:val="7"/>
        <w:spacing w:before="6"/>
        <w:rPr>
          <w:sz w:val="21"/>
        </w:rPr>
      </w:pPr>
    </w:p>
    <w:p>
      <w:pPr>
        <w:spacing w:before="0" w:line="460" w:lineRule="auto"/>
        <w:ind w:left="160" w:right="3468" w:firstLine="0"/>
        <w:jc w:val="left"/>
        <w:rPr>
          <w:sz w:val="24"/>
        </w:rPr>
      </w:pPr>
      <w:r>
        <w:rPr>
          <w:b/>
          <w:sz w:val="24"/>
        </w:rPr>
        <w:t>12.10.0.1. Example 12-12. 使用 syslog 模块</w:t>
      </w:r>
      <w:r>
        <w:rPr>
          <w:sz w:val="24"/>
        </w:rPr>
        <w:t>File: syslog-example-1.py</w:t>
      </w:r>
    </w:p>
    <w:p>
      <w:pPr>
        <w:pStyle w:val="7"/>
        <w:spacing w:before="34" w:line="242" w:lineRule="auto"/>
        <w:ind w:left="160" w:right="6970"/>
      </w:pPr>
      <w:r>
        <w:t>import syslog import sys</w:t>
      </w:r>
    </w:p>
    <w:p>
      <w:pPr>
        <w:pStyle w:val="7"/>
        <w:spacing w:before="55" w:line="624" w:lineRule="exact"/>
        <w:ind w:left="160" w:right="2770"/>
      </w:pPr>
      <w:r>
        <w:t>syslog.openlog(sys.argv[0]) syslog.syslog(syslog.LOG_NOTICE, "a log notice")</w:t>
      </w:r>
    </w:p>
    <w:p>
      <w:pPr>
        <w:pStyle w:val="7"/>
        <w:spacing w:line="255" w:lineRule="exact"/>
        <w:ind w:left="160"/>
      </w:pPr>
      <w:r>
        <w:t>syslog.syslog(syslog.LOG_NOTICE, "another log notice: %s" % "watch</w:t>
      </w:r>
    </w:p>
    <w:p>
      <w:pPr>
        <w:pStyle w:val="7"/>
        <w:spacing w:before="5"/>
        <w:ind w:left="160"/>
      </w:pPr>
      <w:r>
        <w:t>out!")</w:t>
      </w:r>
    </w:p>
    <w:p>
      <w:pPr>
        <w:spacing w:after="0"/>
        <w:sectPr>
          <w:pgSz w:w="11910" w:h="16840"/>
          <w:pgMar w:top="1600" w:right="1560" w:bottom="280" w:left="1640" w:header="720" w:footer="720" w:gutter="0"/>
        </w:sectPr>
      </w:pPr>
    </w:p>
    <w:p>
      <w:pPr>
        <w:pStyle w:val="7"/>
        <w:spacing w:before="153"/>
        <w:ind w:left="160"/>
      </w:pPr>
      <w:r>
        <w:t>syslog.closelog()</w:t>
      </w:r>
    </w:p>
    <w:p>
      <w:pPr>
        <w:pStyle w:val="7"/>
        <w:spacing w:before="9"/>
        <w:rPr>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85" name="直线 16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2"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KuCcfP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12.11. msvcrt 模块</w:t>
      </w:r>
    </w:p>
    <w:p>
      <w:pPr>
        <w:pStyle w:val="7"/>
        <w:spacing w:before="3"/>
        <w:rPr>
          <w:b/>
          <w:sz w:val="28"/>
        </w:rPr>
      </w:pPr>
    </w:p>
    <w:p>
      <w:pPr>
        <w:pStyle w:val="7"/>
        <w:spacing w:before="1" w:line="244" w:lineRule="auto"/>
        <w:ind w:left="160" w:right="850"/>
      </w:pPr>
      <w:r>
        <w:t>(只用于 Windows/DOS ) msvcrt 模块用于访问 Microsoft Visual C/C++ Runtime Library (MSVCRT) 中函数的方法.</w:t>
      </w:r>
    </w:p>
    <w:p>
      <w:pPr>
        <w:pStyle w:val="7"/>
        <w:spacing w:before="8"/>
        <w:rPr>
          <w:sz w:val="21"/>
        </w:rPr>
      </w:pPr>
    </w:p>
    <w:p>
      <w:pPr>
        <w:pStyle w:val="7"/>
        <w:ind w:left="160"/>
      </w:pPr>
      <w:r>
        <w:t>Example 12-13 展示了 getch 函数, 它用于从命令行读取一次按键操作.</w:t>
      </w:r>
    </w:p>
    <w:p>
      <w:pPr>
        <w:pStyle w:val="7"/>
        <w:spacing w:before="2"/>
        <w:rPr>
          <w:sz w:val="22"/>
        </w:rPr>
      </w:pPr>
    </w:p>
    <w:p>
      <w:pPr>
        <w:pStyle w:val="11"/>
        <w:numPr>
          <w:ilvl w:val="3"/>
          <w:numId w:val="99"/>
        </w:numPr>
        <w:tabs>
          <w:tab w:val="left" w:pos="1492"/>
        </w:tabs>
        <w:spacing w:before="0" w:after="0" w:line="460" w:lineRule="auto"/>
        <w:ind w:left="160" w:right="2263" w:firstLine="0"/>
        <w:jc w:val="left"/>
        <w:rPr>
          <w:sz w:val="24"/>
        </w:rPr>
      </w:pPr>
      <w:r>
        <w:rPr>
          <w:b/>
          <w:sz w:val="24"/>
        </w:rPr>
        <w:t>Example</w:t>
      </w:r>
      <w:r>
        <w:rPr>
          <w:b/>
          <w:spacing w:val="-5"/>
          <w:sz w:val="24"/>
        </w:rPr>
        <w:t xml:space="preserve"> </w:t>
      </w:r>
      <w:r>
        <w:rPr>
          <w:b/>
          <w:sz w:val="24"/>
        </w:rPr>
        <w:t>12-13.</w:t>
      </w:r>
      <w:r>
        <w:rPr>
          <w:b/>
          <w:spacing w:val="-3"/>
          <w:sz w:val="24"/>
        </w:rPr>
        <w:t xml:space="preserve"> 使用 </w:t>
      </w:r>
      <w:r>
        <w:rPr>
          <w:b/>
          <w:sz w:val="24"/>
        </w:rPr>
        <w:t>msvcrt</w:t>
      </w:r>
      <w:r>
        <w:rPr>
          <w:b/>
          <w:spacing w:val="-2"/>
          <w:sz w:val="24"/>
        </w:rPr>
        <w:t xml:space="preserve"> 模块获得按键值</w:t>
      </w:r>
      <w:r>
        <w:rPr>
          <w:spacing w:val="-2"/>
          <w:sz w:val="24"/>
        </w:rPr>
        <w:t>File: msvcrt-example-1.py</w:t>
      </w:r>
    </w:p>
    <w:p>
      <w:pPr>
        <w:pStyle w:val="7"/>
        <w:spacing w:before="35"/>
        <w:ind w:left="160"/>
      </w:pPr>
      <w:r>
        <w:t>import msvcrt</w:t>
      </w:r>
    </w:p>
    <w:p>
      <w:pPr>
        <w:pStyle w:val="7"/>
        <w:spacing w:before="4" w:line="620" w:lineRule="atLeast"/>
        <w:ind w:left="160" w:right="4570"/>
      </w:pPr>
      <w:r>
        <w:t>print "press 'escape' to quit..." while 1:</w:t>
      </w:r>
    </w:p>
    <w:p>
      <w:pPr>
        <w:pStyle w:val="7"/>
        <w:spacing w:before="9" w:line="242" w:lineRule="auto"/>
        <w:ind w:left="640" w:right="5530"/>
      </w:pPr>
      <w:r>
        <w:t>char = msvcrt.getch() if char == chr(27):</w:t>
      </w:r>
    </w:p>
    <w:p>
      <w:pPr>
        <w:pStyle w:val="7"/>
        <w:spacing w:before="2" w:line="242" w:lineRule="auto"/>
        <w:ind w:left="640" w:right="6730" w:firstLine="480"/>
      </w:pPr>
      <w:r>
        <w:t>break print char,</w:t>
      </w:r>
    </w:p>
    <w:p>
      <w:pPr>
        <w:pStyle w:val="7"/>
        <w:spacing w:before="3" w:line="242" w:lineRule="auto"/>
        <w:ind w:left="1120" w:right="5770" w:hanging="480"/>
      </w:pPr>
      <w:r>
        <w:t>if char == chr(13): print</w:t>
      </w:r>
    </w:p>
    <w:p>
      <w:pPr>
        <w:pStyle w:val="7"/>
        <w:spacing w:before="7"/>
      </w:pPr>
    </w:p>
    <w:p>
      <w:pPr>
        <w:pStyle w:val="6"/>
        <w:spacing w:before="1" w:line="242" w:lineRule="auto"/>
        <w:ind w:right="5506"/>
      </w:pPr>
      <w:r>
        <w:t>press 'escape' to quit... h e l l o</w:t>
      </w:r>
    </w:p>
    <w:p>
      <w:pPr>
        <w:pStyle w:val="7"/>
        <w:spacing w:before="1"/>
        <w:rPr>
          <w:b/>
          <w:sz w:val="22"/>
        </w:rPr>
      </w:pPr>
    </w:p>
    <w:p>
      <w:pPr>
        <w:pStyle w:val="7"/>
        <w:spacing w:line="242" w:lineRule="auto"/>
        <w:ind w:left="160" w:right="502"/>
      </w:pPr>
      <w:r>
        <w:t>kbhit 函数在按键时返回(这样的捕获操作不会让 getch 阻塞), 如 Example 12-14 所示.</w:t>
      </w:r>
    </w:p>
    <w:p>
      <w:pPr>
        <w:pStyle w:val="7"/>
        <w:spacing w:before="1"/>
        <w:rPr>
          <w:sz w:val="22"/>
        </w:rPr>
      </w:pPr>
    </w:p>
    <w:p>
      <w:pPr>
        <w:pStyle w:val="11"/>
        <w:numPr>
          <w:ilvl w:val="3"/>
          <w:numId w:val="99"/>
        </w:numPr>
        <w:tabs>
          <w:tab w:val="left" w:pos="1492"/>
        </w:tabs>
        <w:spacing w:before="0" w:after="0" w:line="460" w:lineRule="auto"/>
        <w:ind w:left="160" w:right="2022" w:firstLine="0"/>
        <w:jc w:val="left"/>
        <w:rPr>
          <w:sz w:val="24"/>
        </w:rPr>
      </w:pPr>
      <w:r>
        <w:rPr>
          <w:b/>
          <w:sz w:val="24"/>
        </w:rPr>
        <w:t>Example</w:t>
      </w:r>
      <w:r>
        <w:rPr>
          <w:b/>
          <w:spacing w:val="-5"/>
          <w:sz w:val="24"/>
        </w:rPr>
        <w:t xml:space="preserve"> </w:t>
      </w:r>
      <w:r>
        <w:rPr>
          <w:b/>
          <w:sz w:val="24"/>
        </w:rPr>
        <w:t>12-14.</w:t>
      </w:r>
      <w:r>
        <w:rPr>
          <w:b/>
          <w:spacing w:val="-3"/>
          <w:sz w:val="24"/>
        </w:rPr>
        <w:t xml:space="preserve"> 使用 </w:t>
      </w:r>
      <w:r>
        <w:rPr>
          <w:b/>
          <w:sz w:val="24"/>
        </w:rPr>
        <w:t>msvcrt</w:t>
      </w:r>
      <w:r>
        <w:rPr>
          <w:b/>
          <w:spacing w:val="-2"/>
          <w:sz w:val="24"/>
        </w:rPr>
        <w:t xml:space="preserve"> 模块接受键盘输入</w:t>
      </w:r>
      <w:r>
        <w:rPr>
          <w:spacing w:val="-2"/>
          <w:sz w:val="24"/>
        </w:rPr>
        <w:t>File: msvcrt-example-2.py</w:t>
      </w:r>
    </w:p>
    <w:p>
      <w:pPr>
        <w:pStyle w:val="7"/>
        <w:spacing w:before="35" w:line="242" w:lineRule="auto"/>
        <w:ind w:left="160" w:right="6970"/>
      </w:pPr>
      <w:r>
        <w:t>import msvcrt import time</w:t>
      </w:r>
    </w:p>
    <w:p>
      <w:pPr>
        <w:pStyle w:val="7"/>
        <w:spacing w:before="55" w:line="624" w:lineRule="exact"/>
        <w:ind w:left="160" w:right="2530"/>
      </w:pPr>
      <w:r>
        <w:t>print "press SPACE to enter the serial number" while not msvcrt.kbhit() or msvcrt.getch() != " ":</w:t>
      </w:r>
    </w:p>
    <w:p>
      <w:pPr>
        <w:pStyle w:val="7"/>
        <w:spacing w:line="255" w:lineRule="exact"/>
        <w:ind w:left="640"/>
      </w:pPr>
      <w:r>
        <w:t># do something else</w:t>
      </w:r>
    </w:p>
    <w:p>
      <w:pPr>
        <w:spacing w:after="0" w:line="255" w:lineRule="exact"/>
        <w:sectPr>
          <w:pgSz w:w="11910" w:h="16840"/>
          <w:pgMar w:top="1600" w:right="1560" w:bottom="280" w:left="1640" w:header="720" w:footer="720" w:gutter="0"/>
        </w:sectPr>
      </w:pPr>
    </w:p>
    <w:p>
      <w:pPr>
        <w:pStyle w:val="7"/>
        <w:spacing w:before="41" w:line="242" w:lineRule="auto"/>
        <w:ind w:left="640" w:right="6250"/>
      </w:pPr>
      <w:r>
        <w:t>print ".", time.sleep(0.1)</w:t>
      </w:r>
    </w:p>
    <w:p>
      <w:pPr>
        <w:pStyle w:val="7"/>
        <w:spacing w:before="7"/>
      </w:pPr>
    </w:p>
    <w:p>
      <w:pPr>
        <w:pStyle w:val="7"/>
        <w:ind w:left="160"/>
      </w:pPr>
      <w:r>
        <w:t>print</w:t>
      </w:r>
    </w:p>
    <w:p>
      <w:pPr>
        <w:pStyle w:val="7"/>
        <w:spacing w:before="9"/>
      </w:pPr>
    </w:p>
    <w:p>
      <w:pPr>
        <w:pStyle w:val="7"/>
        <w:ind w:left="160"/>
      </w:pPr>
      <w:r>
        <w:t># clear the keyboard buffer</w:t>
      </w:r>
    </w:p>
    <w:p>
      <w:pPr>
        <w:pStyle w:val="7"/>
        <w:spacing w:before="5" w:line="242" w:lineRule="auto"/>
        <w:ind w:left="160" w:right="6010"/>
      </w:pPr>
      <w:r>
        <w:t># 清除键盘缓冲区while msvcrt.kbhit():</w:t>
      </w:r>
    </w:p>
    <w:p>
      <w:pPr>
        <w:pStyle w:val="7"/>
        <w:spacing w:before="3"/>
        <w:ind w:left="640"/>
      </w:pPr>
      <w:r>
        <w:t>msvcrt.getch()</w:t>
      </w:r>
    </w:p>
    <w:p>
      <w:pPr>
        <w:pStyle w:val="7"/>
        <w:spacing w:before="8"/>
      </w:pPr>
    </w:p>
    <w:p>
      <w:pPr>
        <w:pStyle w:val="7"/>
        <w:spacing w:before="1" w:line="487" w:lineRule="auto"/>
        <w:ind w:left="160" w:right="2770"/>
      </w:pPr>
      <w:r>
        <w:t>serial = raw_input("enter your serial number: ") print "serial number is", serial</w:t>
      </w:r>
    </w:p>
    <w:p>
      <w:pPr>
        <w:pStyle w:val="6"/>
        <w:spacing w:before="0" w:line="307" w:lineRule="exact"/>
      </w:pPr>
      <w:r>
        <w:t>press SPACE to enter the serial number</w:t>
      </w:r>
    </w:p>
    <w:p>
      <w:pPr>
        <w:spacing w:before="4"/>
        <w:ind w:left="160" w:right="0" w:firstLine="0"/>
        <w:jc w:val="left"/>
        <w:rPr>
          <w:b/>
          <w:sz w:val="24"/>
        </w:rPr>
      </w:pPr>
      <w:r>
        <w:rPr>
          <w:b/>
          <w:sz w:val="24"/>
        </w:rPr>
        <w:t>. . . . . . . . . . . . . . . . . . . . . . . .</w:t>
      </w:r>
    </w:p>
    <w:p>
      <w:pPr>
        <w:spacing w:before="5" w:line="242" w:lineRule="auto"/>
        <w:ind w:left="160" w:right="5143" w:firstLine="0"/>
        <w:jc w:val="left"/>
        <w:rPr>
          <w:b/>
          <w:sz w:val="24"/>
        </w:rPr>
      </w:pPr>
      <w:r>
        <w:rPr>
          <w:b/>
          <w:sz w:val="24"/>
        </w:rPr>
        <w:t>enter your serial number: 10 serial number is 10</w:t>
      </w:r>
    </w:p>
    <w:p>
      <w:pPr>
        <w:pStyle w:val="7"/>
        <w:spacing w:before="2" w:line="242" w:lineRule="auto"/>
        <w:ind w:left="159" w:right="262"/>
      </w:pPr>
      <w:r>
        <w:t>译注: 某翻译在这里评注道: 我能在 cmd 下运行. 用别的 IDLE 要不然卡住, 要不然接受不了键盘输入. 原因未知. 这是因为 IDLE 启动两个 python 线程, 使用 socket 发送数据, 获得程序返回的.</w:t>
      </w:r>
    </w:p>
    <w:p>
      <w:pPr>
        <w:pStyle w:val="7"/>
        <w:spacing w:before="3"/>
        <w:rPr>
          <w:sz w:val="22"/>
        </w:rPr>
      </w:pPr>
    </w:p>
    <w:p>
      <w:pPr>
        <w:pStyle w:val="7"/>
        <w:spacing w:before="1"/>
        <w:ind w:left="159"/>
      </w:pPr>
      <w:r>
        <w:t>locking 函数实现了 Windows 下的跨进程文件锁定, 如 Example 12-15 所示.</w:t>
      </w:r>
    </w:p>
    <w:p>
      <w:pPr>
        <w:pStyle w:val="7"/>
        <w:spacing w:before="3"/>
        <w:rPr>
          <w:sz w:val="22"/>
        </w:rPr>
      </w:pPr>
    </w:p>
    <w:p>
      <w:pPr>
        <w:pStyle w:val="11"/>
        <w:numPr>
          <w:ilvl w:val="3"/>
          <w:numId w:val="99"/>
        </w:numPr>
        <w:tabs>
          <w:tab w:val="left" w:pos="1492"/>
        </w:tabs>
        <w:spacing w:before="0" w:after="0" w:line="460" w:lineRule="auto"/>
        <w:ind w:left="160" w:right="2505" w:firstLine="0"/>
        <w:jc w:val="left"/>
        <w:rPr>
          <w:sz w:val="24"/>
        </w:rPr>
      </w:pPr>
      <w:r>
        <w:rPr>
          <w:b/>
          <w:sz w:val="24"/>
        </w:rPr>
        <w:t>Example</w:t>
      </w:r>
      <w:r>
        <w:rPr>
          <w:b/>
          <w:spacing w:val="-4"/>
          <w:sz w:val="24"/>
        </w:rPr>
        <w:t xml:space="preserve"> </w:t>
      </w:r>
      <w:r>
        <w:rPr>
          <w:b/>
          <w:sz w:val="24"/>
        </w:rPr>
        <w:t>12-15.</w:t>
      </w:r>
      <w:r>
        <w:rPr>
          <w:b/>
          <w:spacing w:val="-3"/>
          <w:sz w:val="24"/>
        </w:rPr>
        <w:t xml:space="preserve"> 使用 </w:t>
      </w:r>
      <w:r>
        <w:rPr>
          <w:b/>
          <w:sz w:val="24"/>
        </w:rPr>
        <w:t>msvcrt</w:t>
      </w:r>
      <w:r>
        <w:rPr>
          <w:b/>
          <w:spacing w:val="-2"/>
          <w:sz w:val="24"/>
        </w:rPr>
        <w:t xml:space="preserve"> 模块锁定文件</w:t>
      </w:r>
      <w:r>
        <w:rPr>
          <w:spacing w:val="-2"/>
          <w:sz w:val="24"/>
        </w:rPr>
        <w:t>File: msvcrt-example-3.py</w:t>
      </w:r>
    </w:p>
    <w:p>
      <w:pPr>
        <w:pStyle w:val="7"/>
        <w:spacing w:before="34" w:line="242" w:lineRule="auto"/>
        <w:ind w:left="159" w:right="6971"/>
      </w:pPr>
      <w:r>
        <w:t>import msvcrt import os</w:t>
      </w:r>
    </w:p>
    <w:p>
      <w:pPr>
        <w:pStyle w:val="7"/>
        <w:spacing w:before="7"/>
      </w:pPr>
    </w:p>
    <w:p>
      <w:pPr>
        <w:pStyle w:val="7"/>
        <w:spacing w:line="242" w:lineRule="auto"/>
        <w:ind w:left="159" w:right="2662"/>
      </w:pPr>
      <w:r>
        <w:t>LK_UNLCK = 0 # unlock the file region 解锁区域LK_LOCK = 1 # lock the file region 锁定文件区域LK_NBLCK = 2 # non-blocking lock 非阻塞文件锁LK_RLCK = 3 # lock for writing 为写入文件提供锁定</w:t>
      </w:r>
    </w:p>
    <w:p>
      <w:pPr>
        <w:pStyle w:val="7"/>
        <w:spacing w:before="6" w:line="242" w:lineRule="auto"/>
        <w:ind w:left="159" w:right="236"/>
      </w:pPr>
      <w:r>
        <w:t>LK_NBRLCK</w:t>
      </w:r>
      <w:r>
        <w:rPr>
          <w:spacing w:val="-13"/>
        </w:rPr>
        <w:t xml:space="preserve"> = </w:t>
      </w:r>
      <w:r>
        <w:t>4</w:t>
      </w:r>
      <w:r>
        <w:rPr>
          <w:spacing w:val="-13"/>
        </w:rPr>
        <w:t xml:space="preserve"> # </w:t>
      </w:r>
      <w:r>
        <w:t>non-blocking lock for writing</w:t>
      </w:r>
      <w:r>
        <w:rPr>
          <w:spacing w:val="-3"/>
        </w:rPr>
        <w:t xml:space="preserve"> 为写入文件提供的非阻塞锁定</w:t>
      </w:r>
    </w:p>
    <w:p>
      <w:pPr>
        <w:pStyle w:val="7"/>
        <w:spacing w:before="7"/>
      </w:pPr>
    </w:p>
    <w:p>
      <w:pPr>
        <w:pStyle w:val="7"/>
        <w:ind w:left="159"/>
      </w:pPr>
      <w:r>
        <w:t>FILE = "counter.txt"</w:t>
      </w:r>
    </w:p>
    <w:p>
      <w:pPr>
        <w:pStyle w:val="7"/>
        <w:spacing w:before="9"/>
      </w:pPr>
    </w:p>
    <w:p>
      <w:pPr>
        <w:pStyle w:val="7"/>
        <w:spacing w:line="242" w:lineRule="auto"/>
        <w:ind w:left="640" w:right="5170" w:hanging="480"/>
      </w:pPr>
      <w:r>
        <w:t>if not os.path.exists(FILE): file = open(FILE, "w") file.write("0") file.close()</w:t>
      </w:r>
    </w:p>
    <w:p>
      <w:pPr>
        <w:spacing w:after="0" w:line="242" w:lineRule="auto"/>
        <w:sectPr>
          <w:pgSz w:w="11910" w:h="16840"/>
          <w:pgMar w:top="1400" w:right="1560" w:bottom="280" w:left="1640" w:header="720" w:footer="720" w:gutter="0"/>
        </w:sectPr>
      </w:pPr>
    </w:p>
    <w:p>
      <w:pPr>
        <w:pStyle w:val="7"/>
        <w:spacing w:before="41"/>
        <w:ind w:left="160"/>
      </w:pPr>
      <w:r>
        <w:t>for i in range(20):</w:t>
      </w:r>
    </w:p>
    <w:p>
      <w:pPr>
        <w:pStyle w:val="7"/>
        <w:spacing w:before="4"/>
        <w:ind w:left="640"/>
      </w:pPr>
      <w:r>
        <w:t>file = open(FILE, "r+")</w:t>
      </w:r>
    </w:p>
    <w:p>
      <w:pPr>
        <w:pStyle w:val="7"/>
        <w:spacing w:before="5" w:line="242" w:lineRule="auto"/>
        <w:ind w:left="640" w:right="730"/>
      </w:pPr>
      <w:r>
        <w:t># look from current position (0) to end of file msvcrt.locking(file.fileno(), LK_LOCK, os.path.getsize(FILE)) counter = int(file.readline()) + 1</w:t>
      </w:r>
    </w:p>
    <w:p>
      <w:pPr>
        <w:pStyle w:val="7"/>
        <w:spacing w:before="4" w:line="242" w:lineRule="auto"/>
        <w:ind w:left="640" w:right="4210"/>
      </w:pPr>
      <w:r>
        <w:t>file.seek(0) file.write(str(counter)) file.close() # unlocks the file print os.getpid(), "=&gt;", counter time.sleep(0.1)</w:t>
      </w:r>
    </w:p>
    <w:p>
      <w:pPr>
        <w:pStyle w:val="7"/>
        <w:spacing w:before="7"/>
        <w:rPr>
          <w:sz w:val="27"/>
        </w:rPr>
      </w:pPr>
    </w:p>
    <w:tbl>
      <w:tblPr>
        <w:tblStyle w:val="9"/>
        <w:tblW w:w="8306" w:type="dxa"/>
        <w:tblInd w:w="1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3"/>
        <w:gridCol w:w="363"/>
        <w:gridCol w:w="7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423" w:type="dxa"/>
          </w:tcPr>
          <w:p>
            <w:pPr>
              <w:pStyle w:val="12"/>
              <w:spacing w:before="0" w:line="256" w:lineRule="exact"/>
              <w:jc w:val="left"/>
              <w:rPr>
                <w:b/>
                <w:sz w:val="24"/>
              </w:rPr>
            </w:pPr>
            <w:r>
              <w:rPr>
                <w:b/>
                <w:sz w:val="24"/>
              </w:rPr>
              <w:t>208</w:t>
            </w:r>
          </w:p>
        </w:tc>
        <w:tc>
          <w:tcPr>
            <w:tcW w:w="363" w:type="dxa"/>
          </w:tcPr>
          <w:p>
            <w:pPr>
              <w:pStyle w:val="12"/>
              <w:spacing w:before="0" w:line="256" w:lineRule="exact"/>
              <w:ind w:right="58"/>
              <w:rPr>
                <w:b/>
                <w:sz w:val="24"/>
              </w:rPr>
            </w:pPr>
            <w:r>
              <w:rPr>
                <w:b/>
                <w:w w:val="95"/>
                <w:sz w:val="24"/>
              </w:rPr>
              <w:t>=&gt;</w:t>
            </w:r>
          </w:p>
        </w:tc>
        <w:tc>
          <w:tcPr>
            <w:tcW w:w="7520" w:type="dxa"/>
          </w:tcPr>
          <w:p>
            <w:pPr>
              <w:pStyle w:val="12"/>
              <w:spacing w:before="0" w:line="256" w:lineRule="exact"/>
              <w:ind w:left="60"/>
              <w:jc w:val="left"/>
              <w:rPr>
                <w:b/>
                <w:sz w:val="24"/>
              </w:rPr>
            </w:pPr>
            <w:r>
              <w:rPr>
                <w:b/>
                <w:sz w:val="24"/>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423" w:type="dxa"/>
          </w:tcPr>
          <w:p>
            <w:pPr>
              <w:pStyle w:val="12"/>
              <w:spacing w:line="290" w:lineRule="exact"/>
              <w:jc w:val="left"/>
              <w:rPr>
                <w:b/>
                <w:sz w:val="24"/>
              </w:rPr>
            </w:pPr>
            <w:r>
              <w:rPr>
                <w:b/>
                <w:sz w:val="24"/>
              </w:rPr>
              <w:t>208</w:t>
            </w:r>
          </w:p>
        </w:tc>
        <w:tc>
          <w:tcPr>
            <w:tcW w:w="363" w:type="dxa"/>
          </w:tcPr>
          <w:p>
            <w:pPr>
              <w:pStyle w:val="12"/>
              <w:spacing w:line="290" w:lineRule="exact"/>
              <w:ind w:right="58"/>
              <w:rPr>
                <w:b/>
                <w:sz w:val="24"/>
              </w:rPr>
            </w:pPr>
            <w:r>
              <w:rPr>
                <w:b/>
                <w:w w:val="95"/>
                <w:sz w:val="24"/>
              </w:rPr>
              <w:t>=&gt;</w:t>
            </w:r>
          </w:p>
        </w:tc>
        <w:tc>
          <w:tcPr>
            <w:tcW w:w="7520" w:type="dxa"/>
          </w:tcPr>
          <w:p>
            <w:pPr>
              <w:pStyle w:val="12"/>
              <w:spacing w:line="290" w:lineRule="exact"/>
              <w:ind w:left="60"/>
              <w:jc w:val="left"/>
              <w:rPr>
                <w:b/>
                <w:sz w:val="24"/>
              </w:rPr>
            </w:pPr>
            <w:r>
              <w:rPr>
                <w:b/>
                <w:sz w:val="24"/>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23" w:type="dxa"/>
          </w:tcPr>
          <w:p>
            <w:pPr>
              <w:pStyle w:val="12"/>
              <w:spacing w:line="290" w:lineRule="exact"/>
              <w:jc w:val="left"/>
              <w:rPr>
                <w:b/>
                <w:sz w:val="24"/>
              </w:rPr>
            </w:pPr>
            <w:r>
              <w:rPr>
                <w:b/>
                <w:sz w:val="24"/>
              </w:rPr>
              <w:t>208</w:t>
            </w:r>
          </w:p>
        </w:tc>
        <w:tc>
          <w:tcPr>
            <w:tcW w:w="363" w:type="dxa"/>
          </w:tcPr>
          <w:p>
            <w:pPr>
              <w:pStyle w:val="12"/>
              <w:spacing w:line="290" w:lineRule="exact"/>
              <w:ind w:right="58"/>
              <w:rPr>
                <w:b/>
                <w:sz w:val="24"/>
              </w:rPr>
            </w:pPr>
            <w:r>
              <w:rPr>
                <w:b/>
                <w:w w:val="95"/>
                <w:sz w:val="24"/>
              </w:rPr>
              <w:t>=&gt;</w:t>
            </w:r>
          </w:p>
        </w:tc>
        <w:tc>
          <w:tcPr>
            <w:tcW w:w="7520" w:type="dxa"/>
          </w:tcPr>
          <w:p>
            <w:pPr>
              <w:pStyle w:val="12"/>
              <w:spacing w:line="290" w:lineRule="exact"/>
              <w:ind w:left="60"/>
              <w:jc w:val="left"/>
              <w:rPr>
                <w:b/>
                <w:sz w:val="24"/>
              </w:rPr>
            </w:pPr>
            <w:r>
              <w:rPr>
                <w:b/>
                <w:sz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423" w:type="dxa"/>
          </w:tcPr>
          <w:p>
            <w:pPr>
              <w:pStyle w:val="12"/>
              <w:spacing w:line="290" w:lineRule="exact"/>
              <w:jc w:val="left"/>
              <w:rPr>
                <w:b/>
                <w:sz w:val="24"/>
              </w:rPr>
            </w:pPr>
            <w:r>
              <w:rPr>
                <w:b/>
                <w:sz w:val="24"/>
              </w:rPr>
              <w:t>208</w:t>
            </w:r>
          </w:p>
        </w:tc>
        <w:tc>
          <w:tcPr>
            <w:tcW w:w="363" w:type="dxa"/>
          </w:tcPr>
          <w:p>
            <w:pPr>
              <w:pStyle w:val="12"/>
              <w:spacing w:line="290" w:lineRule="exact"/>
              <w:ind w:right="58"/>
              <w:rPr>
                <w:b/>
                <w:sz w:val="24"/>
              </w:rPr>
            </w:pPr>
            <w:r>
              <w:rPr>
                <w:b/>
                <w:w w:val="95"/>
                <w:sz w:val="24"/>
              </w:rPr>
              <w:t>=&gt;</w:t>
            </w:r>
          </w:p>
        </w:tc>
        <w:tc>
          <w:tcPr>
            <w:tcW w:w="7520" w:type="dxa"/>
          </w:tcPr>
          <w:p>
            <w:pPr>
              <w:pStyle w:val="12"/>
              <w:spacing w:line="290" w:lineRule="exact"/>
              <w:ind w:left="60"/>
              <w:jc w:val="left"/>
              <w:rPr>
                <w:b/>
                <w:sz w:val="24"/>
              </w:rPr>
            </w:pPr>
            <w:r>
              <w:rPr>
                <w:b/>
                <w:sz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423" w:type="dxa"/>
          </w:tcPr>
          <w:p>
            <w:pPr>
              <w:pStyle w:val="12"/>
              <w:spacing w:line="290" w:lineRule="exact"/>
              <w:jc w:val="left"/>
              <w:rPr>
                <w:b/>
                <w:sz w:val="24"/>
              </w:rPr>
            </w:pPr>
            <w:r>
              <w:rPr>
                <w:b/>
                <w:sz w:val="24"/>
              </w:rPr>
              <w:t>208</w:t>
            </w:r>
          </w:p>
        </w:tc>
        <w:tc>
          <w:tcPr>
            <w:tcW w:w="363" w:type="dxa"/>
          </w:tcPr>
          <w:p>
            <w:pPr>
              <w:pStyle w:val="12"/>
              <w:spacing w:line="290" w:lineRule="exact"/>
              <w:ind w:right="58"/>
              <w:rPr>
                <w:b/>
                <w:sz w:val="24"/>
              </w:rPr>
            </w:pPr>
            <w:r>
              <w:rPr>
                <w:b/>
                <w:w w:val="95"/>
                <w:sz w:val="24"/>
              </w:rPr>
              <w:t>=&gt;</w:t>
            </w:r>
          </w:p>
        </w:tc>
        <w:tc>
          <w:tcPr>
            <w:tcW w:w="7520" w:type="dxa"/>
          </w:tcPr>
          <w:p>
            <w:pPr>
              <w:pStyle w:val="12"/>
              <w:spacing w:line="290" w:lineRule="exact"/>
              <w:ind w:left="60"/>
              <w:jc w:val="left"/>
              <w:rPr>
                <w:b/>
                <w:sz w:val="24"/>
              </w:rPr>
            </w:pPr>
            <w:r>
              <w:rPr>
                <w:b/>
                <w:sz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8" w:hRule="atLeast"/>
        </w:trPr>
        <w:tc>
          <w:tcPr>
            <w:tcW w:w="423" w:type="dxa"/>
            <w:tcBorders>
              <w:bottom w:val="single" w:color="808080" w:sz="8" w:space="0"/>
            </w:tcBorders>
          </w:tcPr>
          <w:p>
            <w:pPr>
              <w:pStyle w:val="12"/>
              <w:jc w:val="left"/>
              <w:rPr>
                <w:b/>
                <w:sz w:val="24"/>
              </w:rPr>
            </w:pPr>
            <w:r>
              <w:rPr>
                <w:b/>
                <w:sz w:val="24"/>
              </w:rPr>
              <w:t>208</w:t>
            </w:r>
          </w:p>
        </w:tc>
        <w:tc>
          <w:tcPr>
            <w:tcW w:w="363" w:type="dxa"/>
            <w:tcBorders>
              <w:bottom w:val="single" w:color="808080" w:sz="8" w:space="0"/>
            </w:tcBorders>
          </w:tcPr>
          <w:p>
            <w:pPr>
              <w:pStyle w:val="12"/>
              <w:ind w:right="57"/>
              <w:rPr>
                <w:b/>
                <w:sz w:val="24"/>
              </w:rPr>
            </w:pPr>
            <w:r>
              <w:rPr>
                <w:b/>
                <w:sz w:val="24"/>
              </w:rPr>
              <w:t>=&gt;</w:t>
            </w:r>
          </w:p>
        </w:tc>
        <w:tc>
          <w:tcPr>
            <w:tcW w:w="7520" w:type="dxa"/>
            <w:tcBorders>
              <w:bottom w:val="single" w:color="808080" w:sz="8" w:space="0"/>
            </w:tcBorders>
          </w:tcPr>
          <w:p>
            <w:pPr>
              <w:pStyle w:val="12"/>
              <w:ind w:left="61"/>
              <w:jc w:val="left"/>
              <w:rPr>
                <w:b/>
                <w:sz w:val="24"/>
              </w:rPr>
            </w:pPr>
            <w:r>
              <w:rPr>
                <w:b/>
                <w:sz w:val="24"/>
              </w:rPr>
              <w:t>26</w:t>
            </w:r>
          </w:p>
        </w:tc>
      </w:tr>
    </w:tbl>
    <w:p>
      <w:pPr>
        <w:pStyle w:val="7"/>
      </w:pPr>
    </w:p>
    <w:p>
      <w:pPr>
        <w:pStyle w:val="3"/>
        <w:spacing w:before="196"/>
      </w:pPr>
      <w:r>
        <w:t>12.12. nt 模块</w:t>
      </w:r>
    </w:p>
    <w:p>
      <w:pPr>
        <w:pStyle w:val="7"/>
        <w:spacing w:before="3"/>
        <w:rPr>
          <w:b/>
          <w:sz w:val="28"/>
        </w:rPr>
      </w:pPr>
    </w:p>
    <w:p>
      <w:pPr>
        <w:pStyle w:val="7"/>
        <w:spacing w:line="242" w:lineRule="auto"/>
        <w:ind w:left="160" w:right="237"/>
      </w:pPr>
      <w:r>
        <w:t>(非直接使用模块, 只用于 Windows</w:t>
      </w:r>
      <w:r>
        <w:rPr>
          <w:spacing w:val="-32"/>
        </w:rPr>
        <w:t xml:space="preserve"> ) </w:t>
      </w:r>
      <w:r>
        <w:t>nt 模块是 os 模块在 Windows</w:t>
      </w:r>
      <w:r>
        <w:rPr>
          <w:spacing w:val="-4"/>
        </w:rPr>
        <w:t xml:space="preserve"> 平台下调</w:t>
      </w:r>
      <w:r>
        <w:t>用的执行模块. 几乎没有任何原因直接使用这个模块, 请使用 os 模块替代.</w:t>
      </w:r>
    </w:p>
    <w:p>
      <w:pPr>
        <w:pStyle w:val="7"/>
        <w:spacing w:before="4"/>
        <w:ind w:left="160"/>
      </w:pPr>
      <w:r>
        <w:t>Example 12-16 展示了它的使用.</w:t>
      </w:r>
    </w:p>
    <w:p>
      <w:pPr>
        <w:pStyle w:val="7"/>
        <w:spacing w:before="2"/>
        <w:rPr>
          <w:sz w:val="22"/>
        </w:rPr>
      </w:pPr>
    </w:p>
    <w:p>
      <w:pPr>
        <w:spacing w:before="0" w:line="460" w:lineRule="auto"/>
        <w:ind w:left="160" w:right="3952" w:firstLine="0"/>
        <w:jc w:val="left"/>
        <w:rPr>
          <w:sz w:val="24"/>
        </w:rPr>
      </w:pPr>
      <w:r>
        <w:rPr>
          <w:b/>
          <w:sz w:val="24"/>
        </w:rPr>
        <w:t>12.12.0.1. Example 12-16. 使用 nt 模块</w:t>
      </w:r>
      <w:r>
        <w:rPr>
          <w:sz w:val="24"/>
        </w:rPr>
        <w:t>File: nt-example-1.py</w:t>
      </w:r>
    </w:p>
    <w:p>
      <w:pPr>
        <w:pStyle w:val="7"/>
        <w:spacing w:before="34"/>
        <w:ind w:left="160"/>
      </w:pPr>
      <w:r>
        <w:t>import nt</w:t>
      </w:r>
    </w:p>
    <w:p>
      <w:pPr>
        <w:pStyle w:val="7"/>
        <w:spacing w:before="8"/>
      </w:pPr>
    </w:p>
    <w:p>
      <w:pPr>
        <w:pStyle w:val="7"/>
        <w:spacing w:before="1" w:line="242" w:lineRule="auto"/>
        <w:ind w:left="160" w:right="2410"/>
      </w:pPr>
      <w:r>
        <w:t># in real life, use os.listdir and os.stat instead! for file in nt.listdir("."):</w:t>
      </w:r>
    </w:p>
    <w:p>
      <w:pPr>
        <w:pStyle w:val="7"/>
        <w:spacing w:before="3"/>
        <w:ind w:left="640"/>
      </w:pPr>
      <w:r>
        <w:t>print file, nt.stat(file)[6]</w:t>
      </w:r>
    </w:p>
    <w:p>
      <w:pPr>
        <w:pStyle w:val="7"/>
        <w:spacing w:before="8"/>
      </w:pPr>
    </w:p>
    <w:p>
      <w:pPr>
        <w:pStyle w:val="6"/>
        <w:spacing w:before="1"/>
      </w:pPr>
      <w:r>
        <w:t>aifc-example-1.py 314</w:t>
      </w:r>
    </w:p>
    <w:p>
      <w:pPr>
        <w:spacing w:before="4"/>
        <w:ind w:left="160" w:right="0" w:firstLine="0"/>
        <w:jc w:val="left"/>
        <w:rPr>
          <w:b/>
          <w:sz w:val="24"/>
        </w:rPr>
      </w:pPr>
      <w:r>
        <w:rPr>
          <w:b/>
          <w:sz w:val="24"/>
        </w:rPr>
        <w:t>anydbm-example-1.py 259</w:t>
      </w:r>
    </w:p>
    <w:p>
      <w:pPr>
        <w:spacing w:before="5"/>
        <w:ind w:left="160" w:right="0" w:firstLine="0"/>
        <w:jc w:val="left"/>
        <w:rPr>
          <w:b/>
          <w:sz w:val="24"/>
        </w:rPr>
      </w:pPr>
      <w:r>
        <w:rPr>
          <w:b/>
          <w:sz w:val="24"/>
        </w:rPr>
        <w:t>array-example-1.py 48</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86" name="直线 16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3"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IxXxpb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12.13. _winreg 模块</w:t>
      </w:r>
    </w:p>
    <w:p>
      <w:pPr>
        <w:spacing w:after="0"/>
        <w:jc w:val="left"/>
        <w:rPr>
          <w:sz w:val="36"/>
        </w:rPr>
        <w:sectPr>
          <w:pgSz w:w="11910" w:h="16840"/>
          <w:pgMar w:top="1400" w:right="1560" w:bottom="280" w:left="1640" w:header="720" w:footer="720" w:gutter="0"/>
        </w:sectPr>
      </w:pPr>
    </w:p>
    <w:p>
      <w:pPr>
        <w:pStyle w:val="7"/>
        <w:spacing w:before="41" w:line="244" w:lineRule="auto"/>
        <w:ind w:left="160" w:right="262"/>
      </w:pPr>
      <w:r>
        <w:t>(只用于 Windows , 2.0 中新增) _winreg 模块提供了访问 Windows 注册表数据库的一个基本接口. Example 12-17 展示了它的使用.</w:t>
      </w:r>
    </w:p>
    <w:p>
      <w:pPr>
        <w:pStyle w:val="7"/>
        <w:spacing w:before="8"/>
        <w:rPr>
          <w:sz w:val="21"/>
        </w:rPr>
      </w:pPr>
    </w:p>
    <w:p>
      <w:pPr>
        <w:spacing w:before="0" w:line="460" w:lineRule="auto"/>
        <w:ind w:left="160" w:right="3347" w:firstLine="0"/>
        <w:jc w:val="left"/>
        <w:rPr>
          <w:sz w:val="24"/>
        </w:rPr>
      </w:pPr>
      <w:r>
        <w:rPr>
          <w:b/>
          <w:sz w:val="24"/>
        </w:rPr>
        <w:t>12.13.0.1. Example 12-17. 使用 _winreg 模块</w:t>
      </w:r>
      <w:r>
        <w:rPr>
          <w:sz w:val="24"/>
        </w:rPr>
        <w:t>File: winreg-example-1.py</w:t>
      </w:r>
    </w:p>
    <w:p>
      <w:pPr>
        <w:pStyle w:val="7"/>
        <w:spacing w:before="35"/>
        <w:ind w:left="160"/>
      </w:pPr>
      <w:r>
        <w:t>import _winreg</w:t>
      </w:r>
    </w:p>
    <w:p>
      <w:pPr>
        <w:pStyle w:val="7"/>
        <w:spacing w:before="9"/>
      </w:pPr>
    </w:p>
    <w:p>
      <w:pPr>
        <w:pStyle w:val="7"/>
        <w:ind w:left="160"/>
      </w:pPr>
      <w:r>
        <w:t>explorer = _winreg.OpenKey(</w:t>
      </w:r>
    </w:p>
    <w:p>
      <w:pPr>
        <w:pStyle w:val="7"/>
        <w:spacing w:before="5" w:line="242" w:lineRule="auto"/>
        <w:ind w:left="640" w:right="1450"/>
      </w:pPr>
      <w:r>
        <w:t>_winreg.HKEY_CURRENT_USER, "Software\\Microsoft\\Windows\CurrentVersion\\Explorer"</w:t>
      </w:r>
    </w:p>
    <w:p>
      <w:pPr>
        <w:pStyle w:val="7"/>
        <w:spacing w:before="2"/>
        <w:ind w:left="640"/>
      </w:pPr>
      <w:r>
        <w:t>)</w:t>
      </w:r>
    </w:p>
    <w:p>
      <w:pPr>
        <w:pStyle w:val="7"/>
        <w:spacing w:before="9"/>
      </w:pPr>
    </w:p>
    <w:p>
      <w:pPr>
        <w:pStyle w:val="7"/>
        <w:ind w:left="160"/>
      </w:pPr>
      <w:r>
        <w:t># list values owned by this registry key</w:t>
      </w:r>
    </w:p>
    <w:p>
      <w:pPr>
        <w:pStyle w:val="7"/>
        <w:spacing w:before="5" w:line="242" w:lineRule="auto"/>
        <w:ind w:left="160" w:right="5422"/>
      </w:pPr>
      <w:r>
        <w:t># 列出该注册表键下的所有值try:</w:t>
      </w:r>
    </w:p>
    <w:p>
      <w:pPr>
        <w:pStyle w:val="7"/>
        <w:spacing w:before="3"/>
        <w:ind w:left="640"/>
      </w:pPr>
      <w:r>
        <w:t>i = 0</w:t>
      </w:r>
    </w:p>
    <w:p>
      <w:pPr>
        <w:pStyle w:val="7"/>
        <w:spacing w:before="4"/>
        <w:ind w:left="640"/>
      </w:pPr>
      <w:r>
        <w:t>while 1:</w:t>
      </w:r>
    </w:p>
    <w:p>
      <w:pPr>
        <w:pStyle w:val="7"/>
        <w:spacing w:before="5" w:line="242" w:lineRule="auto"/>
        <w:ind w:left="880" w:right="1930"/>
      </w:pPr>
      <w:r>
        <w:t>name, value, type= _winreg.EnumValue(explorer, i) print repr(name),</w:t>
      </w:r>
    </w:p>
    <w:p>
      <w:pPr>
        <w:pStyle w:val="7"/>
        <w:spacing w:before="3"/>
        <w:ind w:left="880"/>
      </w:pPr>
      <w:r>
        <w:t>i += 1</w:t>
      </w:r>
    </w:p>
    <w:p>
      <w:pPr>
        <w:pStyle w:val="7"/>
        <w:spacing w:before="4" w:line="242" w:lineRule="auto"/>
        <w:ind w:left="640" w:right="6130" w:hanging="480"/>
      </w:pPr>
      <w:r>
        <w:t>except WindowsError: print</w:t>
      </w:r>
    </w:p>
    <w:p>
      <w:pPr>
        <w:pStyle w:val="7"/>
        <w:spacing w:before="56" w:line="624" w:lineRule="exact"/>
        <w:ind w:left="160" w:right="970"/>
      </w:pPr>
      <w:r>
        <w:t>value, type = _winreg.QueryValueEx(explorer, "Logon User Name") print</w:t>
      </w:r>
    </w:p>
    <w:p>
      <w:pPr>
        <w:pStyle w:val="7"/>
        <w:spacing w:line="255" w:lineRule="exact"/>
        <w:ind w:left="160"/>
      </w:pPr>
      <w:r>
        <w:t>print "user is", repr(value)</w:t>
      </w:r>
    </w:p>
    <w:p>
      <w:pPr>
        <w:pStyle w:val="7"/>
      </w:pPr>
    </w:p>
    <w:p>
      <w:pPr>
        <w:pStyle w:val="7"/>
        <w:rPr>
          <w:sz w:val="25"/>
        </w:rPr>
      </w:pPr>
    </w:p>
    <w:p>
      <w:pPr>
        <w:pStyle w:val="6"/>
        <w:spacing w:before="1" w:line="242" w:lineRule="auto"/>
        <w:ind w:right="669"/>
      </w:pPr>
      <w:r>
        <w:t>'Logon User Name' 'CleanShutdown' 'ShellState' 'Shutdown Setting' 'Reason Setting' 'FaultCount' 'FaultTime' 'IconUnderline'...</w:t>
      </w:r>
    </w:p>
    <w:p>
      <w:pPr>
        <w:pStyle w:val="7"/>
        <w:spacing w:before="7"/>
        <w:rPr>
          <w:b/>
        </w:rPr>
      </w:pPr>
    </w:p>
    <w:p>
      <w:pPr>
        <w:spacing w:before="0"/>
        <w:ind w:left="160" w:right="0" w:firstLine="0"/>
        <w:jc w:val="left"/>
        <w:rPr>
          <w:b/>
          <w:sz w:val="24"/>
        </w:rPr>
      </w:pPr>
      <w:r>
        <w:rPr>
          <w:b/>
          <w:sz w:val="24"/>
        </w:rPr>
        <w:t>user is u'Effbot'</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82" name="直线 16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4"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BWjUdLSAQAAkA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12.14. posix 模块</w:t>
      </w:r>
    </w:p>
    <w:p>
      <w:pPr>
        <w:pStyle w:val="7"/>
        <w:spacing w:before="2"/>
        <w:rPr>
          <w:b/>
          <w:sz w:val="28"/>
        </w:rPr>
      </w:pPr>
    </w:p>
    <w:p>
      <w:pPr>
        <w:pStyle w:val="7"/>
        <w:spacing w:line="244" w:lineRule="auto"/>
        <w:ind w:left="160" w:right="262"/>
      </w:pPr>
      <w:r>
        <w:t>(非直接使用模块, 只用于 Unix/POSIX ) posix 模块是 os 模块在 Unix 及其他 POSIX 系统下使用的实现模块. 一般只需要通过 os 模块访问它即可. 如Example 12-18 所示.</w:t>
      </w:r>
    </w:p>
    <w:p>
      <w:pPr>
        <w:pStyle w:val="7"/>
        <w:spacing w:before="8"/>
        <w:rPr>
          <w:sz w:val="21"/>
        </w:rPr>
      </w:pPr>
    </w:p>
    <w:p>
      <w:pPr>
        <w:pStyle w:val="6"/>
        <w:spacing w:before="0"/>
      </w:pPr>
      <w:r>
        <w:t>12.14.0.1. Example 12-18. 使用 posix 模块</w:t>
      </w:r>
    </w:p>
    <w:p>
      <w:pPr>
        <w:spacing w:after="0"/>
        <w:sectPr>
          <w:pgSz w:w="11910" w:h="16840"/>
          <w:pgMar w:top="1400" w:right="1560" w:bottom="280" w:left="1640" w:header="720" w:footer="720" w:gutter="0"/>
        </w:sectPr>
      </w:pPr>
    </w:p>
    <w:p>
      <w:pPr>
        <w:pStyle w:val="7"/>
        <w:spacing w:before="41" w:line="487" w:lineRule="auto"/>
        <w:ind w:left="160" w:right="5650"/>
      </w:pPr>
      <w:r>
        <w:t>File: posix-example-1.py import posix</w:t>
      </w:r>
    </w:p>
    <w:p>
      <w:pPr>
        <w:pStyle w:val="7"/>
        <w:spacing w:line="242" w:lineRule="auto"/>
        <w:ind w:left="640" w:right="4330" w:hanging="480"/>
      </w:pPr>
      <w:r>
        <w:t>for file in posix.listdir("."): print file, posix.stat(file)[6]</w:t>
      </w:r>
    </w:p>
    <w:p>
      <w:pPr>
        <w:pStyle w:val="7"/>
        <w:spacing w:before="7"/>
      </w:pPr>
    </w:p>
    <w:p>
      <w:pPr>
        <w:pStyle w:val="6"/>
        <w:spacing w:before="0"/>
      </w:pPr>
      <w:r>
        <w:t>aifc-example-1.py 314</w:t>
      </w:r>
    </w:p>
    <w:p>
      <w:pPr>
        <w:spacing w:before="4"/>
        <w:ind w:left="160" w:right="0" w:firstLine="0"/>
        <w:jc w:val="left"/>
        <w:rPr>
          <w:b/>
          <w:sz w:val="24"/>
        </w:rPr>
      </w:pPr>
      <w:r>
        <w:rPr>
          <w:b/>
          <w:sz w:val="24"/>
        </w:rPr>
        <w:t>anydbm-example-1.py 259</w:t>
      </w:r>
    </w:p>
    <w:p>
      <w:pPr>
        <w:spacing w:before="5"/>
        <w:ind w:left="160" w:right="0" w:firstLine="0"/>
        <w:jc w:val="left"/>
        <w:rPr>
          <w:b/>
          <w:sz w:val="24"/>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299085</wp:posOffset>
                </wp:positionV>
                <wp:extent cx="5274310" cy="0"/>
                <wp:effectExtent l="0" t="24130" r="2540" b="33020"/>
                <wp:wrapTopAndBottom/>
                <wp:docPr id="109" name="直线 165"/>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65" o:spid="_x0000_s1026" o:spt="20" style="position:absolute;left:0pt;margin-left:90pt;margin-top:23.55pt;height:0pt;width:415.3pt;mso-position-horizontal-relative:page;mso-wrap-distance-bottom:0pt;mso-wrap-distance-top:0pt;z-index:3072;mso-width-relative:page;mso-height-relative:page;" filled="f" stroked="t" coordsize="21600,21600" o:gfxdata="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5ABIG2AAAAAoBAAAPAAAAAAAAAAEAIAAA&#10;ACIAAABkcnMvZG93bnJldi54bWxQSwECFAAUAAAACACHTuJAbLPAAtMBAACSAwAADgAAAAAAAAAB&#10;ACAAAAAnAQAAZHJzL2Uyb0RvYy54bWxQSwUGAAAAAAYABgBZAQAAbAUAAAAA&#10;">
                <v:fill on="f" focussize="0,0"/>
                <v:stroke weight="3.78pt" color="#808080" joinstyle="round"/>
                <v:imagedata o:title=""/>
                <o:lock v:ext="edit" aspectratio="f"/>
                <w10:wrap type="topAndBottom"/>
              </v:line>
            </w:pict>
          </mc:Fallback>
        </mc:AlternateContent>
      </w:r>
      <w:r>
        <w:rPr>
          <w:b/>
          <w:sz w:val="24"/>
        </w:rPr>
        <w:t>array-example-1.py 48</w:t>
      </w:r>
    </w:p>
    <w:p>
      <w:pPr>
        <w:pStyle w:val="7"/>
        <w:spacing w:before="8"/>
        <w:rPr>
          <w:b/>
          <w:sz w:val="26"/>
        </w:rPr>
      </w:pPr>
    </w:p>
    <w:p>
      <w:pPr>
        <w:pStyle w:val="11"/>
        <w:numPr>
          <w:ilvl w:val="0"/>
          <w:numId w:val="5"/>
        </w:numPr>
        <w:tabs>
          <w:tab w:val="left" w:pos="1127"/>
        </w:tabs>
        <w:spacing w:before="33" w:after="0" w:line="240" w:lineRule="auto"/>
        <w:ind w:left="1126" w:right="0" w:hanging="966"/>
        <w:jc w:val="left"/>
        <w:rPr>
          <w:b/>
          <w:sz w:val="48"/>
        </w:rPr>
      </w:pPr>
      <w:r>
        <w:rPr>
          <w:b/>
          <w:sz w:val="48"/>
        </w:rPr>
        <w:t>执行支持模块</w:t>
      </w:r>
    </w:p>
    <w:p>
      <w:pPr>
        <w:pStyle w:val="7"/>
        <w:spacing w:before="287"/>
        <w:ind w:left="160"/>
      </w:pPr>
      <w:r>
        <w:t>就是其他模块中用到的模块.</w:t>
      </w:r>
    </w:p>
    <w:p>
      <w:pPr>
        <w:pStyle w:val="7"/>
        <w:rPr>
          <w:sz w:val="20"/>
        </w:rPr>
      </w:pPr>
    </w:p>
    <w:p>
      <w:pPr>
        <w:pStyle w:val="7"/>
        <w:spacing w:before="6"/>
        <w:rPr>
          <w:sz w:val="10"/>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110" name="直线 16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6" o:spid="_x0000_s1026" o:spt="20" style="position:absolute;left:0pt;margin-left:90pt;margin-top:9.05pt;height:0pt;width:415.3pt;mso-position-horizontal-relative:page;mso-wrap-distance-bottom:0pt;mso-wrap-distance-top:0pt;z-index:3072;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m2j6NUAAAAKAQAADwAAAAAAAAABACAAAAAiAAAA&#10;ZHJzL2Rvd25yZXYueG1sUEsBAhQAFAAAAAgAh07iQP79YJTRAQAAkQMAAA4AAAAAAAAAAQAgAAAA&#10;JAEAAGRycy9lMm9Eb2MueG1sUEsFBgAAAAAGAAYAWQEAAGcFA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248"/>
        </w:tabs>
        <w:spacing w:before="225" w:after="0" w:line="240" w:lineRule="auto"/>
        <w:ind w:left="1248" w:right="0" w:hanging="1088"/>
        <w:jc w:val="left"/>
      </w:pPr>
      <w:r>
        <w:t>dospath 模块</w:t>
      </w:r>
    </w:p>
    <w:p>
      <w:pPr>
        <w:pStyle w:val="7"/>
        <w:spacing w:before="3"/>
        <w:rPr>
          <w:b/>
          <w:sz w:val="28"/>
        </w:rPr>
      </w:pPr>
    </w:p>
    <w:p>
      <w:pPr>
        <w:pStyle w:val="7"/>
        <w:spacing w:before="1" w:line="244" w:lineRule="auto"/>
        <w:ind w:left="160" w:right="191"/>
      </w:pPr>
      <w:r>
        <w:t>dospath 模块(参见 Example 13-1</w:t>
      </w:r>
      <w:r>
        <w:rPr>
          <w:spacing w:val="-9"/>
        </w:rPr>
        <w:t xml:space="preserve"> )提供了 </w:t>
      </w:r>
      <w:r>
        <w:t>DOS 平台下的 os.path</w:t>
      </w:r>
      <w:r>
        <w:rPr>
          <w:spacing w:val="-3"/>
        </w:rPr>
        <w:t xml:space="preserve"> 功能. 你可</w:t>
      </w:r>
      <w:r>
        <w:t>以使用它在其他平台处理 DOS 路径.</w:t>
      </w:r>
    </w:p>
    <w:p>
      <w:pPr>
        <w:pStyle w:val="7"/>
        <w:spacing w:before="8"/>
        <w:rPr>
          <w:sz w:val="21"/>
        </w:rPr>
      </w:pPr>
    </w:p>
    <w:p>
      <w:pPr>
        <w:spacing w:before="0" w:line="460" w:lineRule="auto"/>
        <w:ind w:left="160" w:right="3589" w:firstLine="0"/>
        <w:jc w:val="left"/>
        <w:rPr>
          <w:sz w:val="24"/>
        </w:rPr>
      </w:pPr>
      <w:r>
        <w:rPr>
          <w:b/>
          <w:sz w:val="24"/>
        </w:rPr>
        <w:t>13.1.0.1. Example 13-1. 使用 dospath 模块</w:t>
      </w:r>
      <w:r>
        <w:rPr>
          <w:sz w:val="24"/>
        </w:rPr>
        <w:t>File: dospath-example-1.py</w:t>
      </w:r>
    </w:p>
    <w:p>
      <w:pPr>
        <w:pStyle w:val="7"/>
        <w:spacing w:before="34"/>
        <w:ind w:left="160"/>
      </w:pPr>
      <w:r>
        <w:t>import dospath</w:t>
      </w:r>
    </w:p>
    <w:p>
      <w:pPr>
        <w:pStyle w:val="7"/>
        <w:spacing w:before="8"/>
      </w:pPr>
    </w:p>
    <w:p>
      <w:pPr>
        <w:pStyle w:val="7"/>
        <w:spacing w:before="1"/>
        <w:ind w:left="160"/>
      </w:pPr>
      <w:r>
        <w:t>file = "/my/little/pony"</w:t>
      </w:r>
    </w:p>
    <w:p>
      <w:pPr>
        <w:pStyle w:val="7"/>
        <w:spacing w:before="8"/>
      </w:pPr>
    </w:p>
    <w:p>
      <w:pPr>
        <w:pStyle w:val="7"/>
        <w:spacing w:before="1" w:line="242" w:lineRule="auto"/>
        <w:ind w:left="160" w:right="3250"/>
      </w:pPr>
      <w:r>
        <w:t>print "isabs", "=&gt;", dospath.isabs(file) print "dirname", "=&gt;", dospath.dirname(file)</w:t>
      </w:r>
    </w:p>
    <w:p>
      <w:pPr>
        <w:pStyle w:val="7"/>
        <w:spacing w:before="3" w:line="242" w:lineRule="auto"/>
        <w:ind w:left="160" w:right="3022"/>
        <w:jc w:val="both"/>
      </w:pPr>
      <w:r>
        <w:t>print "basename", "=&gt;", dospath.basename(file) print "normpath", "=&gt;", dospath.normpath(file) print "split", "=&gt;", dospath.split(file)</w:t>
      </w:r>
    </w:p>
    <w:p>
      <w:pPr>
        <w:pStyle w:val="7"/>
        <w:spacing w:before="4"/>
        <w:ind w:left="160"/>
      </w:pPr>
      <w:r>
        <w:t>print "join", "=&gt;", dospath.join(file, "zorba")</w:t>
      </w:r>
    </w:p>
    <w:p>
      <w:pPr>
        <w:pStyle w:val="7"/>
        <w:spacing w:before="9"/>
      </w:pPr>
    </w:p>
    <w:p>
      <w:pPr>
        <w:pStyle w:val="6"/>
        <w:spacing w:before="0"/>
      </w:pPr>
      <w:r>
        <w:t>isabs =&gt; 1</w:t>
      </w:r>
    </w:p>
    <w:p>
      <w:pPr>
        <w:spacing w:before="4" w:line="242" w:lineRule="auto"/>
        <w:ind w:left="160" w:right="5990" w:firstLine="0"/>
        <w:jc w:val="left"/>
        <w:rPr>
          <w:b/>
          <w:sz w:val="24"/>
        </w:rPr>
      </w:pPr>
      <w:r>
        <w:rPr>
          <w:b/>
          <w:sz w:val="24"/>
        </w:rPr>
        <w:t>dirname =&gt; /my/little basename =&gt; pony</w:t>
      </w:r>
    </w:p>
    <w:p>
      <w:pPr>
        <w:spacing w:before="3" w:line="242" w:lineRule="auto"/>
        <w:ind w:left="160" w:right="4780" w:firstLine="0"/>
        <w:jc w:val="left"/>
        <w:rPr>
          <w:b/>
          <w:sz w:val="24"/>
        </w:rPr>
      </w:pPr>
      <w:r>
        <w:rPr>
          <w:b/>
          <w:sz w:val="24"/>
        </w:rPr>
        <w:t>normpath =&gt; \my\little\pony split =&gt; ('/my/little', 'pony')</w:t>
      </w:r>
    </w:p>
    <w:p>
      <w:pPr>
        <w:spacing w:after="0" w:line="242" w:lineRule="auto"/>
        <w:jc w:val="left"/>
        <w:rPr>
          <w:sz w:val="24"/>
        </w:rPr>
        <w:sectPr>
          <w:pgSz w:w="11910" w:h="16840"/>
          <w:pgMar w:top="1400" w:right="1560" w:bottom="280" w:left="1640" w:header="720" w:footer="720" w:gutter="0"/>
        </w:sectPr>
      </w:pPr>
    </w:p>
    <w:p>
      <w:pPr>
        <w:spacing w:before="41"/>
        <w:ind w:left="160" w:right="0" w:firstLine="0"/>
        <w:jc w:val="left"/>
        <w:rPr>
          <w:b/>
          <w:sz w:val="24"/>
        </w:rPr>
      </w:pPr>
      <w:r>
        <w:rPr>
          <w:b/>
          <w:sz w:val="24"/>
        </w:rPr>
        <w:t>join =&gt; /my/little/pony\zorba</w:t>
      </w:r>
    </w:p>
    <w:p>
      <w:pPr>
        <w:pStyle w:val="7"/>
        <w:spacing w:before="3"/>
        <w:rPr>
          <w:b/>
          <w:sz w:val="22"/>
        </w:rPr>
      </w:pPr>
    </w:p>
    <w:p>
      <w:pPr>
        <w:pStyle w:val="7"/>
        <w:ind w:left="160"/>
      </w:pPr>
      <w:r>
        <w:t>注意 Python 的 DOS 支持可以使用斜杠和反斜杠作为目录分隔符.</w:t>
      </w:r>
    </w:p>
    <w:p>
      <w:pPr>
        <w:pStyle w:val="7"/>
        <w:rPr>
          <w:sz w:val="20"/>
        </w:rPr>
      </w:pPr>
    </w:p>
    <w:p>
      <w:pPr>
        <w:pStyle w:val="7"/>
        <w:spacing w:before="7"/>
        <w:rPr>
          <w:sz w:val="10"/>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11" name="直线 16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7" o:spid="_x0000_s1026" o:spt="20" style="position:absolute;left:0pt;margin-left:90pt;margin-top:9.1pt;height:0pt;width:415.3pt;mso-position-horizontal-relative:page;mso-wrap-distance-bottom:0pt;mso-wrap-distance-top:0pt;z-index:3072;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SUEdYAAAAKAQAADwAAAAAAAAABACAAAAAi&#10;AAAAZHJzL2Rvd25yZXYueG1sUEsBAhQAFAAAAAgAh07iQIgy8xfTAQAAkQMAAA4AAAAAAAAAAQAg&#10;AAAAJQ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13.2. macpath 模块</w:t>
      </w:r>
    </w:p>
    <w:p>
      <w:pPr>
        <w:pStyle w:val="7"/>
        <w:spacing w:before="2"/>
        <w:rPr>
          <w:b/>
          <w:sz w:val="28"/>
        </w:rPr>
      </w:pPr>
    </w:p>
    <w:p>
      <w:pPr>
        <w:pStyle w:val="7"/>
        <w:spacing w:line="244" w:lineRule="auto"/>
        <w:ind w:left="160" w:right="262"/>
      </w:pPr>
      <w:r>
        <w:t>macpath 模块( 参见 Example 13-2 )提供了 Macintosh 平台下的 os.path 功能. 你也可以使用它在其他平台处理 Macintosh 路径.</w:t>
      </w:r>
    </w:p>
    <w:p>
      <w:pPr>
        <w:pStyle w:val="7"/>
        <w:spacing w:before="10"/>
        <w:rPr>
          <w:sz w:val="21"/>
        </w:rPr>
      </w:pPr>
    </w:p>
    <w:p>
      <w:pPr>
        <w:spacing w:before="0" w:line="460" w:lineRule="auto"/>
        <w:ind w:left="160" w:right="3589" w:firstLine="0"/>
        <w:jc w:val="left"/>
        <w:rPr>
          <w:sz w:val="24"/>
        </w:rPr>
      </w:pPr>
      <w:r>
        <w:rPr>
          <w:b/>
          <w:sz w:val="24"/>
        </w:rPr>
        <w:t>13.2.0.1. Example 13-2. 使用 macpath 模块</w:t>
      </w:r>
      <w:r>
        <w:rPr>
          <w:sz w:val="24"/>
        </w:rPr>
        <w:t>File: macpath-example-1.py</w:t>
      </w:r>
    </w:p>
    <w:p>
      <w:pPr>
        <w:pStyle w:val="7"/>
        <w:spacing w:before="34"/>
        <w:ind w:left="160"/>
      </w:pPr>
      <w:r>
        <w:t>import macpath</w:t>
      </w:r>
    </w:p>
    <w:p>
      <w:pPr>
        <w:pStyle w:val="7"/>
        <w:spacing w:before="8"/>
      </w:pPr>
    </w:p>
    <w:p>
      <w:pPr>
        <w:pStyle w:val="7"/>
        <w:spacing w:before="1"/>
        <w:ind w:left="160"/>
      </w:pPr>
      <w:r>
        <w:t>file = "my:little:pony"</w:t>
      </w:r>
    </w:p>
    <w:p>
      <w:pPr>
        <w:pStyle w:val="7"/>
        <w:spacing w:before="8"/>
      </w:pPr>
    </w:p>
    <w:p>
      <w:pPr>
        <w:pStyle w:val="7"/>
        <w:spacing w:before="1" w:line="242" w:lineRule="auto"/>
        <w:ind w:left="160" w:right="3250"/>
      </w:pPr>
      <w:r>
        <w:t>print "isabs", "=&gt;", macpath.isabs(file) print "dirname", "=&gt;", macpath.dirname(file)</w:t>
      </w:r>
    </w:p>
    <w:p>
      <w:pPr>
        <w:pStyle w:val="7"/>
        <w:spacing w:before="3" w:line="242" w:lineRule="auto"/>
        <w:ind w:left="160" w:right="3022"/>
        <w:jc w:val="both"/>
      </w:pPr>
      <w:r>
        <w:t>print "basename", "=&gt;", macpath.basename(file) print "normpath", "=&gt;", macpath.normpath(file) print "split", "=&gt;", macpath.split(file)</w:t>
      </w:r>
    </w:p>
    <w:p>
      <w:pPr>
        <w:pStyle w:val="7"/>
        <w:spacing w:before="4"/>
        <w:ind w:left="160"/>
      </w:pPr>
      <w:r>
        <w:t>print "join", "=&gt;", macpath.join(file, "zorba")</w:t>
      </w:r>
    </w:p>
    <w:p>
      <w:pPr>
        <w:pStyle w:val="7"/>
        <w:spacing w:before="9"/>
      </w:pPr>
    </w:p>
    <w:p>
      <w:pPr>
        <w:pStyle w:val="6"/>
        <w:spacing w:before="0"/>
      </w:pPr>
      <w:r>
        <w:t>isabs =&gt; 1</w:t>
      </w:r>
    </w:p>
    <w:p>
      <w:pPr>
        <w:spacing w:before="4" w:line="242" w:lineRule="auto"/>
        <w:ind w:left="160" w:right="6111" w:firstLine="0"/>
        <w:jc w:val="left"/>
        <w:rPr>
          <w:b/>
          <w:sz w:val="24"/>
        </w:rPr>
      </w:pPr>
      <w:r>
        <w:rPr>
          <w:b/>
          <w:sz w:val="24"/>
        </w:rPr>
        <w:t>dirname =&gt; my:little basename =&gt; pony</w:t>
      </w:r>
    </w:p>
    <w:p>
      <w:pPr>
        <w:spacing w:before="3" w:line="242" w:lineRule="auto"/>
        <w:ind w:left="160" w:right="4901" w:firstLine="0"/>
        <w:jc w:val="left"/>
        <w:rPr>
          <w:b/>
          <w:sz w:val="24"/>
        </w:rPr>
      </w:pPr>
      <w:r>
        <w:rPr>
          <w:b/>
          <w:sz w:val="24"/>
        </w:rPr>
        <w:t>normpath =&gt; my:little:pony split =&gt; ('my:little', 'pony') join =&gt; my:little:pony:zorba</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12" name="直线 16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8" o:spid="_x0000_s1026" o:spt="20" style="position:absolute;left:0pt;margin-left:90pt;margin-top:7.9pt;height:0pt;width:415.3pt;mso-position-horizontal-relative:page;mso-wrap-distance-bottom:0pt;mso-wrap-distance-top:0pt;z-index:3072;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BbaxnV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13.3. ntpath 模块</w:t>
      </w:r>
    </w:p>
    <w:p>
      <w:pPr>
        <w:pStyle w:val="7"/>
        <w:spacing w:before="3"/>
        <w:rPr>
          <w:b/>
          <w:sz w:val="28"/>
        </w:rPr>
      </w:pPr>
    </w:p>
    <w:p>
      <w:pPr>
        <w:pStyle w:val="7"/>
        <w:spacing w:before="1" w:line="244" w:lineRule="auto"/>
        <w:ind w:left="160" w:right="262"/>
      </w:pPr>
      <w:r>
        <w:t>ntpath 模块( 参见 Example 13-3 )提供了 Windows 平台下的 os.path 功能. 你也可以使用它在其他平台处理 Windows 路径.</w:t>
      </w:r>
    </w:p>
    <w:p>
      <w:pPr>
        <w:pStyle w:val="7"/>
        <w:spacing w:before="8"/>
        <w:rPr>
          <w:sz w:val="21"/>
        </w:rPr>
      </w:pPr>
    </w:p>
    <w:p>
      <w:pPr>
        <w:spacing w:before="0" w:line="460" w:lineRule="auto"/>
        <w:ind w:left="160" w:right="3711" w:firstLine="0"/>
        <w:jc w:val="left"/>
        <w:rPr>
          <w:sz w:val="24"/>
        </w:rPr>
      </w:pPr>
      <w:r>
        <w:rPr>
          <w:b/>
          <w:sz w:val="24"/>
        </w:rPr>
        <w:t>13.3.0.1. Example 13-3. 使用 ntpath 模块</w:t>
      </w:r>
      <w:r>
        <w:rPr>
          <w:sz w:val="24"/>
        </w:rPr>
        <w:t>File: ntpath-example-1.py</w:t>
      </w:r>
    </w:p>
    <w:p>
      <w:pPr>
        <w:spacing w:after="0" w:line="460" w:lineRule="auto"/>
        <w:jc w:val="left"/>
        <w:rPr>
          <w:sz w:val="24"/>
        </w:rPr>
        <w:sectPr>
          <w:pgSz w:w="11910" w:h="16840"/>
          <w:pgMar w:top="1400" w:right="1560" w:bottom="280" w:left="1640" w:header="720" w:footer="720" w:gutter="0"/>
        </w:sectPr>
      </w:pPr>
    </w:p>
    <w:p>
      <w:pPr>
        <w:pStyle w:val="7"/>
        <w:spacing w:before="41"/>
        <w:ind w:left="160"/>
      </w:pPr>
      <w:r>
        <w:t>import ntpath</w:t>
      </w:r>
    </w:p>
    <w:p>
      <w:pPr>
        <w:pStyle w:val="7"/>
        <w:spacing w:before="9"/>
      </w:pPr>
    </w:p>
    <w:p>
      <w:pPr>
        <w:pStyle w:val="7"/>
        <w:ind w:left="160"/>
      </w:pPr>
      <w:r>
        <w:t>file = "/my/little/pony"</w:t>
      </w:r>
    </w:p>
    <w:p>
      <w:pPr>
        <w:pStyle w:val="7"/>
        <w:spacing w:before="9"/>
      </w:pPr>
    </w:p>
    <w:p>
      <w:pPr>
        <w:pStyle w:val="7"/>
        <w:spacing w:line="242" w:lineRule="auto"/>
        <w:ind w:left="160" w:right="3370"/>
      </w:pPr>
      <w:r>
        <w:t>print "isabs", "=&gt;", ntpath.isabs(file) print "dirname", "=&gt;", ntpath.dirname(file)</w:t>
      </w:r>
    </w:p>
    <w:p>
      <w:pPr>
        <w:pStyle w:val="7"/>
        <w:spacing w:before="3" w:line="242" w:lineRule="auto"/>
        <w:ind w:left="160" w:right="3142"/>
        <w:jc w:val="both"/>
      </w:pPr>
      <w:r>
        <w:t>print "basename", "=&gt;", ntpath.basename(file) print "normpath", "=&gt;", ntpath.normpath(file) print "split", "=&gt;", ntpath.split(file)</w:t>
      </w:r>
    </w:p>
    <w:p>
      <w:pPr>
        <w:pStyle w:val="7"/>
        <w:spacing w:before="4"/>
        <w:ind w:left="160"/>
      </w:pPr>
      <w:r>
        <w:t>print "join", "=&gt;", ntpath.join(file, "zorba")</w:t>
      </w:r>
    </w:p>
    <w:p>
      <w:pPr>
        <w:pStyle w:val="7"/>
        <w:spacing w:before="9"/>
      </w:pPr>
    </w:p>
    <w:p>
      <w:pPr>
        <w:pStyle w:val="6"/>
        <w:spacing w:before="0"/>
      </w:pPr>
      <w:r>
        <w:t>isabs =&gt; 1</w:t>
      </w:r>
    </w:p>
    <w:p>
      <w:pPr>
        <w:spacing w:before="5" w:line="242" w:lineRule="auto"/>
        <w:ind w:left="160" w:right="5990" w:firstLine="0"/>
        <w:jc w:val="left"/>
        <w:rPr>
          <w:b/>
          <w:sz w:val="24"/>
        </w:rPr>
      </w:pPr>
      <w:r>
        <w:rPr>
          <w:b/>
          <w:sz w:val="24"/>
        </w:rPr>
        <w:t>dirname =&gt; /my/little basename =&gt; pony</w:t>
      </w:r>
    </w:p>
    <w:p>
      <w:pPr>
        <w:pStyle w:val="7"/>
        <w:spacing w:before="7"/>
        <w:rPr>
          <w:b/>
        </w:rPr>
      </w:pPr>
    </w:p>
    <w:p>
      <w:pPr>
        <w:spacing w:before="0" w:line="242" w:lineRule="auto"/>
        <w:ind w:left="160" w:right="4780" w:firstLine="0"/>
        <w:jc w:val="left"/>
        <w:rPr>
          <w:b/>
          <w:sz w:val="24"/>
        </w:rPr>
      </w:pPr>
      <w:r>
        <w:rPr>
          <w:b/>
          <w:sz w:val="24"/>
        </w:rPr>
        <w:t>normpath =&gt; \my\little\pony split =&gt; ('/my/little', 'pony') join =&gt; /my/little/pony\zorba</w:t>
      </w:r>
    </w:p>
    <w:p>
      <w:pPr>
        <w:pStyle w:val="7"/>
        <w:spacing w:before="3"/>
        <w:rPr>
          <w:b/>
          <w:sz w:val="22"/>
        </w:rPr>
      </w:pPr>
    </w:p>
    <w:p>
      <w:pPr>
        <w:pStyle w:val="7"/>
        <w:ind w:left="160"/>
      </w:pPr>
      <w:r>
        <w:t>注意该模块可以同时使用斜杠和反斜杠作为目录分隔符.</w:t>
      </w:r>
    </w:p>
    <w:p>
      <w:pPr>
        <w:pStyle w:val="7"/>
        <w:rPr>
          <w:sz w:val="20"/>
        </w:rPr>
      </w:pPr>
    </w:p>
    <w:p>
      <w:pPr>
        <w:pStyle w:val="7"/>
        <w:spacing w:before="7"/>
        <w:rPr>
          <w:sz w:val="10"/>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13" name="直线 16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69" o:spid="_x0000_s1026" o:spt="20" style="position:absolute;left:0pt;margin-left:90pt;margin-top:9.1pt;height:0pt;width:415.3pt;mso-position-horizontal-relative:page;mso-wrap-distance-bottom:0pt;mso-wrap-distance-top:0pt;z-index:3072;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SUEdYAAAAKAQAADwAAAAAAAAABACAAAAAi&#10;AAAAZHJzL2Rvd25yZXYueG1sUEsBAhQAFAAAAAgAh07iQC2kilbTAQAAkQMAAA4AAAAAAAAAAQAg&#10;AAAAJQ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13.4. posixpath 模块</w:t>
      </w:r>
    </w:p>
    <w:p>
      <w:pPr>
        <w:pStyle w:val="7"/>
        <w:spacing w:before="2"/>
        <w:rPr>
          <w:b/>
          <w:sz w:val="28"/>
        </w:rPr>
      </w:pPr>
    </w:p>
    <w:p>
      <w:pPr>
        <w:pStyle w:val="7"/>
        <w:spacing w:line="244" w:lineRule="auto"/>
        <w:ind w:left="160" w:right="192"/>
      </w:pPr>
      <w:r>
        <w:t>posixpath 模块( 参见 Example 13-4</w:t>
      </w:r>
      <w:r>
        <w:rPr>
          <w:spacing w:val="-9"/>
        </w:rPr>
        <w:t xml:space="preserve"> )提供了 </w:t>
      </w:r>
      <w:r>
        <w:t>Unix 和其他 POSIX</w:t>
      </w:r>
      <w:r>
        <w:rPr>
          <w:spacing w:val="-4"/>
        </w:rPr>
        <w:t xml:space="preserve"> 兼容平台下</w:t>
      </w:r>
      <w:r>
        <w:t>的 os.path 功能. 你也可以使用它在其他平台处理 POSIX 路径. 另外, 它也可以处理 URL .</w:t>
      </w:r>
    </w:p>
    <w:p>
      <w:pPr>
        <w:pStyle w:val="7"/>
        <w:spacing w:before="8"/>
        <w:rPr>
          <w:sz w:val="21"/>
        </w:rPr>
      </w:pPr>
    </w:p>
    <w:p>
      <w:pPr>
        <w:spacing w:before="0" w:line="460" w:lineRule="auto"/>
        <w:ind w:left="160" w:right="3347" w:firstLine="0"/>
        <w:jc w:val="left"/>
        <w:rPr>
          <w:sz w:val="24"/>
        </w:rPr>
      </w:pPr>
      <w:r>
        <w:rPr>
          <w:b/>
          <w:sz w:val="24"/>
        </w:rPr>
        <w:t>13.4.0.1. Example 13-4. 使用 posixpath 模块</w:t>
      </w:r>
      <w:r>
        <w:rPr>
          <w:sz w:val="24"/>
        </w:rPr>
        <w:t>File: posixpath-example-1.py</w:t>
      </w:r>
    </w:p>
    <w:p>
      <w:pPr>
        <w:pStyle w:val="7"/>
        <w:spacing w:before="34"/>
        <w:ind w:left="160"/>
      </w:pPr>
      <w:r>
        <w:t>import posixpath</w:t>
      </w:r>
    </w:p>
    <w:p>
      <w:pPr>
        <w:pStyle w:val="7"/>
        <w:spacing w:before="9"/>
      </w:pPr>
    </w:p>
    <w:p>
      <w:pPr>
        <w:pStyle w:val="7"/>
        <w:ind w:left="160"/>
      </w:pPr>
      <w:r>
        <w:t>file = "/my/little/pony"</w:t>
      </w:r>
    </w:p>
    <w:p>
      <w:pPr>
        <w:pStyle w:val="7"/>
        <w:spacing w:before="9"/>
      </w:pPr>
    </w:p>
    <w:p>
      <w:pPr>
        <w:pStyle w:val="7"/>
        <w:spacing w:line="242" w:lineRule="auto"/>
        <w:ind w:left="160" w:right="3010"/>
      </w:pPr>
      <w:r>
        <w:t>print "isabs", "=&gt;", posixpath.isabs(file) print "dirname", "=&gt;", posixpath.dirname(file)</w:t>
      </w:r>
    </w:p>
    <w:p>
      <w:pPr>
        <w:pStyle w:val="7"/>
        <w:spacing w:before="3" w:line="242" w:lineRule="auto"/>
        <w:ind w:left="160" w:right="2782"/>
        <w:jc w:val="both"/>
      </w:pPr>
      <w:r>
        <w:t>print "basename", "=&gt;", posixpath.basename(file) print "normpath", "=&gt;", posixpath.normpath(file) print "split", "=&gt;", posixpath.split(file)</w:t>
      </w:r>
    </w:p>
    <w:p>
      <w:pPr>
        <w:pStyle w:val="7"/>
        <w:spacing w:before="4"/>
        <w:ind w:left="160"/>
      </w:pPr>
      <w:r>
        <w:t>print "join", "=&gt;", posixpath.join(file, "zorba")</w:t>
      </w:r>
    </w:p>
    <w:p>
      <w:pPr>
        <w:spacing w:after="0"/>
        <w:sectPr>
          <w:pgSz w:w="11910" w:h="16840"/>
          <w:pgMar w:top="1400" w:right="1560" w:bottom="280" w:left="1640" w:header="720" w:footer="720" w:gutter="0"/>
        </w:sectPr>
      </w:pPr>
    </w:p>
    <w:p>
      <w:pPr>
        <w:pStyle w:val="6"/>
        <w:spacing w:before="41"/>
      </w:pPr>
      <w:r>
        <w:t>isabs =&gt; 1</w:t>
      </w:r>
    </w:p>
    <w:p>
      <w:pPr>
        <w:spacing w:before="4" w:line="242" w:lineRule="auto"/>
        <w:ind w:left="160" w:right="5990" w:firstLine="0"/>
        <w:jc w:val="left"/>
        <w:rPr>
          <w:b/>
          <w:sz w:val="24"/>
        </w:rPr>
      </w:pPr>
      <w:r>
        <w:rPr>
          <w:b/>
          <w:sz w:val="24"/>
        </w:rPr>
        <w:t>dirname =&gt; /my/little basename =&gt; pony</w:t>
      </w:r>
    </w:p>
    <w:p>
      <w:pPr>
        <w:spacing w:before="3" w:line="242" w:lineRule="auto"/>
        <w:ind w:left="160" w:right="4780" w:firstLine="0"/>
        <w:jc w:val="left"/>
        <w:rPr>
          <w:b/>
          <w:sz w:val="24"/>
        </w:rPr>
      </w:pPr>
      <w:r>
        <w:rPr>
          <w:b/>
          <w:sz w:val="24"/>
        </w:rPr>
        <w:t>normpath =&gt; /my/little/pony split =&gt; ('/my/little', 'pony') join =&gt; /my/little/pony/zorba</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14" name="直线 17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0"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Yy1uetEBAACR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13.5. strop 模块</w:t>
      </w:r>
    </w:p>
    <w:p>
      <w:pPr>
        <w:pStyle w:val="7"/>
        <w:spacing w:before="3"/>
        <w:rPr>
          <w:b/>
          <w:sz w:val="28"/>
        </w:rPr>
      </w:pPr>
    </w:p>
    <w:p>
      <w:pPr>
        <w:pStyle w:val="7"/>
        <w:spacing w:before="1" w:line="244" w:lineRule="auto"/>
        <w:ind w:left="160" w:right="237"/>
      </w:pPr>
      <w:r>
        <w:rPr>
          <w:spacing w:val="-8"/>
        </w:rPr>
        <w:t xml:space="preserve">(已废弃) </w:t>
      </w:r>
      <w:r>
        <w:t>strop 为 string 模块中的大多函数提供了底层 C</w:t>
      </w:r>
      <w:r>
        <w:rPr>
          <w:spacing w:val="-7"/>
        </w:rPr>
        <w:t xml:space="preserve"> 语言实现. </w:t>
      </w:r>
      <w:r>
        <w:rPr>
          <w:spacing w:val="-4"/>
        </w:rPr>
        <w:t xml:space="preserve">string </w:t>
      </w:r>
      <w:r>
        <w:t>模块会自动调用它, 所以一般你不需要直接使用它.</w:t>
      </w:r>
    </w:p>
    <w:p>
      <w:pPr>
        <w:pStyle w:val="7"/>
        <w:spacing w:before="7"/>
        <w:rPr>
          <w:sz w:val="21"/>
        </w:rPr>
      </w:pPr>
    </w:p>
    <w:p>
      <w:pPr>
        <w:pStyle w:val="7"/>
        <w:spacing w:line="244" w:lineRule="auto"/>
        <w:ind w:left="160" w:right="622"/>
      </w:pPr>
      <w:r>
        <w:t>不过在导入 Python 模块之前处理路径的时候你可能会用到它. 如 Example 13-5 所示.</w:t>
      </w:r>
    </w:p>
    <w:p>
      <w:pPr>
        <w:pStyle w:val="7"/>
        <w:spacing w:before="8"/>
        <w:rPr>
          <w:sz w:val="21"/>
        </w:rPr>
      </w:pPr>
    </w:p>
    <w:p>
      <w:pPr>
        <w:spacing w:before="0" w:line="460" w:lineRule="auto"/>
        <w:ind w:left="160" w:right="3832" w:firstLine="0"/>
        <w:jc w:val="left"/>
        <w:rPr>
          <w:sz w:val="24"/>
        </w:rPr>
      </w:pPr>
      <w:r>
        <w:rPr>
          <w:b/>
          <w:sz w:val="24"/>
        </w:rPr>
        <w:t>13.5.0.1. Example 13-5. 使用 strop 模块</w:t>
      </w:r>
      <w:r>
        <w:rPr>
          <w:sz w:val="24"/>
        </w:rPr>
        <w:t>File: strop-example-1.py</w:t>
      </w:r>
    </w:p>
    <w:p>
      <w:pPr>
        <w:pStyle w:val="7"/>
        <w:spacing w:before="35" w:line="242" w:lineRule="auto"/>
        <w:ind w:left="160" w:right="7090"/>
      </w:pPr>
      <w:r>
        <w:t>import strop import sys</w:t>
      </w:r>
    </w:p>
    <w:p>
      <w:pPr>
        <w:pStyle w:val="7"/>
        <w:spacing w:before="7"/>
      </w:pPr>
    </w:p>
    <w:p>
      <w:pPr>
        <w:pStyle w:val="7"/>
        <w:spacing w:line="242" w:lineRule="auto"/>
        <w:ind w:left="160" w:right="1090"/>
      </w:pPr>
      <w:r>
        <w:t># assuming we have an executable named ".../executable", add a # directory named ".../executable-extra" to the path</w:t>
      </w:r>
    </w:p>
    <w:p>
      <w:pPr>
        <w:pStyle w:val="7"/>
        <w:spacing w:before="8"/>
      </w:pPr>
    </w:p>
    <w:p>
      <w:pPr>
        <w:pStyle w:val="7"/>
        <w:spacing w:line="242" w:lineRule="auto"/>
        <w:ind w:left="640" w:right="3010" w:hanging="480"/>
      </w:pPr>
      <w:r>
        <w:t>if strop.lower(sys.executable)[-4:] == ".exe": extra = sys.executable[:-4] # windows</w:t>
      </w:r>
    </w:p>
    <w:p>
      <w:pPr>
        <w:pStyle w:val="7"/>
        <w:spacing w:before="3"/>
        <w:ind w:left="160"/>
      </w:pPr>
      <w:r>
        <w:t>else:</w:t>
      </w:r>
    </w:p>
    <w:p>
      <w:pPr>
        <w:pStyle w:val="7"/>
        <w:spacing w:before="4" w:line="487" w:lineRule="auto"/>
        <w:ind w:left="160" w:right="4210" w:firstLine="480"/>
      </w:pPr>
      <w:r>
        <w:t>extra = sys.executable sys.path.insert(0, extra + "-extra") import mymodule</w:t>
      </w:r>
    </w:p>
    <w:p>
      <w:pPr>
        <w:pStyle w:val="7"/>
        <w:spacing w:line="276" w:lineRule="exact"/>
        <w:ind w:left="160"/>
      </w:pPr>
      <w:r>
        <w:t>在 Python 2.0 及以后版本中, 你应该使用字符串方法代替 strop , 例如在上</w:t>
      </w:r>
    </w:p>
    <w:p>
      <w:pPr>
        <w:pStyle w:val="7"/>
        <w:spacing w:before="3" w:line="244" w:lineRule="auto"/>
        <w:ind w:left="160" w:right="2902"/>
      </w:pPr>
      <w:r>
        <w:t>边的代码中. 使用 "sys.executable.lower() " 替换"strop.lower(sys.executable) " .</w:t>
      </w:r>
    </w:p>
    <w:p>
      <w:pPr>
        <w:pStyle w:val="7"/>
        <w:spacing w:before="12"/>
        <w:rPr>
          <w:sz w:val="29"/>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273685</wp:posOffset>
                </wp:positionV>
                <wp:extent cx="5274310" cy="0"/>
                <wp:effectExtent l="0" t="0" r="0" b="0"/>
                <wp:wrapTopAndBottom/>
                <wp:docPr id="115" name="直线 17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1" o:spid="_x0000_s1026" o:spt="20" style="position:absolute;left:0pt;margin-left:90pt;margin-top:21.55pt;height:0pt;width:415.3pt;mso-position-horizontal-relative:page;mso-wrap-distance-bottom:0pt;mso-wrap-distance-top:0pt;z-index:3072;mso-width-relative:page;mso-height-relative:page;" filled="f" stroked="t" coordsize="21600,21600" o:gfxdata="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inAtcAAAAKAQAADwAAAAAAAAABACAAAAAi&#10;AAAAZHJzL2Rvd25yZXYueG1sUEsBAhQAFAAAAAgAh07iQBXi/fn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13.6. imp 模块</w:t>
      </w:r>
    </w:p>
    <w:p>
      <w:pPr>
        <w:spacing w:after="0"/>
        <w:sectPr>
          <w:pgSz w:w="11910" w:h="16840"/>
          <w:pgMar w:top="1400" w:right="1560" w:bottom="280" w:left="1640" w:header="720" w:footer="720" w:gutter="0"/>
        </w:sectPr>
      </w:pPr>
    </w:p>
    <w:p>
      <w:pPr>
        <w:pStyle w:val="7"/>
        <w:spacing w:before="41" w:line="244" w:lineRule="auto"/>
        <w:ind w:left="160" w:right="262"/>
      </w:pPr>
      <w:r>
        <w:t>imp 模块包含的函数可以用于实现自定义的 import 行为. Example 13-6 重载了 import 语句, 实现了对模块来源的记录功能.</w:t>
      </w:r>
    </w:p>
    <w:p>
      <w:pPr>
        <w:pStyle w:val="7"/>
        <w:spacing w:before="8"/>
        <w:rPr>
          <w:sz w:val="21"/>
        </w:rPr>
      </w:pPr>
    </w:p>
    <w:p>
      <w:pPr>
        <w:spacing w:before="0" w:line="460" w:lineRule="auto"/>
        <w:ind w:left="160" w:right="4073" w:firstLine="0"/>
        <w:jc w:val="left"/>
        <w:rPr>
          <w:sz w:val="24"/>
        </w:rPr>
      </w:pPr>
      <w:r>
        <w:rPr>
          <w:b/>
          <w:sz w:val="24"/>
        </w:rPr>
        <w:t>13.6.0.1. Example 13-6. 使用 imp 模块</w:t>
      </w:r>
      <w:r>
        <w:rPr>
          <w:sz w:val="24"/>
        </w:rPr>
        <w:t>File: imp-example-1.py</w:t>
      </w:r>
    </w:p>
    <w:p>
      <w:pPr>
        <w:pStyle w:val="7"/>
        <w:spacing w:before="35" w:line="242" w:lineRule="auto"/>
        <w:ind w:left="160" w:right="7330"/>
      </w:pPr>
      <w:r>
        <w:t>import imp import sys</w:t>
      </w:r>
    </w:p>
    <w:p>
      <w:pPr>
        <w:pStyle w:val="7"/>
        <w:spacing w:before="7"/>
      </w:pPr>
    </w:p>
    <w:p>
      <w:pPr>
        <w:pStyle w:val="7"/>
        <w:spacing w:line="242" w:lineRule="auto"/>
        <w:ind w:left="640" w:right="1090" w:hanging="480"/>
      </w:pPr>
      <w:r>
        <w:t>def my_import(name, globals=None, locals=None, fromlist=None): try:</w:t>
      </w:r>
    </w:p>
    <w:p>
      <w:pPr>
        <w:pStyle w:val="7"/>
        <w:spacing w:before="3" w:line="242" w:lineRule="auto"/>
        <w:ind w:left="640" w:right="2050" w:firstLine="480"/>
      </w:pPr>
      <w:r>
        <w:t>module = sys.modules[name] # already imported? except KeyError:</w:t>
      </w:r>
    </w:p>
    <w:p>
      <w:pPr>
        <w:pStyle w:val="7"/>
        <w:spacing w:before="3" w:line="242" w:lineRule="auto"/>
        <w:ind w:left="1120" w:right="1450"/>
      </w:pPr>
      <w:r>
        <w:t>file, pathname, description = imp.find_module(name) print "import", name, "from", pathname, description</w:t>
      </w:r>
    </w:p>
    <w:p>
      <w:pPr>
        <w:pStyle w:val="7"/>
        <w:spacing w:before="3" w:line="242" w:lineRule="auto"/>
        <w:ind w:left="640" w:right="490" w:firstLine="480"/>
      </w:pPr>
      <w:r>
        <w:t>module = imp.load_module(name, file, pathname, description) return module</w:t>
      </w:r>
    </w:p>
    <w:p>
      <w:pPr>
        <w:pStyle w:val="7"/>
        <w:spacing w:before="5"/>
        <w:rPr>
          <w:sz w:val="19"/>
        </w:rPr>
      </w:pPr>
    </w:p>
    <w:p>
      <w:pPr>
        <w:pStyle w:val="7"/>
        <w:spacing w:before="66"/>
        <w:ind w:left="160"/>
      </w:pPr>
      <w:r>
        <w:t>import _ _builtin_ _</w:t>
      </w:r>
    </w:p>
    <w:p>
      <w:pPr>
        <w:spacing w:after="0"/>
        <w:sectPr>
          <w:pgSz w:w="11910" w:h="16840"/>
          <w:pgMar w:top="1400" w:right="1560" w:bottom="280" w:left="1640" w:header="720" w:footer="720" w:gutter="0"/>
        </w:sectPr>
      </w:pPr>
    </w:p>
    <w:p>
      <w:pPr>
        <w:pStyle w:val="7"/>
        <w:spacing w:before="5"/>
        <w:ind w:left="160"/>
      </w:pPr>
      <w:r>
        <w:t>_ _builtin_</w:t>
      </w:r>
    </w:p>
    <w:p>
      <w:pPr>
        <w:spacing w:before="5"/>
        <w:ind w:left="80" w:right="0" w:firstLine="0"/>
        <w:jc w:val="left"/>
        <w:rPr>
          <w:sz w:val="24"/>
        </w:rPr>
      </w:pPr>
      <w:r>
        <w:br w:type="column"/>
      </w:r>
      <w:r>
        <w:rPr>
          <w:sz w:val="24"/>
        </w:rPr>
        <w:t>_._</w:t>
      </w:r>
    </w:p>
    <w:p>
      <w:pPr>
        <w:pStyle w:val="7"/>
        <w:spacing w:before="5"/>
        <w:ind w:left="80"/>
      </w:pPr>
      <w:r>
        <w:br w:type="column"/>
      </w:r>
      <w:r>
        <w:t>_import_</w:t>
      </w:r>
    </w:p>
    <w:p>
      <w:pPr>
        <w:pStyle w:val="7"/>
        <w:spacing w:before="5"/>
        <w:ind w:left="80"/>
      </w:pPr>
      <w:r>
        <w:br w:type="column"/>
      </w:r>
      <w:r>
        <w:t>_ = my_import</w:t>
      </w:r>
    </w:p>
    <w:p>
      <w:pPr>
        <w:spacing w:after="0"/>
        <w:sectPr>
          <w:type w:val="continuous"/>
          <w:pgSz w:w="11910" w:h="16840"/>
          <w:pgMar w:top="1440" w:right="1560" w:bottom="280" w:left="1640" w:header="720" w:footer="720" w:gutter="0"/>
          <w:cols w:equalWidth="0" w:num="4">
            <w:col w:w="1481" w:space="40"/>
            <w:col w:w="441" w:space="39"/>
            <w:col w:w="1041" w:space="39"/>
            <w:col w:w="5629"/>
          </w:cols>
        </w:sectPr>
      </w:pPr>
    </w:p>
    <w:p>
      <w:pPr>
        <w:pStyle w:val="7"/>
        <w:spacing w:before="7"/>
        <w:rPr>
          <w:sz w:val="19"/>
        </w:rPr>
      </w:pPr>
    </w:p>
    <w:p>
      <w:pPr>
        <w:pStyle w:val="6"/>
        <w:spacing w:before="66"/>
      </w:pPr>
      <w:r>
        <w:t>import xmllib</w:t>
      </w:r>
    </w:p>
    <w:p>
      <w:pPr>
        <w:pStyle w:val="7"/>
        <w:spacing w:before="9"/>
        <w:rPr>
          <w:b/>
        </w:rPr>
      </w:pPr>
    </w:p>
    <w:p>
      <w:pPr>
        <w:spacing w:before="0" w:line="242" w:lineRule="auto"/>
        <w:ind w:left="160" w:right="1757" w:firstLine="0"/>
        <w:jc w:val="left"/>
        <w:rPr>
          <w:b/>
          <w:sz w:val="24"/>
        </w:rPr>
      </w:pPr>
      <w:r>
        <w:rPr>
          <w:b/>
          <w:sz w:val="24"/>
        </w:rPr>
        <w:t>import xmllib from /python/lib/xmllib.py ('.py', 'r', 1) import re from /python/lib/re.py ('.py', 'r', 1)</w:t>
      </w:r>
    </w:p>
    <w:p>
      <w:pPr>
        <w:pStyle w:val="7"/>
        <w:spacing w:before="7"/>
        <w:rPr>
          <w:b/>
        </w:rPr>
      </w:pPr>
    </w:p>
    <w:p>
      <w:pPr>
        <w:spacing w:before="0"/>
        <w:ind w:left="160" w:right="0" w:firstLine="0"/>
        <w:jc w:val="left"/>
        <w:rPr>
          <w:b/>
          <w:sz w:val="24"/>
        </w:rPr>
      </w:pPr>
      <w:r>
        <w:rPr>
          <w:b/>
          <w:sz w:val="24"/>
        </w:rPr>
        <w:t>import sre from /python/lib/sre.py ('.py', 'r', 1)</w:t>
      </w:r>
    </w:p>
    <w:p>
      <w:pPr>
        <w:spacing w:before="5" w:line="242" w:lineRule="auto"/>
        <w:ind w:left="160" w:right="548" w:firstLine="0"/>
        <w:jc w:val="left"/>
        <w:rPr>
          <w:b/>
          <w:sz w:val="24"/>
        </w:rPr>
      </w:pPr>
      <w:r>
        <w:rPr>
          <w:b/>
          <w:sz w:val="24"/>
        </w:rPr>
        <w:t>import sre_compile from /python/lib/sre_compile.py ('.py', 'r', 1) import _sre from /python/_sre.pyd ('.pyd', 'rb', 3)</w:t>
      </w:r>
    </w:p>
    <w:p>
      <w:pPr>
        <w:pStyle w:val="7"/>
        <w:spacing w:before="1"/>
        <w:rPr>
          <w:b/>
          <w:sz w:val="22"/>
        </w:rPr>
      </w:pPr>
    </w:p>
    <w:p>
      <w:pPr>
        <w:pStyle w:val="7"/>
        <w:spacing w:before="1"/>
        <w:ind w:left="160"/>
      </w:pPr>
      <w:r>
        <w:t>注意这里的导入功能不支持包. 具体实现请参阅 knee 模块的源代码.</w:t>
      </w:r>
    </w:p>
    <w:p>
      <w:pPr>
        <w:pStyle w:val="7"/>
        <w:rPr>
          <w:sz w:val="20"/>
        </w:rPr>
      </w:pPr>
    </w:p>
    <w:p>
      <w:pPr>
        <w:pStyle w:val="7"/>
        <w:spacing w:before="5"/>
        <w:rPr>
          <w:sz w:val="10"/>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114300</wp:posOffset>
                </wp:positionV>
                <wp:extent cx="5274310" cy="0"/>
                <wp:effectExtent l="0" t="0" r="0" b="0"/>
                <wp:wrapTopAndBottom/>
                <wp:docPr id="116" name="直线 17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2" o:spid="_x0000_s1026" o:spt="20" style="position:absolute;left:0pt;margin-left:90pt;margin-top:9pt;height:0pt;width:415.3pt;mso-position-horizontal-relative:page;mso-wrap-distance-bottom:0pt;mso-wrap-distance-top:0pt;z-index:3072;mso-width-relative:page;mso-height-relative:page;" filled="f" stroked="t" coordsize="21600,21600" o:gfxdata="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rG/1gAAAAoBAAAPAAAAAAAAAAEAIAAAACIA&#10;AABkcnMvZG93bnJldi54bWxQSwECFAAUAAAACACHTuJAzrU4ptIBAACR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13.7. new 模块</w:t>
      </w:r>
    </w:p>
    <w:p>
      <w:pPr>
        <w:pStyle w:val="7"/>
        <w:spacing w:before="3"/>
        <w:rPr>
          <w:b/>
          <w:sz w:val="28"/>
        </w:rPr>
      </w:pPr>
    </w:p>
    <w:p>
      <w:pPr>
        <w:pStyle w:val="7"/>
        <w:spacing w:before="1" w:line="244" w:lineRule="auto"/>
        <w:ind w:left="160" w:right="262"/>
      </w:pPr>
      <w:r>
        <w:t>new 模块是一个底层的模块, 你可以使用它来创建不同的内建对象, 例如类对象, 函数对象, 以及其他由 Python 运行时系统创建的类型. Example 13-7 展示了该模块的使用.</w:t>
      </w:r>
    </w:p>
    <w:p>
      <w:pPr>
        <w:pStyle w:val="7"/>
        <w:spacing w:before="5"/>
        <w:rPr>
          <w:sz w:val="21"/>
        </w:rPr>
      </w:pPr>
    </w:p>
    <w:p>
      <w:pPr>
        <w:pStyle w:val="7"/>
        <w:spacing w:line="244" w:lineRule="auto"/>
        <w:ind w:left="160" w:right="382"/>
        <w:jc w:val="both"/>
      </w:pPr>
      <w:r>
        <w:t>如果你使用的是 1.5.2 版本 , 那么你有可能需要重新编译 Python 来使用这个模块, 在默认情况下并不是所有平台都有这个模块. 在 2.0 及以后版本中, 不需要这么做.</w:t>
      </w:r>
    </w:p>
    <w:p>
      <w:pPr>
        <w:spacing w:after="0" w:line="244" w:lineRule="auto"/>
        <w:jc w:val="both"/>
        <w:sectPr>
          <w:type w:val="continuous"/>
          <w:pgSz w:w="11910" w:h="16840"/>
          <w:pgMar w:top="1440" w:right="1560" w:bottom="280" w:left="1640" w:header="720" w:footer="720" w:gutter="0"/>
        </w:sectPr>
      </w:pPr>
    </w:p>
    <w:p>
      <w:pPr>
        <w:spacing w:before="42" w:line="460" w:lineRule="auto"/>
        <w:ind w:left="160" w:right="4073" w:firstLine="0"/>
        <w:jc w:val="left"/>
        <w:rPr>
          <w:sz w:val="24"/>
        </w:rPr>
      </w:pPr>
      <w:r>
        <w:rPr>
          <w:b/>
          <w:sz w:val="24"/>
        </w:rPr>
        <w:t>13.7.0.1. Example 13-7. 使用 new 模块</w:t>
      </w:r>
      <w:r>
        <w:rPr>
          <w:sz w:val="24"/>
        </w:rPr>
        <w:t>File: new-example-1.py</w:t>
      </w:r>
    </w:p>
    <w:p>
      <w:pPr>
        <w:pStyle w:val="7"/>
        <w:spacing w:before="34" w:line="487" w:lineRule="auto"/>
        <w:ind w:left="160" w:right="6970"/>
      </w:pPr>
      <w:r>
        <w:t>import new class Sample:</w:t>
      </w:r>
    </w:p>
    <w:p>
      <w:pPr>
        <w:pStyle w:val="7"/>
        <w:spacing w:line="307" w:lineRule="exact"/>
        <w:ind w:left="640"/>
      </w:pPr>
      <w:r>
        <w:t>a = "default"</w:t>
      </w:r>
    </w:p>
    <w:p>
      <w:pPr>
        <w:pStyle w:val="7"/>
        <w:spacing w:before="6"/>
        <w:rPr>
          <w:sz w:val="19"/>
        </w:rPr>
      </w:pPr>
    </w:p>
    <w:p>
      <w:pPr>
        <w:spacing w:after="0"/>
        <w:rPr>
          <w:sz w:val="19"/>
        </w:rPr>
        <w:sectPr>
          <w:pgSz w:w="11910" w:h="16840"/>
          <w:pgMar w:top="1400" w:right="1560" w:bottom="280" w:left="1640" w:header="720" w:footer="720" w:gutter="0"/>
        </w:sectPr>
      </w:pPr>
    </w:p>
    <w:p>
      <w:pPr>
        <w:pStyle w:val="7"/>
        <w:spacing w:before="67"/>
        <w:ind w:left="640"/>
      </w:pPr>
      <w:r>
        <w:t>def</w:t>
      </w:r>
    </w:p>
    <w:p>
      <w:pPr>
        <w:pStyle w:val="7"/>
        <w:spacing w:before="67"/>
        <w:ind w:left="80"/>
      </w:pPr>
      <w:r>
        <w:br w:type="column"/>
      </w:r>
      <w:r>
        <w:t>_ _init_</w:t>
      </w:r>
    </w:p>
    <w:p>
      <w:pPr>
        <w:pStyle w:val="7"/>
        <w:spacing w:before="67"/>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self.a = "initialised"</w:t>
      </w:r>
    </w:p>
    <w:p>
      <w:pPr>
        <w:pStyle w:val="7"/>
        <w:spacing w:before="7"/>
        <w:rPr>
          <w:sz w:val="19"/>
        </w:rPr>
      </w:pPr>
    </w:p>
    <w:p>
      <w:pPr>
        <w:spacing w:after="0"/>
        <w:rPr>
          <w:sz w:val="19"/>
        </w:rPr>
        <w:sectPr>
          <w:type w:val="continuous"/>
          <w:pgSz w:w="11910" w:h="16840"/>
          <w:pgMar w:top="1440" w:right="1560" w:bottom="280" w:left="1640" w:header="720" w:footer="720" w:gutter="0"/>
        </w:sectPr>
      </w:pPr>
    </w:p>
    <w:p>
      <w:pPr>
        <w:pStyle w:val="7"/>
        <w:spacing w:before="66"/>
        <w:ind w:left="640"/>
      </w:pPr>
      <w:r>
        <w:t>def</w:t>
      </w:r>
    </w:p>
    <w:p>
      <w:pPr>
        <w:pStyle w:val="7"/>
        <w:spacing w:before="66"/>
        <w:ind w:left="80"/>
      </w:pPr>
      <w:r>
        <w:br w:type="column"/>
      </w:r>
      <w:r>
        <w:t>_ _repr_</w:t>
      </w:r>
    </w:p>
    <w:p>
      <w:pPr>
        <w:pStyle w:val="7"/>
        <w:spacing w:before="66"/>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5"/>
        <w:ind w:right="4902"/>
        <w:jc w:val="center"/>
      </w:pPr>
      <w:r>
        <w:t>return self.a</w:t>
      </w:r>
    </w:p>
    <w:p>
      <w:pPr>
        <w:pStyle w:val="7"/>
        <w:spacing w:before="9"/>
      </w:pPr>
    </w:p>
    <w:p>
      <w:pPr>
        <w:pStyle w:val="7"/>
        <w:ind w:left="160"/>
      </w:pPr>
      <w:r>
        <w:t>#</w:t>
      </w:r>
    </w:p>
    <w:p>
      <w:pPr>
        <w:pStyle w:val="7"/>
        <w:spacing w:before="4"/>
        <w:ind w:left="160"/>
      </w:pPr>
      <w:r>
        <w:t># create instances</w:t>
      </w:r>
    </w:p>
    <w:p>
      <w:pPr>
        <w:pStyle w:val="7"/>
        <w:spacing w:before="9"/>
      </w:pPr>
    </w:p>
    <w:p>
      <w:pPr>
        <w:pStyle w:val="7"/>
        <w:ind w:left="160"/>
      </w:pPr>
      <w:r>
        <w:t>a = Sample()</w:t>
      </w:r>
    </w:p>
    <w:p>
      <w:pPr>
        <w:pStyle w:val="7"/>
        <w:spacing w:before="5"/>
        <w:ind w:left="160"/>
      </w:pPr>
      <w:r>
        <w:t>print "normal", "=&gt;", a</w:t>
      </w:r>
    </w:p>
    <w:p>
      <w:pPr>
        <w:pStyle w:val="7"/>
        <w:spacing w:before="9"/>
      </w:pPr>
    </w:p>
    <w:p>
      <w:pPr>
        <w:pStyle w:val="7"/>
        <w:spacing w:line="242" w:lineRule="auto"/>
        <w:ind w:left="160" w:right="5050"/>
      </w:pPr>
      <w:r>
        <w:t>b = new.instance(Sample, {}) print "new.instance", "=&gt;", b</w:t>
      </w:r>
    </w:p>
    <w:p>
      <w:pPr>
        <w:pStyle w:val="7"/>
        <w:spacing w:before="5"/>
        <w:rPr>
          <w:sz w:val="19"/>
        </w:rPr>
      </w:pPr>
    </w:p>
    <w:p>
      <w:pPr>
        <w:spacing w:after="0"/>
        <w:rPr>
          <w:sz w:val="19"/>
        </w:rPr>
        <w:sectPr>
          <w:type w:val="continuous"/>
          <w:pgSz w:w="11910" w:h="16840"/>
          <w:pgMar w:top="1440" w:right="1560" w:bottom="280" w:left="1640" w:header="720" w:footer="720" w:gutter="0"/>
        </w:sectPr>
      </w:pPr>
    </w:p>
    <w:p>
      <w:pPr>
        <w:pStyle w:val="7"/>
        <w:spacing w:before="66"/>
        <w:ind w:left="160"/>
      </w:pPr>
      <w:r>
        <w:t>b._</w:t>
      </w:r>
    </w:p>
    <w:p>
      <w:pPr>
        <w:pStyle w:val="7"/>
        <w:spacing w:before="66"/>
        <w:ind w:left="80"/>
      </w:pPr>
      <w:r>
        <w:br w:type="column"/>
      </w:r>
      <w:r>
        <w:t>_init_</w:t>
      </w:r>
    </w:p>
    <w:p>
      <w:pPr>
        <w:spacing w:before="66"/>
        <w:ind w:left="80" w:right="0" w:firstLine="0"/>
        <w:jc w:val="left"/>
        <w:rPr>
          <w:sz w:val="24"/>
        </w:rPr>
      </w:pPr>
      <w:r>
        <w:br w:type="column"/>
      </w:r>
      <w:r>
        <w:rPr>
          <w:sz w:val="24"/>
        </w:rPr>
        <w:t>_()</w:t>
      </w:r>
    </w:p>
    <w:p>
      <w:pPr>
        <w:spacing w:after="0"/>
        <w:jc w:val="left"/>
        <w:rPr>
          <w:sz w:val="24"/>
        </w:rPr>
        <w:sectPr>
          <w:type w:val="continuous"/>
          <w:pgSz w:w="11910" w:h="16840"/>
          <w:pgMar w:top="1440" w:right="1560" w:bottom="280" w:left="1640" w:header="720" w:footer="720" w:gutter="0"/>
          <w:cols w:equalWidth="0" w:num="3">
            <w:col w:w="521" w:space="40"/>
            <w:col w:w="801" w:space="39"/>
            <w:col w:w="7309"/>
          </w:cols>
        </w:sectPr>
      </w:pPr>
    </w:p>
    <w:p>
      <w:pPr>
        <w:pStyle w:val="7"/>
        <w:spacing w:before="5"/>
        <w:ind w:left="160"/>
      </w:pPr>
      <w:r>
        <w:t>print "after</w:t>
      </w:r>
    </w:p>
    <w:p>
      <w:pPr>
        <w:pStyle w:val="7"/>
        <w:spacing w:before="5"/>
        <w:ind w:left="80"/>
      </w:pPr>
      <w:r>
        <w:br w:type="column"/>
      </w:r>
      <w:r>
        <w:t>_ _init_</w:t>
      </w:r>
    </w:p>
    <w:p>
      <w:pPr>
        <w:pStyle w:val="7"/>
        <w:spacing w:before="5"/>
        <w:ind w:left="80"/>
      </w:pPr>
      <w:r>
        <w:br w:type="column"/>
      </w:r>
      <w:r>
        <w:t>_", "=&gt;", b</w:t>
      </w:r>
    </w:p>
    <w:p>
      <w:pPr>
        <w:spacing w:after="0"/>
        <w:sectPr>
          <w:type w:val="continuous"/>
          <w:pgSz w:w="11910" w:h="16840"/>
          <w:pgMar w:top="1440" w:right="1560" w:bottom="280" w:left="1640" w:header="720" w:footer="720" w:gutter="0"/>
          <w:cols w:equalWidth="0" w:num="3">
            <w:col w:w="1601" w:space="40"/>
            <w:col w:w="1041" w:space="39"/>
            <w:col w:w="5989"/>
          </w:cols>
        </w:sectPr>
      </w:pPr>
    </w:p>
    <w:p>
      <w:pPr>
        <w:pStyle w:val="7"/>
        <w:spacing w:before="6"/>
        <w:rPr>
          <w:sz w:val="19"/>
        </w:rPr>
      </w:pPr>
    </w:p>
    <w:p>
      <w:pPr>
        <w:pStyle w:val="7"/>
        <w:spacing w:before="67" w:line="242" w:lineRule="auto"/>
        <w:ind w:left="160" w:right="3370"/>
      </w:pPr>
      <w:r>
        <w:t>c = new.instance(Sample, {"a": "assigned"}) print "new.instance w. dictionary", "=&gt;", c</w:t>
      </w:r>
    </w:p>
    <w:p>
      <w:pPr>
        <w:pStyle w:val="7"/>
        <w:spacing w:before="7"/>
      </w:pPr>
    </w:p>
    <w:p>
      <w:pPr>
        <w:pStyle w:val="6"/>
        <w:spacing w:before="0" w:line="242" w:lineRule="auto"/>
        <w:ind w:right="5748"/>
      </w:pPr>
      <w:r>
        <w:t>normal =&gt; initialised new.instance =&gt; default</w:t>
      </w:r>
    </w:p>
    <w:p>
      <w:pPr>
        <w:spacing w:after="0" w:line="242" w:lineRule="auto"/>
        <w:sectPr>
          <w:type w:val="continuous"/>
          <w:pgSz w:w="11910" w:h="16840"/>
          <w:pgMar w:top="1440" w:right="1560" w:bottom="280" w:left="1640" w:header="720" w:footer="720" w:gutter="0"/>
        </w:sectPr>
      </w:pPr>
    </w:p>
    <w:p>
      <w:pPr>
        <w:spacing w:before="3"/>
        <w:ind w:left="160" w:right="0" w:firstLine="0"/>
        <w:jc w:val="left"/>
        <w:rPr>
          <w:b/>
          <w:sz w:val="24"/>
        </w:rPr>
      </w:pPr>
      <w:r>
        <w:rPr>
          <w:b/>
          <w:sz w:val="24"/>
        </w:rPr>
        <w:t>after _</w:t>
      </w:r>
    </w:p>
    <w:p>
      <w:pPr>
        <w:spacing w:before="3"/>
        <w:ind w:left="82" w:right="0" w:firstLine="0"/>
        <w:jc w:val="left"/>
        <w:rPr>
          <w:b/>
          <w:sz w:val="24"/>
        </w:rPr>
      </w:pPr>
      <w:r>
        <w:br w:type="column"/>
      </w:r>
      <w:r>
        <w:rPr>
          <w:b/>
          <w:sz w:val="24"/>
        </w:rPr>
        <w:t>_init_</w:t>
      </w:r>
    </w:p>
    <w:p>
      <w:pPr>
        <w:spacing w:before="3"/>
        <w:ind w:left="81" w:right="0" w:firstLine="0"/>
        <w:jc w:val="left"/>
        <w:rPr>
          <w:b/>
          <w:sz w:val="24"/>
        </w:rPr>
      </w:pPr>
      <w:r>
        <w:br w:type="column"/>
      </w:r>
      <w:r>
        <w:rPr>
          <w:b/>
          <w:sz w:val="24"/>
        </w:rPr>
        <w:t>_ =&gt; initialised</w:t>
      </w:r>
    </w:p>
    <w:p>
      <w:pPr>
        <w:spacing w:after="0"/>
        <w:jc w:val="left"/>
        <w:rPr>
          <w:sz w:val="24"/>
        </w:rPr>
        <w:sectPr>
          <w:type w:val="continuous"/>
          <w:pgSz w:w="11910" w:h="16840"/>
          <w:pgMar w:top="1440" w:right="1560" w:bottom="280" w:left="1640" w:header="720" w:footer="720" w:gutter="0"/>
          <w:cols w:equalWidth="0" w:num="3">
            <w:col w:w="1007" w:space="40"/>
            <w:col w:w="809" w:space="39"/>
            <w:col w:w="6815"/>
          </w:cols>
        </w:sectPr>
      </w:pPr>
    </w:p>
    <w:p>
      <w:pPr>
        <w:spacing w:before="4"/>
        <w:ind w:left="160" w:right="0" w:firstLine="0"/>
        <w:jc w:val="left"/>
        <w:rPr>
          <w:b/>
          <w:sz w:val="24"/>
        </w:rPr>
      </w:pPr>
      <w:r>
        <w:rPr>
          <w:b/>
          <w:sz w:val="24"/>
        </w:rPr>
        <w:t>new.instance w. dictionary =&gt; assigned</w:t>
      </w:r>
    </w:p>
    <w:p>
      <w:pPr>
        <w:pStyle w:val="7"/>
        <w:spacing w:before="10"/>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17" name="直线 17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3"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C4eqsl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13.8. pre 模块</w:t>
      </w:r>
    </w:p>
    <w:p>
      <w:pPr>
        <w:pStyle w:val="7"/>
        <w:spacing w:before="3"/>
        <w:rPr>
          <w:b/>
          <w:sz w:val="28"/>
        </w:rPr>
      </w:pPr>
    </w:p>
    <w:p>
      <w:pPr>
        <w:pStyle w:val="7"/>
        <w:spacing w:before="1" w:line="244" w:lineRule="auto"/>
        <w:ind w:left="160" w:right="382"/>
      </w:pPr>
      <w:r>
        <w:t>(已废弃) pre 模块是 1.5.2 中 re 模块调用的实现功能模块. 在当前版本中已废弃. Example 13-8 展示了它的使用.</w:t>
      </w:r>
    </w:p>
    <w:p>
      <w:pPr>
        <w:pStyle w:val="7"/>
        <w:spacing w:before="8"/>
        <w:rPr>
          <w:sz w:val="21"/>
        </w:rPr>
      </w:pPr>
    </w:p>
    <w:p>
      <w:pPr>
        <w:pStyle w:val="6"/>
        <w:spacing w:before="0"/>
      </w:pPr>
      <w:r>
        <w:t>13.8.0.1. Example 13-8. 使用 pre 模块</w:t>
      </w:r>
    </w:p>
    <w:p>
      <w:pPr>
        <w:spacing w:after="0"/>
        <w:sectPr>
          <w:type w:val="continuous"/>
          <w:pgSz w:w="11910" w:h="16840"/>
          <w:pgMar w:top="1440" w:right="1560" w:bottom="280" w:left="1640" w:header="720" w:footer="720" w:gutter="0"/>
        </w:sectPr>
      </w:pPr>
    </w:p>
    <w:p>
      <w:pPr>
        <w:pStyle w:val="7"/>
        <w:spacing w:before="41" w:line="487" w:lineRule="auto"/>
        <w:ind w:left="160" w:right="5890"/>
      </w:pPr>
      <w:r>
        <w:t>File: pre-example-1.py import pre</w:t>
      </w:r>
    </w:p>
    <w:p>
      <w:pPr>
        <w:pStyle w:val="7"/>
        <w:spacing w:line="307" w:lineRule="exact"/>
        <w:ind w:left="160"/>
      </w:pPr>
      <w:r>
        <w:t>p = pre.compile("[Python]+")</w:t>
      </w:r>
    </w:p>
    <w:p>
      <w:pPr>
        <w:pStyle w:val="7"/>
        <w:spacing w:before="9"/>
      </w:pPr>
    </w:p>
    <w:p>
      <w:pPr>
        <w:spacing w:before="0" w:line="487" w:lineRule="auto"/>
        <w:ind w:left="160" w:right="3250" w:firstLine="0"/>
        <w:jc w:val="left"/>
        <w:rPr>
          <w:b/>
          <w:sz w:val="24"/>
        </w:rPr>
      </w:pPr>
      <w:r>
        <mc:AlternateContent>
          <mc:Choice Requires="wps">
            <w:drawing>
              <wp:anchor distT="0" distB="0" distL="114300" distR="114300" simplePos="0" relativeHeight="502957056" behindDoc="1" locked="0" layoutInCell="1" allowOverlap="1">
                <wp:simplePos x="0" y="0"/>
                <wp:positionH relativeFrom="page">
                  <wp:posOffset>1143000</wp:posOffset>
                </wp:positionH>
                <wp:positionV relativeFrom="paragraph">
                  <wp:posOffset>692150</wp:posOffset>
                </wp:positionV>
                <wp:extent cx="5274310" cy="0"/>
                <wp:effectExtent l="0" t="0" r="0" b="0"/>
                <wp:wrapNone/>
                <wp:docPr id="177" name="直线 17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4" o:spid="_x0000_s1026" o:spt="20" style="position:absolute;left:0pt;margin-left:90pt;margin-top:54.5pt;height:0pt;width:415.3pt;mso-position-horizontal-relative:page;z-index:-359424;mso-width-relative:page;mso-height-relative:page;" filled="f" stroked="t" coordsize="21600,21600" o:gfxdata="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KDF+dYAAAAMAQAADwAAAAAAAAABACAAAAAi&#10;AAAAZHJzL2Rvd25yZXYueG1sUEsBAhQAFAAAAAgAh07iQEpzm1PTAQAAkQMAAA4AAAAAAAAAAQAg&#10;AAAAJQEAAGRycy9lMm9Eb2MueG1sUEsFBgAAAAAGAAYAWQEAAGoFAAAAAA==&#10;">
                <v:fill on="f" focussize="0,0"/>
                <v:stroke weight="0.78pt" color="#808080" joinstyle="round"/>
                <v:imagedata o:title=""/>
                <o:lock v:ext="edit" aspectratio="f"/>
              </v:line>
            </w:pict>
          </mc:Fallback>
        </mc:AlternateContent>
      </w:r>
      <w:r>
        <w:rPr>
          <w:sz w:val="24"/>
        </w:rPr>
        <w:t xml:space="preserve">print p.findall("Python is not that </w:t>
      </w:r>
      <w:r>
        <w:rPr>
          <w:spacing w:val="-4"/>
          <w:sz w:val="24"/>
        </w:rPr>
        <w:t xml:space="preserve">bad") </w:t>
      </w:r>
      <w:r>
        <w:rPr>
          <w:b/>
          <w:sz w:val="24"/>
        </w:rPr>
        <w:t>['Python', 'not', 'th',</w:t>
      </w:r>
      <w:r>
        <w:rPr>
          <w:b/>
          <w:spacing w:val="2"/>
          <w:sz w:val="24"/>
        </w:rPr>
        <w:t xml:space="preserve"> </w:t>
      </w:r>
      <w:r>
        <w:rPr>
          <w:b/>
          <w:sz w:val="24"/>
        </w:rPr>
        <w:t>'t']</w:t>
      </w:r>
    </w:p>
    <w:p>
      <w:pPr>
        <w:pStyle w:val="7"/>
        <w:spacing w:before="4"/>
        <w:rPr>
          <w:b/>
        </w:rPr>
      </w:pPr>
    </w:p>
    <w:p>
      <w:pPr>
        <w:pStyle w:val="3"/>
        <w:spacing w:before="49"/>
      </w:pPr>
      <w:r>
        <w:t>13.9. sre 模块</w:t>
      </w:r>
    </w:p>
    <w:p>
      <w:pPr>
        <w:pStyle w:val="7"/>
        <w:spacing w:before="3"/>
        <w:rPr>
          <w:b/>
          <w:sz w:val="28"/>
        </w:rPr>
      </w:pPr>
    </w:p>
    <w:p>
      <w:pPr>
        <w:pStyle w:val="7"/>
        <w:spacing w:line="244" w:lineRule="auto"/>
        <w:ind w:left="160" w:right="262"/>
      </w:pPr>
      <w:r>
        <w:t>(功能实现模块, 已声明不支持) sre 模块是 re 模块的底层实现. 一般没必要直接使用它, 而且以后版本将不会支持它. Example 13-9 展示了它的使用.</w:t>
      </w:r>
    </w:p>
    <w:p>
      <w:pPr>
        <w:pStyle w:val="7"/>
        <w:spacing w:before="9"/>
        <w:rPr>
          <w:sz w:val="21"/>
        </w:rPr>
      </w:pPr>
    </w:p>
    <w:p>
      <w:pPr>
        <w:spacing w:before="0" w:line="460" w:lineRule="auto"/>
        <w:ind w:left="160" w:right="4073" w:firstLine="0"/>
        <w:jc w:val="left"/>
        <w:rPr>
          <w:sz w:val="24"/>
        </w:rPr>
      </w:pPr>
      <w:r>
        <w:rPr>
          <w:b/>
          <w:sz w:val="24"/>
        </w:rPr>
        <w:t>13.9.0.1. Example 13-9. 使用 sre 模块</w:t>
      </w:r>
      <w:r>
        <w:rPr>
          <w:sz w:val="24"/>
        </w:rPr>
        <w:t>File: sre-example-1.py</w:t>
      </w:r>
    </w:p>
    <w:p>
      <w:pPr>
        <w:pStyle w:val="7"/>
        <w:spacing w:before="33"/>
        <w:ind w:left="160"/>
      </w:pPr>
      <w:r>
        <w:t>import sre</w:t>
      </w:r>
    </w:p>
    <w:p>
      <w:pPr>
        <w:pStyle w:val="7"/>
        <w:spacing w:before="4" w:line="620" w:lineRule="atLeast"/>
        <w:ind w:left="160" w:right="5170"/>
      </w:pPr>
      <w:r>
        <w:t>text = "The Bookshop Sketch" # a single character</w:t>
      </w:r>
    </w:p>
    <w:p>
      <w:pPr>
        <w:pStyle w:val="7"/>
        <w:spacing w:before="9"/>
        <w:ind w:left="160"/>
      </w:pPr>
      <w:r>
        <w:t>m = sre.match(".", text)</w:t>
      </w:r>
    </w:p>
    <w:p>
      <w:pPr>
        <w:pStyle w:val="7"/>
        <w:spacing w:before="4" w:line="487" w:lineRule="auto"/>
        <w:ind w:left="160" w:right="3130"/>
      </w:pPr>
      <w:r>
        <w:t>if m: print repr("."), "=&gt;", repr(m.group(0)) # and so on, for all 're' examples...</w:t>
      </w:r>
    </w:p>
    <w:p>
      <w:pPr>
        <w:pStyle w:val="6"/>
        <w:spacing w:before="0" w:line="307" w:lineRule="exact"/>
      </w:pPr>
      <w:r>
        <w:t>'.' =&gt; 'T'</w:t>
      </w:r>
    </w:p>
    <w:p>
      <w:pPr>
        <w:pStyle w:val="7"/>
        <w:spacing w:before="9"/>
        <w:rPr>
          <w:b/>
          <w:sz w:val="8"/>
        </w:rPr>
      </w:pPr>
      <w:r>
        <mc:AlternateContent>
          <mc:Choice Requires="wps">
            <w:drawing>
              <wp:anchor distT="0" distB="0" distL="0" distR="0" simplePos="0" relativeHeight="3072"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18" name="直线 17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5" o:spid="_x0000_s1026" o:spt="20" style="position:absolute;left:0pt;margin-left:90pt;margin-top:7.95pt;height:0pt;width:415.3pt;mso-position-horizontal-relative:page;mso-wrap-distance-bottom:0pt;mso-wrap-distance-top:0pt;z-index:3072;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MA++Sr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13.10. py_compile 模块</w:t>
      </w:r>
    </w:p>
    <w:p>
      <w:pPr>
        <w:pStyle w:val="7"/>
        <w:spacing w:before="3"/>
        <w:rPr>
          <w:b/>
          <w:sz w:val="28"/>
        </w:rPr>
      </w:pPr>
    </w:p>
    <w:p>
      <w:pPr>
        <w:pStyle w:val="7"/>
        <w:spacing w:before="1"/>
        <w:ind w:left="160"/>
      </w:pPr>
      <w:r>
        <w:t>py_compile 模块用于将 Python 模块编译为字节代码. 它和 Python 的</w:t>
      </w:r>
    </w:p>
    <w:p>
      <w:pPr>
        <w:pStyle w:val="7"/>
        <w:spacing w:before="4" w:line="244" w:lineRule="auto"/>
        <w:ind w:left="160" w:right="262"/>
      </w:pPr>
      <w:r>
        <w:t>import 语句行为类似, 不过它接受文件名而不是模块名作为参数. 使用方法如Example 13-10 所示.</w:t>
      </w:r>
    </w:p>
    <w:p>
      <w:pPr>
        <w:pStyle w:val="7"/>
        <w:spacing w:before="8"/>
        <w:rPr>
          <w:sz w:val="21"/>
        </w:rPr>
      </w:pPr>
    </w:p>
    <w:p>
      <w:pPr>
        <w:spacing w:before="1" w:line="460" w:lineRule="auto"/>
        <w:ind w:left="160" w:right="2985" w:firstLine="0"/>
        <w:jc w:val="left"/>
        <w:rPr>
          <w:sz w:val="24"/>
        </w:rPr>
      </w:pPr>
      <w:r>
        <w:rPr>
          <w:b/>
          <w:sz w:val="24"/>
        </w:rPr>
        <w:t>13.10.0.1. Example 13-10. 使用 py_compile 模块</w:t>
      </w:r>
      <w:r>
        <w:rPr>
          <w:sz w:val="24"/>
        </w:rPr>
        <w:t>File: py-compile-example-1.py</w:t>
      </w:r>
    </w:p>
    <w:p>
      <w:pPr>
        <w:spacing w:after="0" w:line="460" w:lineRule="auto"/>
        <w:jc w:val="left"/>
        <w:rPr>
          <w:sz w:val="24"/>
        </w:rPr>
        <w:sectPr>
          <w:pgSz w:w="11910" w:h="16840"/>
          <w:pgMar w:top="1400" w:right="1560" w:bottom="280" w:left="1640" w:header="720" w:footer="720" w:gutter="0"/>
        </w:sectPr>
      </w:pPr>
    </w:p>
    <w:p>
      <w:pPr>
        <w:pStyle w:val="7"/>
        <w:spacing w:before="41"/>
        <w:ind w:left="160"/>
      </w:pPr>
      <w:r>
        <w:t>import py_compile</w:t>
      </w:r>
    </w:p>
    <w:p>
      <w:pPr>
        <w:pStyle w:val="7"/>
        <w:spacing w:before="9"/>
      </w:pPr>
    </w:p>
    <w:p>
      <w:pPr>
        <w:pStyle w:val="7"/>
        <w:spacing w:line="242" w:lineRule="auto"/>
        <w:ind w:left="160" w:right="3142"/>
      </w:pPr>
      <w:r>
        <w:t># explicitly compile this module py_compile.compile("py-compile-example-1.py")</w:t>
      </w:r>
    </w:p>
    <w:p>
      <w:pPr>
        <w:pStyle w:val="7"/>
        <w:spacing w:before="1"/>
        <w:rPr>
          <w:sz w:val="22"/>
        </w:rPr>
      </w:pPr>
    </w:p>
    <w:p>
      <w:pPr>
        <w:pStyle w:val="7"/>
        <w:spacing w:before="1"/>
        <w:ind w:left="160"/>
      </w:pPr>
      <w:r>
        <w:t>compileall 模块可以把一个目录树下的所有 Python 文件编译为字节代码.</w:t>
      </w:r>
    </w:p>
    <w:p>
      <w:pPr>
        <w:pStyle w:val="7"/>
        <w:rPr>
          <w:sz w:val="20"/>
        </w:rPr>
      </w:pPr>
    </w:p>
    <w:p>
      <w:pPr>
        <w:pStyle w:val="7"/>
        <w:spacing w:before="6"/>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20" name="直线 17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6" o:spid="_x0000_s1026" o:spt="20" style="position:absolute;left:0pt;margin-left:90pt;margin-top:9.1pt;height:0pt;width:415.3pt;mso-position-horizontal-relative:page;mso-wrap-distance-bottom:0pt;mso-wrap-distance-top:0pt;z-index:4096;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X1JQR1gAAAAoBAAAPAAAAAAAAAAEAIAAAACIA&#10;AABkcnMvZG93bnJldi54bWxQSwECFAAUAAAACACHTuJAQP8PMdIBAACR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13.11. compileall 模块</w:t>
      </w:r>
    </w:p>
    <w:p>
      <w:pPr>
        <w:pStyle w:val="7"/>
        <w:spacing w:before="2"/>
        <w:rPr>
          <w:b/>
          <w:sz w:val="28"/>
        </w:rPr>
      </w:pPr>
    </w:p>
    <w:p>
      <w:pPr>
        <w:pStyle w:val="7"/>
        <w:spacing w:line="244" w:lineRule="auto"/>
        <w:ind w:left="160" w:right="190"/>
      </w:pPr>
      <w:r>
        <w:t>compileall 模块用于将给定目录下(以及 Python path</w:t>
      </w:r>
      <w:r>
        <w:rPr>
          <w:spacing w:val="-9"/>
        </w:rPr>
        <w:t xml:space="preserve"> )的所有 </w:t>
      </w:r>
      <w:r>
        <w:t>Python</w:t>
      </w:r>
      <w:r>
        <w:rPr>
          <w:spacing w:val="-5"/>
        </w:rPr>
        <w:t xml:space="preserve"> 脚本编</w:t>
      </w:r>
      <w:r>
        <w:t>译为字节代码. 它也可以作为可执行脚本使用(在 Unix 系统下, Python 安装时会自动调用执行它). 用法参见 Example 13-11 .</w:t>
      </w:r>
    </w:p>
    <w:p>
      <w:pPr>
        <w:pStyle w:val="7"/>
        <w:spacing w:before="8"/>
        <w:rPr>
          <w:sz w:val="21"/>
        </w:rPr>
      </w:pPr>
    </w:p>
    <w:p>
      <w:pPr>
        <w:spacing w:before="0" w:line="460" w:lineRule="auto"/>
        <w:ind w:left="159" w:right="575" w:firstLine="0"/>
        <w:jc w:val="left"/>
        <w:rPr>
          <w:sz w:val="24"/>
        </w:rPr>
      </w:pPr>
      <w:r>
        <w:rPr>
          <w:b/>
          <w:sz w:val="24"/>
        </w:rPr>
        <w:t>13.11.0.1. Example 13-11. 使用 compileall 模块编译目录中的所有脚本</w:t>
      </w:r>
      <w:r>
        <w:rPr>
          <w:sz w:val="24"/>
        </w:rPr>
        <w:t>File: compileall-example-1.py</w:t>
      </w:r>
    </w:p>
    <w:p>
      <w:pPr>
        <w:pStyle w:val="7"/>
        <w:spacing w:before="34"/>
        <w:ind w:left="159"/>
      </w:pPr>
      <w:r>
        <w:t>import compileall</w:t>
      </w:r>
    </w:p>
    <w:p>
      <w:pPr>
        <w:spacing w:before="4" w:line="620" w:lineRule="atLeast"/>
        <w:ind w:left="159" w:right="4211" w:firstLine="0"/>
        <w:jc w:val="left"/>
        <w:rPr>
          <w:b/>
          <w:sz w:val="24"/>
        </w:rPr>
      </w:pPr>
      <w:r>
        <w:rPr>
          <w:sz w:val="24"/>
        </w:rPr>
        <w:t xml:space="preserve">print "This may take a while!" compileall.compile_dir(".", force=1) </w:t>
      </w:r>
      <w:r>
        <w:rPr>
          <w:b/>
          <w:sz w:val="24"/>
        </w:rPr>
        <w:t>This may take a while!</w:t>
      </w:r>
    </w:p>
    <w:p>
      <w:pPr>
        <w:pStyle w:val="6"/>
        <w:spacing w:before="13"/>
        <w:ind w:left="159"/>
      </w:pPr>
      <w:r>
        <w:t>Listing . ...</w:t>
      </w:r>
    </w:p>
    <w:p>
      <w:pPr>
        <w:spacing w:before="4"/>
        <w:ind w:left="159" w:right="0" w:firstLine="0"/>
        <w:jc w:val="left"/>
        <w:rPr>
          <w:b/>
          <w:sz w:val="24"/>
        </w:rPr>
      </w:pPr>
      <w:r>
        <w:rPr>
          <w:b/>
          <w:sz w:val="24"/>
        </w:rPr>
        <w:t>Compiling .\SimpleAsyncHTTP.py ...</w:t>
      </w:r>
    </w:p>
    <w:p>
      <w:pPr>
        <w:spacing w:before="5"/>
        <w:ind w:left="159" w:right="0" w:firstLine="0"/>
        <w:jc w:val="left"/>
        <w:rPr>
          <w:b/>
          <w:sz w:val="24"/>
        </w:rPr>
      </w:pPr>
      <w:r>
        <w:rPr>
          <w:b/>
          <w:sz w:val="24"/>
        </w:rPr>
        <w:t>Compiling .\aifc-example-1.py ...</w:t>
      </w:r>
    </w:p>
    <w:p>
      <w:pPr>
        <w:spacing w:before="4"/>
        <w:ind w:left="159" w:right="0" w:firstLine="0"/>
        <w:jc w:val="left"/>
        <w:rPr>
          <w:b/>
          <w:sz w:val="24"/>
        </w:rPr>
      </w:pPr>
      <w:r>
        <w:rPr>
          <w:b/>
          <w:sz w:val="24"/>
        </w:rPr>
        <w:t>Compiling .\anydbm-example-1.py ...</w:t>
      </w:r>
    </w:p>
    <w:p>
      <w:pPr>
        <w:spacing w:before="5"/>
        <w:ind w:left="159"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21" name="直线 17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7"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A2MJyy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13.12. ihooks 模块</w:t>
      </w:r>
    </w:p>
    <w:p>
      <w:pPr>
        <w:pStyle w:val="7"/>
        <w:spacing w:before="3"/>
        <w:rPr>
          <w:b/>
          <w:sz w:val="28"/>
        </w:rPr>
      </w:pPr>
    </w:p>
    <w:p>
      <w:pPr>
        <w:pStyle w:val="7"/>
        <w:spacing w:before="1" w:line="244" w:lineRule="auto"/>
        <w:ind w:left="160" w:right="262"/>
      </w:pPr>
      <w:r>
        <w:t>ihooks 模块为替换导入提供了一个框架. 这允许多个导入机制共存. 使用方法参见 Example 13-12 .</w:t>
      </w:r>
    </w:p>
    <w:p>
      <w:pPr>
        <w:pStyle w:val="7"/>
        <w:spacing w:before="8"/>
        <w:rPr>
          <w:sz w:val="21"/>
        </w:rPr>
      </w:pPr>
    </w:p>
    <w:p>
      <w:pPr>
        <w:spacing w:before="0" w:line="460" w:lineRule="auto"/>
        <w:ind w:left="160" w:right="3468" w:firstLine="0"/>
        <w:jc w:val="left"/>
        <w:rPr>
          <w:sz w:val="24"/>
        </w:rPr>
      </w:pPr>
      <w:r>
        <w:rPr>
          <w:b/>
          <w:sz w:val="24"/>
        </w:rPr>
        <w:t>13.12.0.1. Example 13-12. 使用 ihooks 模块</w:t>
      </w:r>
      <w:r>
        <w:rPr>
          <w:sz w:val="24"/>
        </w:rPr>
        <w:t>File: ihooks-example-1.py</w:t>
      </w:r>
    </w:p>
    <w:p>
      <w:pPr>
        <w:pStyle w:val="7"/>
        <w:spacing w:before="34"/>
        <w:ind w:left="160"/>
      </w:pPr>
      <w:r>
        <w:t>import ihooks, imp, os</w:t>
      </w:r>
    </w:p>
    <w:p>
      <w:pPr>
        <w:spacing w:after="0"/>
        <w:sectPr>
          <w:pgSz w:w="11910" w:h="16840"/>
          <w:pgMar w:top="1400" w:right="1560" w:bottom="280" w:left="1640" w:header="720" w:footer="720" w:gutter="0"/>
        </w:sectPr>
      </w:pPr>
    </w:p>
    <w:p>
      <w:pPr>
        <w:pStyle w:val="7"/>
        <w:spacing w:before="153"/>
        <w:ind w:left="160"/>
      </w:pPr>
      <w:r>
        <w:t>def import_from(filename):</w:t>
      </w:r>
    </w:p>
    <w:p>
      <w:pPr>
        <w:pStyle w:val="7"/>
        <w:spacing w:before="4"/>
        <w:ind w:left="640"/>
      </w:pPr>
      <w:r>
        <w:t>"Import module from a named file"</w:t>
      </w:r>
    </w:p>
    <w:p>
      <w:pPr>
        <w:pStyle w:val="7"/>
        <w:spacing w:before="9"/>
      </w:pPr>
    </w:p>
    <w:p>
      <w:pPr>
        <w:pStyle w:val="7"/>
        <w:tabs>
          <w:tab w:val="left" w:pos="1959"/>
        </w:tabs>
        <w:spacing w:line="242" w:lineRule="auto"/>
        <w:ind w:left="640" w:right="3742"/>
      </w:pPr>
      <w:r>
        <w:t>loader = ihooks.BasicModuleLoader() path, file = os.path.split(filename) name, ext</w:t>
      </w:r>
      <w:r>
        <w:tab/>
      </w:r>
      <w:r>
        <w:t>= os.path.splitext(file)</w:t>
      </w:r>
    </w:p>
    <w:p>
      <w:pPr>
        <w:pStyle w:val="7"/>
        <w:spacing w:before="5" w:line="242" w:lineRule="auto"/>
        <w:ind w:left="640" w:right="3130"/>
      </w:pPr>
      <w:r>
        <w:t>m = loader.find_module_in_dir(name, path) if not m:</w:t>
      </w:r>
    </w:p>
    <w:p>
      <w:pPr>
        <w:pStyle w:val="7"/>
        <w:spacing w:before="3"/>
        <w:ind w:left="1120"/>
      </w:pPr>
      <w:r>
        <w:t>raise ImportError, name</w:t>
      </w:r>
    </w:p>
    <w:p>
      <w:pPr>
        <w:pStyle w:val="7"/>
        <w:spacing w:before="4" w:line="242" w:lineRule="auto"/>
        <w:ind w:left="640" w:right="4330"/>
      </w:pPr>
      <w:r>
        <w:t>m = loader.load_module(name, m) return m</w:t>
      </w:r>
    </w:p>
    <w:p>
      <w:pPr>
        <w:pStyle w:val="7"/>
        <w:spacing w:before="7"/>
      </w:pPr>
    </w:p>
    <w:p>
      <w:pPr>
        <w:pStyle w:val="7"/>
        <w:spacing w:line="487" w:lineRule="auto"/>
        <w:ind w:left="160" w:right="2650"/>
      </w:pPr>
      <w:r>
        <w:t>colorsys = import_from("/python/lib/colorsys.py") print colorsys</w:t>
      </w:r>
    </w:p>
    <w:p>
      <w:pPr>
        <w:pStyle w:val="6"/>
        <w:spacing w:before="0" w:line="307" w:lineRule="exact"/>
      </w:pPr>
      <w:r>
        <w:t>&lt;module 'colorsys' from '/python/lib/colorsys.py'&gt;</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22" name="直线 17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8"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OVpdnD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13.13. linecache 模块</w:t>
      </w:r>
    </w:p>
    <w:p>
      <w:pPr>
        <w:pStyle w:val="7"/>
        <w:spacing w:before="3"/>
        <w:rPr>
          <w:b/>
          <w:sz w:val="28"/>
        </w:rPr>
      </w:pPr>
    </w:p>
    <w:p>
      <w:pPr>
        <w:pStyle w:val="7"/>
        <w:spacing w:before="1" w:line="244" w:lineRule="auto"/>
        <w:ind w:left="160" w:right="382"/>
      </w:pPr>
      <w:r>
        <w:t>linecache</w:t>
      </w:r>
      <w:r>
        <w:rPr>
          <w:spacing w:val="-1"/>
        </w:rPr>
        <w:t xml:space="preserve"> 模块用于从模块源文件中读取代码. 它会缓存最近访问的模块 (整</w:t>
      </w:r>
      <w:r>
        <w:t>个源文件). 如 Example 13-13 .</w:t>
      </w:r>
    </w:p>
    <w:p>
      <w:pPr>
        <w:pStyle w:val="7"/>
        <w:spacing w:before="8"/>
        <w:rPr>
          <w:sz w:val="21"/>
        </w:rPr>
      </w:pPr>
    </w:p>
    <w:p>
      <w:pPr>
        <w:spacing w:before="0" w:line="460" w:lineRule="auto"/>
        <w:ind w:left="160" w:right="3106" w:firstLine="0"/>
        <w:jc w:val="left"/>
        <w:rPr>
          <w:sz w:val="24"/>
        </w:rPr>
      </w:pPr>
      <w:r>
        <w:rPr>
          <w:b/>
          <w:sz w:val="24"/>
        </w:rPr>
        <w:t>13.13.0.1</w:t>
      </w:r>
      <w:r>
        <w:rPr>
          <w:b/>
          <w:spacing w:val="-2"/>
          <w:sz w:val="24"/>
        </w:rPr>
        <w:t xml:space="preserve">. </w:t>
      </w:r>
      <w:r>
        <w:rPr>
          <w:b/>
          <w:sz w:val="24"/>
        </w:rPr>
        <w:t>Example</w:t>
      </w:r>
      <w:r>
        <w:rPr>
          <w:b/>
          <w:spacing w:val="-3"/>
          <w:sz w:val="24"/>
        </w:rPr>
        <w:t xml:space="preserve"> </w:t>
      </w:r>
      <w:r>
        <w:rPr>
          <w:b/>
          <w:sz w:val="24"/>
        </w:rPr>
        <w:t>13-13.</w:t>
      </w:r>
      <w:r>
        <w:rPr>
          <w:b/>
          <w:spacing w:val="-3"/>
          <w:sz w:val="24"/>
        </w:rPr>
        <w:t xml:space="preserve"> 使用 </w:t>
      </w:r>
      <w:r>
        <w:rPr>
          <w:b/>
          <w:sz w:val="24"/>
        </w:rPr>
        <w:t>linecache</w:t>
      </w:r>
      <w:r>
        <w:rPr>
          <w:b/>
          <w:spacing w:val="-2"/>
          <w:sz w:val="24"/>
        </w:rPr>
        <w:t xml:space="preserve"> 模块</w:t>
      </w:r>
      <w:r>
        <w:rPr>
          <w:spacing w:val="-2"/>
          <w:sz w:val="24"/>
        </w:rPr>
        <w:t>File: linecache-example-1.py</w:t>
      </w:r>
    </w:p>
    <w:p>
      <w:pPr>
        <w:pStyle w:val="7"/>
        <w:spacing w:before="34"/>
        <w:ind w:left="160"/>
      </w:pPr>
      <w:r>
        <w:t>import linecache</w:t>
      </w:r>
    </w:p>
    <w:p>
      <w:pPr>
        <w:pStyle w:val="7"/>
        <w:spacing w:before="8"/>
      </w:pPr>
    </w:p>
    <w:p>
      <w:pPr>
        <w:pStyle w:val="7"/>
        <w:spacing w:before="1"/>
        <w:ind w:left="160"/>
      </w:pPr>
      <w:r>
        <w:t>print linecache.getline("linecache-example-1.py", 5)</w:t>
      </w:r>
    </w:p>
    <w:p>
      <w:pPr>
        <w:pStyle w:val="7"/>
        <w:spacing w:before="8"/>
      </w:pPr>
    </w:p>
    <w:p>
      <w:pPr>
        <w:pStyle w:val="6"/>
        <w:spacing w:before="1"/>
      </w:pPr>
      <w:r>
        <w:t>print linecache.getline("linecache-example-1.py",</w:t>
      </w:r>
      <w:r>
        <w:rPr>
          <w:spacing w:val="-1"/>
        </w:rPr>
        <w:t xml:space="preserve"> </w:t>
      </w:r>
      <w:r>
        <w:t>5)</w:t>
      </w:r>
    </w:p>
    <w:p>
      <w:pPr>
        <w:pStyle w:val="7"/>
        <w:spacing w:before="3"/>
        <w:rPr>
          <w:b/>
          <w:sz w:val="22"/>
        </w:rPr>
      </w:pPr>
    </w:p>
    <w:p>
      <w:pPr>
        <w:pStyle w:val="7"/>
        <w:ind w:left="160"/>
      </w:pPr>
      <w:r>
        <w:t>traceback 模块使用这个模块实现了对导入操作的跟踪.</w:t>
      </w:r>
    </w:p>
    <w:p>
      <w:pPr>
        <w:pStyle w:val="7"/>
        <w:rPr>
          <w:sz w:val="20"/>
        </w:rPr>
      </w:pPr>
    </w:p>
    <w:p>
      <w:pPr>
        <w:pStyle w:val="7"/>
        <w:spacing w:before="7"/>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23" name="直线 17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79" o:spid="_x0000_s1026" o:spt="20" style="position:absolute;left:0pt;margin-left:90pt;margin-top:9.1pt;height:0pt;width:415.3pt;mso-position-horizontal-relative:page;mso-wrap-distance-bottom:0pt;mso-wrap-distance-top:0pt;z-index:4096;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SUEdYAAAAKAQAADwAAAAAAAAABACAAAAAi&#10;AAAAZHJzL2Rvd25yZXYueG1sUEsBAhQAFAAAAAgAh07iQJOm5fPTAQAAkQMAAA4AAAAAAAAAAQAg&#10;AAAAJQ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13.14. macurl2path 模块</w:t>
      </w:r>
    </w:p>
    <w:p>
      <w:pPr>
        <w:spacing w:after="0"/>
        <w:sectPr>
          <w:pgSz w:w="11910" w:h="16840"/>
          <w:pgMar w:top="1600" w:right="1560" w:bottom="280" w:left="1640" w:header="720" w:footer="720" w:gutter="0"/>
        </w:sectPr>
      </w:pPr>
    </w:p>
    <w:p>
      <w:pPr>
        <w:pStyle w:val="7"/>
        <w:spacing w:before="41" w:line="244" w:lineRule="auto"/>
        <w:ind w:left="160" w:right="117"/>
      </w:pPr>
      <w:r>
        <w:t>(功能实现模块) macurl2path 模块用于 URL 和 Macintosh 文件名的相互映射. 一般没有必要直接使用它, 请使用 urllib 中的机制. 它的用法参见 Example 13-14 .</w:t>
      </w:r>
    </w:p>
    <w:p>
      <w:pPr>
        <w:pStyle w:val="7"/>
        <w:spacing w:before="6"/>
        <w:rPr>
          <w:sz w:val="21"/>
        </w:rPr>
      </w:pPr>
    </w:p>
    <w:p>
      <w:pPr>
        <w:spacing w:before="1" w:line="460" w:lineRule="auto"/>
        <w:ind w:left="160" w:right="2863" w:firstLine="0"/>
        <w:jc w:val="left"/>
        <w:rPr>
          <w:sz w:val="24"/>
        </w:rPr>
      </w:pPr>
      <w:r>
        <w:rPr>
          <w:b/>
          <w:sz w:val="24"/>
        </w:rPr>
        <w:t>13.14.0.1. Example 13-14. 使用 macurl2path 模块</w:t>
      </w:r>
      <w:r>
        <w:rPr>
          <w:sz w:val="24"/>
        </w:rPr>
        <w:t>File: macurl2path-example-1.py</w:t>
      </w:r>
    </w:p>
    <w:p>
      <w:pPr>
        <w:pStyle w:val="7"/>
        <w:spacing w:before="34"/>
        <w:ind w:left="160"/>
      </w:pPr>
      <w:r>
        <w:t>import macurl2path</w:t>
      </w:r>
    </w:p>
    <w:p>
      <w:pPr>
        <w:pStyle w:val="7"/>
        <w:spacing w:before="9"/>
      </w:pPr>
    </w:p>
    <w:p>
      <w:pPr>
        <w:pStyle w:val="7"/>
        <w:ind w:left="160"/>
      </w:pPr>
      <w:r>
        <w:t>file = ":my:little:pony"</w:t>
      </w:r>
    </w:p>
    <w:p>
      <w:pPr>
        <w:pStyle w:val="7"/>
        <w:spacing w:before="9"/>
      </w:pPr>
    </w:p>
    <w:p>
      <w:pPr>
        <w:pStyle w:val="7"/>
        <w:ind w:left="160"/>
      </w:pPr>
      <w:r>
        <w:t>print macurl2path.pathname2url(file)</w:t>
      </w:r>
    </w:p>
    <w:p>
      <w:pPr>
        <w:pStyle w:val="7"/>
        <w:spacing w:before="5"/>
        <w:ind w:left="160"/>
      </w:pPr>
      <w:r>
        <w:t>print macurl2path.url2pathname(macurl2path.pathname2url(file))</w:t>
      </w:r>
    </w:p>
    <w:p>
      <w:pPr>
        <w:pStyle w:val="7"/>
        <w:spacing w:before="9"/>
      </w:pPr>
    </w:p>
    <w:p>
      <w:pPr>
        <w:pStyle w:val="6"/>
        <w:spacing w:before="0"/>
      </w:pPr>
      <w:r>
        <w:t>my/little/pony</w:t>
      </w:r>
    </w:p>
    <w:p>
      <w:pPr>
        <w:spacing w:before="4"/>
        <w:ind w:left="160" w:right="0" w:firstLine="0"/>
        <w:jc w:val="left"/>
        <w:rPr>
          <w:b/>
          <w:sz w:val="24"/>
        </w:rPr>
      </w:pPr>
      <w:r>
        <w:rPr>
          <w:b/>
          <w:sz w:val="24"/>
        </w:rPr>
        <w:t>:my:little:pony</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24" name="直线 18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0"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VER2ZdEBAACR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13.15. nturl2path 模块</w:t>
      </w:r>
    </w:p>
    <w:p>
      <w:pPr>
        <w:pStyle w:val="7"/>
        <w:spacing w:before="2"/>
        <w:rPr>
          <w:b/>
          <w:sz w:val="28"/>
        </w:rPr>
      </w:pPr>
    </w:p>
    <w:p>
      <w:pPr>
        <w:pStyle w:val="7"/>
        <w:spacing w:line="244" w:lineRule="auto"/>
        <w:ind w:left="160" w:right="502"/>
      </w:pPr>
      <w:r>
        <w:t>(功能实现模块) nturl2path 模块用于 URL 和 Windows</w:t>
      </w:r>
      <w:r>
        <w:rPr>
          <w:spacing w:val="-2"/>
        </w:rPr>
        <w:t xml:space="preserve"> 文件名的相互映射. </w:t>
      </w:r>
      <w:r>
        <w:t>用法参见 Example 13-15 .</w:t>
      </w:r>
    </w:p>
    <w:p>
      <w:pPr>
        <w:pStyle w:val="7"/>
        <w:spacing w:before="10"/>
        <w:rPr>
          <w:sz w:val="21"/>
        </w:rPr>
      </w:pPr>
    </w:p>
    <w:p>
      <w:pPr>
        <w:pStyle w:val="11"/>
        <w:numPr>
          <w:ilvl w:val="3"/>
          <w:numId w:val="100"/>
        </w:numPr>
        <w:tabs>
          <w:tab w:val="left" w:pos="1492"/>
        </w:tabs>
        <w:spacing w:before="0" w:after="0" w:line="460" w:lineRule="auto"/>
        <w:ind w:left="160" w:right="2985" w:firstLine="0"/>
        <w:jc w:val="left"/>
        <w:rPr>
          <w:sz w:val="24"/>
        </w:rPr>
      </w:pPr>
      <w:r>
        <w:rPr>
          <w:b/>
          <w:sz w:val="24"/>
        </w:rPr>
        <w:t>Example</w:t>
      </w:r>
      <w:r>
        <w:rPr>
          <w:b/>
          <w:spacing w:val="-4"/>
          <w:sz w:val="24"/>
        </w:rPr>
        <w:t xml:space="preserve"> </w:t>
      </w:r>
      <w:r>
        <w:rPr>
          <w:b/>
          <w:sz w:val="24"/>
        </w:rPr>
        <w:t>13-15.</w:t>
      </w:r>
      <w:r>
        <w:rPr>
          <w:b/>
          <w:spacing w:val="-3"/>
          <w:sz w:val="24"/>
        </w:rPr>
        <w:t xml:space="preserve"> 使用 </w:t>
      </w:r>
      <w:r>
        <w:rPr>
          <w:b/>
          <w:sz w:val="24"/>
        </w:rPr>
        <w:t>nturl2path</w:t>
      </w:r>
      <w:r>
        <w:rPr>
          <w:b/>
          <w:spacing w:val="-2"/>
          <w:sz w:val="24"/>
        </w:rPr>
        <w:t xml:space="preserve"> 模块</w:t>
      </w:r>
      <w:r>
        <w:rPr>
          <w:spacing w:val="-2"/>
          <w:sz w:val="24"/>
        </w:rPr>
        <w:t>File: nturl2path-example-1.py</w:t>
      </w:r>
    </w:p>
    <w:p>
      <w:pPr>
        <w:pStyle w:val="7"/>
        <w:spacing w:before="34"/>
        <w:ind w:left="160"/>
      </w:pPr>
      <w:r>
        <w:t>import nturl2path</w:t>
      </w:r>
    </w:p>
    <w:p>
      <w:pPr>
        <w:pStyle w:val="7"/>
        <w:spacing w:before="8"/>
      </w:pPr>
    </w:p>
    <w:p>
      <w:pPr>
        <w:pStyle w:val="7"/>
        <w:spacing w:before="1"/>
        <w:ind w:left="160"/>
      </w:pPr>
      <w:r>
        <w:t>file = r"c:\my\little\pony"</w:t>
      </w:r>
    </w:p>
    <w:p>
      <w:pPr>
        <w:pStyle w:val="7"/>
        <w:spacing w:before="8"/>
      </w:pPr>
    </w:p>
    <w:p>
      <w:pPr>
        <w:pStyle w:val="7"/>
        <w:spacing w:before="1"/>
        <w:ind w:left="160"/>
      </w:pPr>
      <w:r>
        <w:t>print nturl2path.pathname2url(file)</w:t>
      </w:r>
    </w:p>
    <w:p>
      <w:pPr>
        <w:pStyle w:val="7"/>
        <w:spacing w:before="4"/>
        <w:ind w:left="160"/>
      </w:pPr>
      <w:r>
        <w:t>print nturl2path.url2pathname(nturl2path.pathname2url(file))</w:t>
      </w:r>
    </w:p>
    <w:p>
      <w:pPr>
        <w:pStyle w:val="7"/>
        <w:spacing w:before="9"/>
      </w:pPr>
    </w:p>
    <w:p>
      <w:pPr>
        <w:pStyle w:val="6"/>
        <w:spacing w:before="0" w:line="242" w:lineRule="auto"/>
        <w:ind w:right="4582"/>
      </w:pPr>
      <w:r>
        <w:rPr>
          <w:w w:val="95"/>
        </w:rPr>
        <w:t xml:space="preserve">///C|/my/little/pony </w:t>
      </w:r>
      <w:r>
        <w:t>C:\my\little\pony</w:t>
      </w:r>
    </w:p>
    <w:p>
      <w:pPr>
        <w:pStyle w:val="7"/>
        <w:spacing w:before="2"/>
        <w:rPr>
          <w:b/>
          <w:sz w:val="22"/>
        </w:rPr>
      </w:pPr>
    </w:p>
    <w:p>
      <w:pPr>
        <w:pStyle w:val="7"/>
        <w:ind w:left="160"/>
      </w:pPr>
      <w:r>
        <w:t>同样地, 请通过 urllib 模块来访问这些函数, 如 Example 13-16 所示.</w:t>
      </w:r>
    </w:p>
    <w:p>
      <w:pPr>
        <w:pStyle w:val="7"/>
        <w:spacing w:before="3"/>
        <w:rPr>
          <w:sz w:val="22"/>
        </w:rPr>
      </w:pPr>
    </w:p>
    <w:p>
      <w:pPr>
        <w:pStyle w:val="11"/>
        <w:numPr>
          <w:ilvl w:val="3"/>
          <w:numId w:val="100"/>
        </w:numPr>
        <w:tabs>
          <w:tab w:val="left" w:pos="1492"/>
        </w:tabs>
        <w:spacing w:before="0" w:after="0" w:line="460" w:lineRule="auto"/>
        <w:ind w:left="160" w:right="1535" w:firstLine="0"/>
        <w:jc w:val="left"/>
        <w:rPr>
          <w:sz w:val="24"/>
        </w:rPr>
      </w:pPr>
      <w:r>
        <w:rPr>
          <w:b/>
          <w:sz w:val="24"/>
        </w:rPr>
        <w:t>Example</w:t>
      </w:r>
      <w:r>
        <w:rPr>
          <w:b/>
          <w:spacing w:val="-3"/>
          <w:sz w:val="24"/>
        </w:rPr>
        <w:t xml:space="preserve"> </w:t>
      </w:r>
      <w:r>
        <w:rPr>
          <w:b/>
          <w:sz w:val="24"/>
        </w:rPr>
        <w:t>13-16</w:t>
      </w:r>
      <w:r>
        <w:rPr>
          <w:b/>
          <w:spacing w:val="-3"/>
          <w:sz w:val="24"/>
        </w:rPr>
        <w:t xml:space="preserve">. 通过 </w:t>
      </w:r>
      <w:r>
        <w:rPr>
          <w:b/>
          <w:sz w:val="24"/>
        </w:rPr>
        <w:t>urllib</w:t>
      </w:r>
      <w:r>
        <w:rPr>
          <w:b/>
          <w:spacing w:val="-3"/>
          <w:sz w:val="24"/>
        </w:rPr>
        <w:t xml:space="preserve"> 调用 </w:t>
      </w:r>
      <w:r>
        <w:rPr>
          <w:b/>
          <w:sz w:val="24"/>
        </w:rPr>
        <w:t>nturl2path</w:t>
      </w:r>
      <w:r>
        <w:rPr>
          <w:b/>
          <w:spacing w:val="-2"/>
          <w:sz w:val="24"/>
        </w:rPr>
        <w:t xml:space="preserve"> 模块</w:t>
      </w:r>
      <w:r>
        <w:rPr>
          <w:spacing w:val="-2"/>
          <w:sz w:val="24"/>
        </w:rPr>
        <w:t>File: nturl2path-example-2.py</w:t>
      </w:r>
    </w:p>
    <w:p>
      <w:pPr>
        <w:spacing w:after="0" w:line="460" w:lineRule="auto"/>
        <w:jc w:val="left"/>
        <w:rPr>
          <w:sz w:val="24"/>
        </w:rPr>
        <w:sectPr>
          <w:pgSz w:w="11910" w:h="16840"/>
          <w:pgMar w:top="1400" w:right="1560" w:bottom="280" w:left="1640" w:header="720" w:footer="720" w:gutter="0"/>
        </w:sectPr>
      </w:pPr>
    </w:p>
    <w:p>
      <w:pPr>
        <w:pStyle w:val="7"/>
        <w:spacing w:before="41"/>
        <w:ind w:left="160"/>
      </w:pPr>
      <w:r>
        <w:t>import urllib</w:t>
      </w:r>
    </w:p>
    <w:p>
      <w:pPr>
        <w:pStyle w:val="7"/>
        <w:spacing w:before="4" w:line="620" w:lineRule="atLeast"/>
        <w:ind w:left="160" w:right="4810"/>
      </w:pPr>
      <w:r>
        <w:t>file = r"c:\my\little\pony" print urllib.pathname2url(file)</w:t>
      </w:r>
    </w:p>
    <w:p>
      <w:pPr>
        <w:pStyle w:val="7"/>
        <w:spacing w:before="8"/>
        <w:ind w:left="160"/>
      </w:pPr>
      <w:r>
        <w:t>print urllib.url2pathname(urllib.pathname2url(file))</w:t>
      </w:r>
    </w:p>
    <w:p>
      <w:pPr>
        <w:pStyle w:val="7"/>
        <w:spacing w:before="9"/>
      </w:pPr>
    </w:p>
    <w:p>
      <w:pPr>
        <w:pStyle w:val="6"/>
        <w:spacing w:before="0" w:line="242" w:lineRule="auto"/>
        <w:ind w:right="4582"/>
      </w:pPr>
      <w:r>
        <w:rPr>
          <w:w w:val="95"/>
        </w:rPr>
        <w:t xml:space="preserve">///C|/my/little/pony </w:t>
      </w:r>
      <w:r>
        <w:t>C:\my\little\pony</w:t>
      </w:r>
    </w:p>
    <w:p>
      <w:pPr>
        <w:pStyle w:val="7"/>
        <w:spacing w:before="8"/>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25" name="直线 18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1" o:spid="_x0000_s1026" o:spt="20" style="position:absolute;left:0pt;margin-left:90pt;margin-top:7.85pt;height:0pt;width:415.3pt;mso-position-horizontal-relative:page;mso-wrap-distance-bottom:0pt;mso-wrap-distance-top:0pt;z-index:4096;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CKL5eb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13.16. tokenize 模块</w:t>
      </w:r>
    </w:p>
    <w:p>
      <w:pPr>
        <w:pStyle w:val="7"/>
        <w:spacing w:before="3"/>
        <w:rPr>
          <w:b/>
          <w:sz w:val="28"/>
        </w:rPr>
      </w:pPr>
    </w:p>
    <w:p>
      <w:pPr>
        <w:pStyle w:val="7"/>
        <w:spacing w:before="1" w:line="244" w:lineRule="auto"/>
        <w:ind w:left="160" w:right="382"/>
      </w:pPr>
      <w:r>
        <w:t>tokenize 模块将一段 Python 源文件分割成不同的 token . 你可以在代码高亮工具中使用它.</w:t>
      </w:r>
    </w:p>
    <w:p>
      <w:pPr>
        <w:pStyle w:val="7"/>
        <w:spacing w:before="8"/>
        <w:rPr>
          <w:sz w:val="21"/>
        </w:rPr>
      </w:pPr>
    </w:p>
    <w:p>
      <w:pPr>
        <w:pStyle w:val="7"/>
        <w:ind w:left="160"/>
      </w:pPr>
      <w:r>
        <w:t>在 Example 13-17 中, 我们分别打印出这些 token .</w:t>
      </w:r>
    </w:p>
    <w:p>
      <w:pPr>
        <w:pStyle w:val="7"/>
        <w:spacing w:before="2"/>
        <w:rPr>
          <w:sz w:val="22"/>
        </w:rPr>
      </w:pPr>
    </w:p>
    <w:p>
      <w:pPr>
        <w:spacing w:before="0" w:line="460" w:lineRule="auto"/>
        <w:ind w:left="160" w:right="3225" w:firstLine="0"/>
        <w:jc w:val="left"/>
        <w:rPr>
          <w:sz w:val="24"/>
        </w:rPr>
      </w:pPr>
      <w:r>
        <w:rPr>
          <w:b/>
          <w:sz w:val="24"/>
        </w:rPr>
        <w:t>13.16.0.1. Example 13-17. 使用 tokenize 模块</w:t>
      </w:r>
      <w:r>
        <w:rPr>
          <w:sz w:val="24"/>
        </w:rPr>
        <w:t>File: tokenize-example-1.py</w:t>
      </w:r>
    </w:p>
    <w:p>
      <w:pPr>
        <w:pStyle w:val="7"/>
        <w:spacing w:before="35"/>
        <w:ind w:left="160"/>
      </w:pPr>
      <w:r>
        <w:t>import tokenize</w:t>
      </w:r>
    </w:p>
    <w:p>
      <w:pPr>
        <w:pStyle w:val="7"/>
        <w:spacing w:before="9"/>
      </w:pPr>
    </w:p>
    <w:p>
      <w:pPr>
        <w:pStyle w:val="7"/>
        <w:ind w:left="160"/>
      </w:pPr>
      <w:r>
        <w:t>file = open("tokenize-example-1.py")</w:t>
      </w:r>
    </w:p>
    <w:p>
      <w:pPr>
        <w:pStyle w:val="7"/>
        <w:spacing w:before="9"/>
      </w:pPr>
    </w:p>
    <w:p>
      <w:pPr>
        <w:pStyle w:val="7"/>
        <w:spacing w:line="242" w:lineRule="auto"/>
        <w:ind w:left="640" w:right="382" w:hanging="480"/>
      </w:pPr>
      <w:r>
        <w:t xml:space="preserve">def handle_token(type, token, (srow, scol), (erow, ecol), </w:t>
      </w:r>
      <w:r>
        <w:rPr>
          <w:spacing w:val="-3"/>
        </w:rPr>
        <w:t xml:space="preserve">line): </w:t>
      </w:r>
      <w:r>
        <w:t>print "%d,%d-%d,%d:\t%s\t%s" % \</w:t>
      </w:r>
    </w:p>
    <w:p>
      <w:pPr>
        <w:pStyle w:val="7"/>
        <w:spacing w:before="3"/>
        <w:ind w:left="1120"/>
      </w:pPr>
      <w:r>
        <w:t>(srow, scol, erow, ecol, tokenize.tok_name[type], repr(token))</w:t>
      </w:r>
    </w:p>
    <w:p>
      <w:pPr>
        <w:pStyle w:val="7"/>
        <w:spacing w:before="9"/>
      </w:pPr>
    </w:p>
    <w:p>
      <w:pPr>
        <w:pStyle w:val="7"/>
        <w:spacing w:line="242" w:lineRule="auto"/>
        <w:ind w:left="640" w:right="6382" w:hanging="480"/>
        <w:jc w:val="both"/>
      </w:pPr>
      <w:r>
        <w:t>tokenize.tokenize( file.readline, handle_token</w:t>
      </w:r>
    </w:p>
    <w:p>
      <w:pPr>
        <w:pStyle w:val="7"/>
        <w:spacing w:before="4"/>
        <w:ind w:left="640"/>
      </w:pPr>
      <w:r>
        <w:t>)</w:t>
      </w:r>
    </w:p>
    <w:p>
      <w:pPr>
        <w:pStyle w:val="7"/>
        <w:spacing w:before="9"/>
      </w:pPr>
    </w:p>
    <w:p>
      <w:pPr>
        <w:pStyle w:val="6"/>
        <w:tabs>
          <w:tab w:val="left" w:pos="1730"/>
          <w:tab w:val="left" w:pos="2696"/>
        </w:tabs>
        <w:spacing w:before="0"/>
      </w:pPr>
      <w:r>
        <w:t>1,0-1,6:</w:t>
      </w:r>
      <w:r>
        <w:tab/>
      </w:r>
      <w:r>
        <w:t>NAME</w:t>
      </w:r>
      <w:r>
        <w:tab/>
      </w:r>
      <w:r>
        <w:t>'import'</w:t>
      </w:r>
    </w:p>
    <w:p>
      <w:pPr>
        <w:tabs>
          <w:tab w:val="left" w:pos="1729"/>
          <w:tab w:val="left" w:pos="2696"/>
        </w:tabs>
        <w:spacing w:before="5"/>
        <w:ind w:left="160" w:right="0" w:firstLine="0"/>
        <w:jc w:val="left"/>
        <w:rPr>
          <w:b/>
          <w:sz w:val="24"/>
        </w:rPr>
      </w:pPr>
      <w:r>
        <w:rPr>
          <w:b/>
          <w:sz w:val="24"/>
        </w:rPr>
        <w:t>1,7-1,15:</w:t>
      </w:r>
      <w:r>
        <w:rPr>
          <w:b/>
          <w:sz w:val="24"/>
        </w:rPr>
        <w:tab/>
      </w:r>
      <w:r>
        <w:rPr>
          <w:b/>
          <w:sz w:val="24"/>
        </w:rPr>
        <w:t>NAME</w:t>
      </w:r>
      <w:r>
        <w:rPr>
          <w:b/>
          <w:sz w:val="24"/>
        </w:rPr>
        <w:tab/>
      </w:r>
      <w:r>
        <w:rPr>
          <w:b/>
          <w:sz w:val="24"/>
        </w:rPr>
        <w:t>'tokenize'</w:t>
      </w:r>
    </w:p>
    <w:p>
      <w:pPr>
        <w:tabs>
          <w:tab w:val="left" w:pos="1731"/>
        </w:tabs>
        <w:spacing w:before="4"/>
        <w:ind w:left="160" w:right="0" w:firstLine="0"/>
        <w:jc w:val="left"/>
        <w:rPr>
          <w:b/>
          <w:sz w:val="24"/>
        </w:rPr>
      </w:pPr>
      <w:r>
        <w:rPr>
          <w:b/>
          <w:sz w:val="24"/>
        </w:rPr>
        <w:t>1,15-1,16:</w:t>
      </w:r>
      <w:r>
        <w:rPr>
          <w:b/>
          <w:sz w:val="24"/>
        </w:rPr>
        <w:tab/>
      </w:r>
      <w:r>
        <w:rPr>
          <w:b/>
          <w:sz w:val="24"/>
        </w:rPr>
        <w:t>NEWLINE</w:t>
      </w:r>
      <w:r>
        <w:rPr>
          <w:b/>
          <w:spacing w:val="-13"/>
          <w:sz w:val="24"/>
        </w:rPr>
        <w:t xml:space="preserve"> </w:t>
      </w:r>
      <w:r>
        <w:rPr>
          <w:b/>
          <w:sz w:val="24"/>
        </w:rPr>
        <w:t>'\012'</w:t>
      </w:r>
    </w:p>
    <w:p>
      <w:pPr>
        <w:tabs>
          <w:tab w:val="left" w:pos="1729"/>
          <w:tab w:val="left" w:pos="2695"/>
        </w:tabs>
        <w:spacing w:before="5"/>
        <w:ind w:left="160" w:right="0" w:firstLine="0"/>
        <w:jc w:val="left"/>
        <w:rPr>
          <w:b/>
          <w:sz w:val="24"/>
        </w:rPr>
      </w:pPr>
      <w:r>
        <w:rPr>
          <w:b/>
          <w:sz w:val="24"/>
        </w:rPr>
        <w:t>2,0-2,1:</w:t>
      </w:r>
      <w:r>
        <w:rPr>
          <w:b/>
          <w:sz w:val="24"/>
        </w:rPr>
        <w:tab/>
      </w:r>
      <w:r>
        <w:rPr>
          <w:b/>
          <w:sz w:val="24"/>
        </w:rPr>
        <w:t>NL</w:t>
      </w:r>
      <w:r>
        <w:rPr>
          <w:b/>
          <w:sz w:val="24"/>
        </w:rPr>
        <w:tab/>
      </w:r>
      <w:r>
        <w:rPr>
          <w:b/>
          <w:sz w:val="24"/>
        </w:rPr>
        <w:t>'\012'</w:t>
      </w:r>
    </w:p>
    <w:p>
      <w:pPr>
        <w:tabs>
          <w:tab w:val="left" w:pos="1729"/>
          <w:tab w:val="left" w:pos="2695"/>
        </w:tabs>
        <w:spacing w:before="4"/>
        <w:ind w:left="160" w:right="0" w:firstLine="0"/>
        <w:jc w:val="left"/>
        <w:rPr>
          <w:b/>
          <w:sz w:val="24"/>
        </w:rPr>
      </w:pPr>
      <w:r>
        <w:rPr>
          <w:b/>
          <w:sz w:val="24"/>
        </w:rPr>
        <w:t>3,0-3,4:</w:t>
      </w:r>
      <w:r>
        <w:rPr>
          <w:b/>
          <w:sz w:val="24"/>
        </w:rPr>
        <w:tab/>
      </w:r>
      <w:r>
        <w:rPr>
          <w:b/>
          <w:sz w:val="24"/>
        </w:rPr>
        <w:t>NAME</w:t>
      </w:r>
      <w:r>
        <w:rPr>
          <w:b/>
          <w:sz w:val="24"/>
        </w:rPr>
        <w:tab/>
      </w:r>
      <w:r>
        <w:rPr>
          <w:b/>
          <w:sz w:val="24"/>
        </w:rPr>
        <w:t>'file'</w:t>
      </w:r>
    </w:p>
    <w:p>
      <w:pPr>
        <w:tabs>
          <w:tab w:val="left" w:pos="1729"/>
          <w:tab w:val="left" w:pos="2695"/>
        </w:tabs>
        <w:spacing w:before="5"/>
        <w:ind w:left="160" w:right="0" w:firstLine="0"/>
        <w:jc w:val="left"/>
        <w:rPr>
          <w:b/>
          <w:sz w:val="24"/>
        </w:rPr>
      </w:pPr>
      <w:r>
        <w:rPr>
          <w:b/>
          <w:sz w:val="24"/>
        </w:rPr>
        <w:t>3,5-3,6:</w:t>
      </w:r>
      <w:r>
        <w:rPr>
          <w:b/>
          <w:sz w:val="24"/>
        </w:rPr>
        <w:tab/>
      </w:r>
      <w:r>
        <w:rPr>
          <w:b/>
          <w:sz w:val="24"/>
        </w:rPr>
        <w:t>OP</w:t>
      </w:r>
      <w:r>
        <w:rPr>
          <w:b/>
          <w:sz w:val="24"/>
        </w:rPr>
        <w:tab/>
      </w:r>
      <w:r>
        <w:rPr>
          <w:b/>
          <w:sz w:val="24"/>
        </w:rPr>
        <w:t>'='</w:t>
      </w:r>
    </w:p>
    <w:p>
      <w:pPr>
        <w:tabs>
          <w:tab w:val="left" w:pos="1729"/>
          <w:tab w:val="left" w:pos="2695"/>
        </w:tabs>
        <w:spacing w:before="4"/>
        <w:ind w:left="160" w:right="0" w:firstLine="0"/>
        <w:jc w:val="left"/>
        <w:rPr>
          <w:b/>
          <w:sz w:val="24"/>
        </w:rPr>
      </w:pPr>
      <w:r>
        <w:rPr>
          <w:b/>
          <w:sz w:val="24"/>
        </w:rPr>
        <w:t>3,7-3,11:</w:t>
      </w:r>
      <w:r>
        <w:rPr>
          <w:b/>
          <w:sz w:val="24"/>
        </w:rPr>
        <w:tab/>
      </w:r>
      <w:r>
        <w:rPr>
          <w:b/>
          <w:sz w:val="24"/>
        </w:rPr>
        <w:t>NAME</w:t>
      </w:r>
      <w:r>
        <w:rPr>
          <w:b/>
          <w:sz w:val="24"/>
        </w:rPr>
        <w:tab/>
      </w:r>
      <w:r>
        <w:rPr>
          <w:b/>
          <w:sz w:val="24"/>
        </w:rPr>
        <w:t>'open'</w:t>
      </w:r>
    </w:p>
    <w:p>
      <w:pPr>
        <w:tabs>
          <w:tab w:val="left" w:pos="1730"/>
          <w:tab w:val="left" w:pos="2696"/>
        </w:tabs>
        <w:spacing w:before="5"/>
        <w:ind w:left="160" w:right="0" w:firstLine="0"/>
        <w:jc w:val="left"/>
        <w:rPr>
          <w:b/>
          <w:sz w:val="24"/>
        </w:rPr>
      </w:pPr>
      <w:r>
        <w:rPr>
          <w:b/>
          <w:sz w:val="24"/>
        </w:rPr>
        <w:t>3,11-3,12:</w:t>
      </w:r>
      <w:r>
        <w:rPr>
          <w:b/>
          <w:sz w:val="24"/>
        </w:rPr>
        <w:tab/>
      </w:r>
      <w:r>
        <w:rPr>
          <w:b/>
          <w:sz w:val="24"/>
        </w:rPr>
        <w:t>OP</w:t>
      </w:r>
      <w:r>
        <w:rPr>
          <w:b/>
          <w:sz w:val="24"/>
        </w:rPr>
        <w:tab/>
      </w:r>
      <w:r>
        <w:rPr>
          <w:b/>
          <w:sz w:val="24"/>
        </w:rPr>
        <w:t>'('</w:t>
      </w:r>
    </w:p>
    <w:p>
      <w:pPr>
        <w:tabs>
          <w:tab w:val="left" w:pos="1731"/>
          <w:tab w:val="left" w:pos="2699"/>
        </w:tabs>
        <w:spacing w:before="4"/>
        <w:ind w:left="160" w:right="0" w:firstLine="0"/>
        <w:jc w:val="left"/>
        <w:rPr>
          <w:b/>
          <w:sz w:val="24"/>
        </w:rPr>
      </w:pPr>
      <w:r>
        <w:rPr>
          <w:b/>
          <w:sz w:val="24"/>
        </w:rPr>
        <w:t>3,12-3,35:</w:t>
      </w:r>
      <w:r>
        <w:rPr>
          <w:b/>
          <w:sz w:val="24"/>
        </w:rPr>
        <w:tab/>
      </w:r>
      <w:r>
        <w:rPr>
          <w:b/>
          <w:sz w:val="24"/>
        </w:rPr>
        <w:t>STRING</w:t>
      </w:r>
      <w:r>
        <w:rPr>
          <w:b/>
          <w:sz w:val="24"/>
        </w:rPr>
        <w:tab/>
      </w:r>
      <w:r>
        <w:rPr>
          <w:b/>
          <w:sz w:val="24"/>
        </w:rPr>
        <w:t>'"tokenize-example-1.py"'</w:t>
      </w:r>
    </w:p>
    <w:p>
      <w:pPr>
        <w:spacing w:after="0"/>
        <w:jc w:val="left"/>
        <w:rPr>
          <w:sz w:val="24"/>
        </w:rPr>
        <w:sectPr>
          <w:pgSz w:w="11910" w:h="16840"/>
          <w:pgMar w:top="1400" w:right="1560" w:bottom="280" w:left="1640" w:header="720" w:footer="720" w:gutter="0"/>
        </w:sectPr>
      </w:pPr>
    </w:p>
    <w:p>
      <w:pPr>
        <w:tabs>
          <w:tab w:val="left" w:pos="1730"/>
          <w:tab w:val="left" w:pos="2696"/>
        </w:tabs>
        <w:spacing w:before="41"/>
        <w:ind w:left="160" w:right="0" w:firstLine="0"/>
        <w:jc w:val="left"/>
        <w:rPr>
          <w:b/>
          <w:sz w:val="24"/>
        </w:rPr>
      </w:pPr>
      <w:r>
        <w:rPr>
          <w:b/>
          <w:sz w:val="24"/>
        </w:rPr>
        <w:t>3,35-3,36:</w:t>
      </w:r>
      <w:r>
        <w:rPr>
          <w:b/>
          <w:sz w:val="24"/>
        </w:rPr>
        <w:tab/>
      </w:r>
      <w:r>
        <w:rPr>
          <w:b/>
          <w:sz w:val="24"/>
        </w:rPr>
        <w:t>OP</w:t>
      </w:r>
      <w:r>
        <w:rPr>
          <w:b/>
          <w:sz w:val="24"/>
        </w:rPr>
        <w:tab/>
      </w:r>
      <w:r>
        <w:rPr>
          <w:b/>
          <w:sz w:val="24"/>
        </w:rPr>
        <w:t>')'</w:t>
      </w:r>
    </w:p>
    <w:p>
      <w:pPr>
        <w:tabs>
          <w:tab w:val="left" w:pos="1731"/>
        </w:tabs>
        <w:spacing w:before="4"/>
        <w:ind w:left="160" w:right="0" w:firstLine="0"/>
        <w:jc w:val="left"/>
        <w:rPr>
          <w:b/>
          <w:sz w:val="24"/>
        </w:rPr>
      </w:pPr>
      <w:r>
        <w:rPr>
          <w:b/>
          <w:sz w:val="24"/>
        </w:rPr>
        <w:t>3,36-3,37:</w:t>
      </w:r>
      <w:r>
        <w:rPr>
          <w:b/>
          <w:sz w:val="24"/>
        </w:rPr>
        <w:tab/>
      </w:r>
      <w:r>
        <w:rPr>
          <w:b/>
          <w:sz w:val="24"/>
        </w:rPr>
        <w:t>NEWLINE</w:t>
      </w:r>
      <w:r>
        <w:rPr>
          <w:b/>
          <w:spacing w:val="-1"/>
          <w:sz w:val="24"/>
        </w:rPr>
        <w:t xml:space="preserve"> </w:t>
      </w:r>
      <w:r>
        <w:rPr>
          <w:b/>
          <w:sz w:val="24"/>
        </w:rPr>
        <w:t>'\012'</w:t>
      </w:r>
    </w:p>
    <w:p>
      <w:pPr>
        <w:spacing w:before="5"/>
        <w:ind w:left="160" w:right="0" w:firstLine="0"/>
        <w:jc w:val="left"/>
        <w:rPr>
          <w:b/>
          <w:sz w:val="24"/>
        </w:rPr>
      </w:pPr>
      <w:r>
        <w:rPr>
          <w:b/>
          <w:sz w:val="24"/>
        </w:rPr>
        <w:t>...</w:t>
      </w:r>
    </w:p>
    <w:p>
      <w:pPr>
        <w:pStyle w:val="7"/>
        <w:spacing w:before="3"/>
        <w:rPr>
          <w:b/>
          <w:sz w:val="22"/>
        </w:rPr>
      </w:pPr>
    </w:p>
    <w:p>
      <w:pPr>
        <w:pStyle w:val="7"/>
        <w:spacing w:line="242" w:lineRule="auto"/>
        <w:ind w:left="160" w:right="382"/>
      </w:pPr>
      <w:r>
        <w:t>注意这里的 tokenize 函数接受两个可调用对象作为参数: 前一个用于获取新的代码行, 第二个用于在获得每个 token 时调用.</w:t>
      </w:r>
    </w:p>
    <w:p>
      <w:pPr>
        <w:pStyle w:val="7"/>
        <w:rPr>
          <w:sz w:val="20"/>
        </w:rPr>
      </w:pPr>
    </w:p>
    <w:p>
      <w:pPr>
        <w:pStyle w:val="7"/>
        <w:spacing w:before="5"/>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126" name="直线 18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2" o:spid="_x0000_s1026" o:spt="20" style="position:absolute;left:0pt;margin-left:90pt;margin-top:9.05pt;height:0pt;width:415.3pt;mso-position-horizontal-relative:page;mso-wrap-distance-bottom:0pt;mso-wrap-distance-top:0pt;z-index:4096;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5to+jVAAAACgEAAA8AAAAAAAAAAQAgAAAAIgAA&#10;AGRycy9kb3ducmV2LnhtbFBLAQIUABQAAAAIAIdO4kD53CC50gEAAJE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13.17. keyword 模块</w:t>
      </w:r>
    </w:p>
    <w:p>
      <w:pPr>
        <w:pStyle w:val="7"/>
        <w:spacing w:before="2"/>
        <w:rPr>
          <w:b/>
          <w:sz w:val="28"/>
        </w:rPr>
      </w:pPr>
    </w:p>
    <w:p>
      <w:pPr>
        <w:pStyle w:val="7"/>
        <w:spacing w:line="244" w:lineRule="auto"/>
        <w:ind w:left="160" w:right="262"/>
        <w:jc w:val="both"/>
      </w:pPr>
      <w:r>
        <w:t>keyword 模块(参见 Example 13-18 )有一个包含当前 Python 版本所使用的关键字的列表. 它还提供了一个字典, 以关键字作为 key , 以一个描述性函数作为 value , 它可用于检查给定单词是否是 Python 关键字.</w:t>
      </w:r>
    </w:p>
    <w:p>
      <w:pPr>
        <w:pStyle w:val="7"/>
        <w:spacing w:before="8"/>
        <w:rPr>
          <w:sz w:val="21"/>
        </w:rPr>
      </w:pPr>
    </w:p>
    <w:p>
      <w:pPr>
        <w:spacing w:before="0" w:line="460" w:lineRule="auto"/>
        <w:ind w:left="160" w:right="3347" w:firstLine="0"/>
        <w:jc w:val="left"/>
        <w:rPr>
          <w:sz w:val="24"/>
        </w:rPr>
      </w:pPr>
      <w:r>
        <w:rPr>
          <w:b/>
          <w:sz w:val="24"/>
        </w:rPr>
        <w:t>13.17.0.1. Example 13-18. 使用 keyword 模块</w:t>
      </w:r>
      <w:r>
        <w:rPr>
          <w:sz w:val="24"/>
        </w:rPr>
        <w:t>File: keyword-example-1.py</w:t>
      </w:r>
    </w:p>
    <w:p>
      <w:pPr>
        <w:pStyle w:val="7"/>
        <w:spacing w:before="34"/>
        <w:ind w:left="160"/>
      </w:pPr>
      <w:r>
        <w:t>import keyword</w:t>
      </w:r>
    </w:p>
    <w:p>
      <w:pPr>
        <w:pStyle w:val="7"/>
        <w:spacing w:before="4" w:line="620" w:lineRule="atLeast"/>
        <w:ind w:left="160" w:right="3850"/>
      </w:pPr>
      <w:r>
        <w:t>name = raw_input("Enter module name: ") if keyword.iskeyword(name):</w:t>
      </w:r>
    </w:p>
    <w:p>
      <w:pPr>
        <w:pStyle w:val="7"/>
        <w:spacing w:before="9"/>
        <w:ind w:left="640"/>
      </w:pPr>
      <w:r>
        <w:t>print name, "is a reserved word."</w:t>
      </w:r>
    </w:p>
    <w:p>
      <w:pPr>
        <w:pStyle w:val="7"/>
        <w:spacing w:before="4" w:line="242" w:lineRule="auto"/>
        <w:ind w:left="640" w:right="2170"/>
      </w:pPr>
      <w:r>
        <w:t>print "here's a complete list of reserved words:" print keyword.kwlist</w:t>
      </w:r>
    </w:p>
    <w:p>
      <w:pPr>
        <w:pStyle w:val="7"/>
        <w:spacing w:before="7"/>
      </w:pPr>
    </w:p>
    <w:p>
      <w:pPr>
        <w:pStyle w:val="6"/>
        <w:spacing w:before="0" w:line="242" w:lineRule="auto"/>
        <w:ind w:right="5385"/>
      </w:pPr>
      <w:r>
        <w:t>Enter module name: assert assert is a reserved word.</w:t>
      </w:r>
    </w:p>
    <w:p>
      <w:pPr>
        <w:spacing w:before="3"/>
        <w:ind w:left="160" w:right="0" w:firstLine="0"/>
        <w:jc w:val="both"/>
        <w:rPr>
          <w:b/>
          <w:sz w:val="24"/>
        </w:rPr>
      </w:pPr>
      <w:r>
        <w:rPr>
          <w:b/>
          <w:sz w:val="24"/>
        </w:rPr>
        <w:t>here's a complete list of reserved words:</w:t>
      </w:r>
    </w:p>
    <w:p>
      <w:pPr>
        <w:spacing w:before="5"/>
        <w:ind w:left="160" w:right="0" w:firstLine="0"/>
        <w:jc w:val="both"/>
        <w:rPr>
          <w:b/>
          <w:sz w:val="24"/>
        </w:rPr>
      </w:pPr>
      <w:r>
        <w:rPr>
          <w:b/>
          <w:sz w:val="24"/>
        </w:rPr>
        <w:t>['and', 'assert', 'break', 'class', 'continue', 'def', 'del',</w:t>
      </w:r>
    </w:p>
    <w:p>
      <w:pPr>
        <w:spacing w:before="4"/>
        <w:ind w:left="160" w:right="0" w:firstLine="0"/>
        <w:jc w:val="both"/>
        <w:rPr>
          <w:b/>
          <w:sz w:val="24"/>
        </w:rPr>
      </w:pPr>
      <w:r>
        <w:rPr>
          <w:b/>
          <w:sz w:val="24"/>
        </w:rPr>
        <w:t>'elif', 'else', 'except', 'exec', 'finally', 'for', 'from',</w:t>
      </w:r>
    </w:p>
    <w:p>
      <w:pPr>
        <w:spacing w:before="5"/>
        <w:ind w:left="160" w:right="0" w:firstLine="0"/>
        <w:jc w:val="both"/>
        <w:rPr>
          <w:b/>
          <w:sz w:val="24"/>
        </w:rPr>
      </w:pPr>
      <w:r>
        <w:rPr>
          <w:b/>
          <w:sz w:val="24"/>
        </w:rPr>
        <w:t>'global', 'if', 'import', 'in', 'is', 'lambda', 'not', 'or',</w:t>
      </w:r>
    </w:p>
    <w:p>
      <w:pPr>
        <w:spacing w:before="4"/>
        <w:ind w:left="160" w:right="0" w:firstLine="0"/>
        <w:jc w:val="both"/>
        <w:rPr>
          <w:b/>
          <w:sz w:val="24"/>
        </w:rPr>
      </w:pPr>
      <w:r>
        <w:rPr>
          <w:b/>
          <w:sz w:val="24"/>
        </w:rPr>
        <w:t>'pass', 'print', 'raise', 'return', 'try', 'while']</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27" name="直线 18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3"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CPE7M6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13.18. parser 模块</w:t>
      </w:r>
    </w:p>
    <w:p>
      <w:pPr>
        <w:pStyle w:val="7"/>
        <w:spacing w:before="5"/>
        <w:rPr>
          <w:b/>
          <w:sz w:val="28"/>
        </w:rPr>
      </w:pPr>
    </w:p>
    <w:p>
      <w:pPr>
        <w:pStyle w:val="7"/>
        <w:ind w:left="160"/>
      </w:pPr>
      <w:r>
        <w:t>(可选) parser 模块提供了一个到 Python 内建语法分析器和编译器的接口.</w:t>
      </w:r>
    </w:p>
    <w:p>
      <w:pPr>
        <w:pStyle w:val="7"/>
        <w:spacing w:before="1"/>
        <w:rPr>
          <w:sz w:val="22"/>
        </w:rPr>
      </w:pPr>
    </w:p>
    <w:p>
      <w:pPr>
        <w:pStyle w:val="7"/>
        <w:spacing w:line="242" w:lineRule="auto"/>
        <w:ind w:left="160" w:right="237"/>
      </w:pPr>
      <w:r>
        <w:t>Example 13-19 将一个简单的表达式编译为一个抽象语法树( abstract syntax tree</w:t>
      </w:r>
      <w:r>
        <w:rPr>
          <w:spacing w:val="-22"/>
        </w:rPr>
        <w:t xml:space="preserve"> , </w:t>
      </w:r>
      <w:r>
        <w:t>AST</w:t>
      </w:r>
      <w:r>
        <w:rPr>
          <w:spacing w:val="-6"/>
        </w:rPr>
        <w:t xml:space="preserve"> ), 然后将 </w:t>
      </w:r>
      <w:r>
        <w:t>AST</w:t>
      </w:r>
      <w:r>
        <w:rPr>
          <w:spacing w:val="-1"/>
        </w:rPr>
        <w:t xml:space="preserve"> 转换为一个嵌套列表, 转储树 ( 其中每个节点包含</w:t>
      </w:r>
    </w:p>
    <w:p>
      <w:pPr>
        <w:spacing w:after="0" w:line="242" w:lineRule="auto"/>
        <w:sectPr>
          <w:pgSz w:w="11910" w:h="16840"/>
          <w:pgMar w:top="1400" w:right="1560" w:bottom="280" w:left="1640" w:header="720" w:footer="720" w:gutter="0"/>
        </w:sectPr>
      </w:pPr>
    </w:p>
    <w:p>
      <w:pPr>
        <w:pStyle w:val="7"/>
        <w:spacing w:before="41" w:line="244" w:lineRule="auto"/>
        <w:ind w:left="160" w:right="262"/>
      </w:pPr>
      <w:r>
        <w:t>一个语法符号或者是一个 token )中的内容, 将所有数字加上 1 , 最后将列表转回一个代码对象. 至少我认为它是这么做的.</w:t>
      </w:r>
    </w:p>
    <w:p>
      <w:pPr>
        <w:pStyle w:val="7"/>
        <w:spacing w:before="8"/>
        <w:rPr>
          <w:sz w:val="21"/>
        </w:rPr>
      </w:pPr>
    </w:p>
    <w:p>
      <w:pPr>
        <w:spacing w:before="0" w:line="460" w:lineRule="auto"/>
        <w:ind w:left="160" w:right="3468" w:firstLine="0"/>
        <w:jc w:val="left"/>
        <w:rPr>
          <w:sz w:val="24"/>
        </w:rPr>
      </w:pPr>
      <w:r>
        <w:rPr>
          <w:b/>
          <w:sz w:val="24"/>
        </w:rPr>
        <w:t>13.18.0.1. Example 13-19. 使用 parser 模块</w:t>
      </w:r>
      <w:r>
        <w:rPr>
          <w:sz w:val="24"/>
        </w:rPr>
        <w:t>File: parser-example-1.py</w:t>
      </w:r>
    </w:p>
    <w:p>
      <w:pPr>
        <w:pStyle w:val="7"/>
        <w:spacing w:before="35"/>
        <w:ind w:left="160"/>
      </w:pPr>
      <w:r>
        <w:t>import parser</w:t>
      </w:r>
    </w:p>
    <w:p>
      <w:pPr>
        <w:pStyle w:val="7"/>
        <w:spacing w:before="5"/>
        <w:ind w:left="160"/>
      </w:pPr>
      <w:r>
        <w:t>import symbol, token</w:t>
      </w:r>
    </w:p>
    <w:p>
      <w:pPr>
        <w:pStyle w:val="7"/>
        <w:spacing w:before="8"/>
      </w:pPr>
    </w:p>
    <w:p>
      <w:pPr>
        <w:pStyle w:val="7"/>
        <w:spacing w:before="1"/>
        <w:ind w:left="160"/>
      </w:pPr>
      <w:r>
        <w:t>def dump_and_modify(node):</w:t>
      </w:r>
    </w:p>
    <w:p>
      <w:pPr>
        <w:pStyle w:val="7"/>
        <w:spacing w:before="4" w:line="242" w:lineRule="auto"/>
        <w:ind w:left="640" w:right="3850"/>
      </w:pPr>
      <w:r>
        <w:t>name = symbol.sym_name.get(node[0]) if name is None:</w:t>
      </w:r>
    </w:p>
    <w:p>
      <w:pPr>
        <w:pStyle w:val="7"/>
        <w:spacing w:before="3" w:line="242" w:lineRule="auto"/>
        <w:ind w:left="640" w:right="3490" w:firstLine="480"/>
      </w:pPr>
      <w:r>
        <w:t>name = token.tok_name.get(node[0]) print name,</w:t>
      </w:r>
    </w:p>
    <w:p>
      <w:pPr>
        <w:pStyle w:val="7"/>
        <w:spacing w:before="3" w:line="242" w:lineRule="auto"/>
        <w:ind w:left="1120" w:right="4570" w:hanging="480"/>
      </w:pPr>
      <w:r>
        <w:t>for i in range(1, len(node)): item = node[i]</w:t>
      </w:r>
    </w:p>
    <w:p>
      <w:pPr>
        <w:pStyle w:val="7"/>
        <w:spacing w:before="3" w:line="242" w:lineRule="auto"/>
        <w:ind w:left="1600" w:right="4450" w:hanging="480"/>
      </w:pPr>
      <w:r>
        <w:t>if type(item) is type([]): dump_and_modify(item)</w:t>
      </w:r>
    </w:p>
    <w:p>
      <w:pPr>
        <w:pStyle w:val="7"/>
        <w:spacing w:before="3"/>
        <w:ind w:left="1120"/>
      </w:pPr>
      <w:r>
        <w:t>else:</w:t>
      </w:r>
    </w:p>
    <w:p>
      <w:pPr>
        <w:pStyle w:val="7"/>
        <w:spacing w:before="4"/>
        <w:ind w:left="1600"/>
      </w:pPr>
      <w:r>
        <w:t>print repr(item)</w:t>
      </w:r>
    </w:p>
    <w:p>
      <w:pPr>
        <w:pStyle w:val="7"/>
        <w:spacing w:before="5"/>
        <w:ind w:left="1600"/>
      </w:pPr>
      <w:r>
        <w:t>if name == "NUMBER":</w:t>
      </w:r>
    </w:p>
    <w:p>
      <w:pPr>
        <w:pStyle w:val="7"/>
        <w:spacing w:before="4" w:line="242" w:lineRule="auto"/>
        <w:ind w:left="2080" w:right="3370"/>
      </w:pPr>
      <w:r>
        <w:t># increment all numbers! node[i] = repr(int(item)+1)</w:t>
      </w:r>
    </w:p>
    <w:p>
      <w:pPr>
        <w:pStyle w:val="7"/>
        <w:spacing w:before="7"/>
      </w:pPr>
    </w:p>
    <w:p>
      <w:pPr>
        <w:pStyle w:val="7"/>
        <w:spacing w:line="487" w:lineRule="auto"/>
        <w:ind w:left="160" w:right="5410"/>
      </w:pPr>
      <w:r>
        <w:t>ast = parser.expr("1 + 3") list = ast.tolist() dump_and_modify(list)</w:t>
      </w:r>
    </w:p>
    <w:p>
      <w:pPr>
        <w:pStyle w:val="7"/>
        <w:spacing w:line="487" w:lineRule="auto"/>
        <w:ind w:left="160" w:right="4450"/>
      </w:pPr>
      <w:r>
        <w:t>ast = parser.sequence2ast(list) print eval(parser.compileast(ast))</w:t>
      </w:r>
    </w:p>
    <w:p>
      <w:pPr>
        <w:pStyle w:val="6"/>
        <w:spacing w:before="0" w:line="242" w:lineRule="auto"/>
        <w:ind w:right="1757"/>
      </w:pPr>
      <w:r>
        <w:t>eval_input testlist test and_test not_test comparison expr xor_expr and_expr shift_expr arith_expr term factor power atom NUMBER '1'</w:t>
      </w:r>
    </w:p>
    <w:p>
      <w:pPr>
        <w:spacing w:before="4"/>
        <w:ind w:left="160" w:right="0" w:firstLine="0"/>
        <w:jc w:val="left"/>
        <w:rPr>
          <w:b/>
          <w:sz w:val="24"/>
        </w:rPr>
      </w:pPr>
      <w:r>
        <w:rPr>
          <w:b/>
          <w:sz w:val="24"/>
        </w:rPr>
        <w:t>PLUS '+'</w:t>
      </w:r>
    </w:p>
    <w:p>
      <w:pPr>
        <w:spacing w:before="4" w:line="242" w:lineRule="auto"/>
        <w:ind w:left="160" w:right="4539" w:firstLine="0"/>
        <w:jc w:val="left"/>
        <w:rPr>
          <w:b/>
          <w:sz w:val="24"/>
        </w:rPr>
      </w:pPr>
      <w:r>
        <w:rPr>
          <w:b/>
          <w:sz w:val="24"/>
        </w:rPr>
        <w:t>term factor power atom NUMBER '3' NEWLINE ''</w:t>
      </w:r>
    </w:p>
    <w:p>
      <w:pPr>
        <w:spacing w:before="3" w:line="242" w:lineRule="auto"/>
        <w:ind w:left="160" w:right="7078" w:firstLine="0"/>
        <w:jc w:val="left"/>
        <w:rPr>
          <w:b/>
          <w:sz w:val="24"/>
        </w:rPr>
      </w:pPr>
      <w:r>
        <w:rPr>
          <w:b/>
          <w:sz w:val="24"/>
        </w:rPr>
        <w:t>ENDMARKER '' 6</w:t>
      </w:r>
    </w:p>
    <w:p>
      <w:pPr>
        <w:pStyle w:val="7"/>
        <w:spacing w:before="7"/>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28" name="直线 18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4" o:spid="_x0000_s1026" o:spt="20" style="position:absolute;left:0pt;margin-left:90pt;margin-top:7.85pt;height:0pt;width:415.3pt;mso-position-horizontal-relative:page;mso-wrap-distance-bottom:0pt;mso-wrap-distance-top:0pt;z-index:4096;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IkW2Cj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spacing w:after="0"/>
        <w:rPr>
          <w:sz w:val="8"/>
        </w:rPr>
        <w:sectPr>
          <w:pgSz w:w="11910" w:h="16840"/>
          <w:pgMar w:top="1400" w:right="1560" w:bottom="280" w:left="1640" w:header="720" w:footer="720" w:gutter="0"/>
        </w:sectPr>
      </w:pPr>
    </w:p>
    <w:p>
      <w:pPr>
        <w:spacing w:before="22"/>
        <w:ind w:left="160" w:right="0" w:firstLine="0"/>
        <w:jc w:val="left"/>
        <w:rPr>
          <w:b/>
          <w:sz w:val="36"/>
        </w:rPr>
      </w:pPr>
      <w:r>
        <w:rPr>
          <w:b/>
          <w:sz w:val="36"/>
        </w:rPr>
        <w:t>13.19. symbol 模块</w:t>
      </w:r>
    </w:p>
    <w:p>
      <w:pPr>
        <w:pStyle w:val="7"/>
        <w:spacing w:before="2"/>
        <w:rPr>
          <w:b/>
          <w:sz w:val="28"/>
        </w:rPr>
      </w:pPr>
    </w:p>
    <w:p>
      <w:pPr>
        <w:pStyle w:val="7"/>
        <w:spacing w:line="244" w:lineRule="auto"/>
        <w:ind w:left="160" w:right="262"/>
      </w:pPr>
      <w:r>
        <w:t>symbol 模块包含 Python 语法中的非终止符号. 可能只有你涉及 parser 模块的时候用到它. 用法参见 Example 13-20 .</w:t>
      </w:r>
    </w:p>
    <w:p>
      <w:pPr>
        <w:pStyle w:val="7"/>
        <w:spacing w:before="10"/>
        <w:rPr>
          <w:sz w:val="21"/>
        </w:rPr>
      </w:pPr>
    </w:p>
    <w:p>
      <w:pPr>
        <w:spacing w:before="0" w:line="460" w:lineRule="auto"/>
        <w:ind w:left="160" w:right="3468" w:firstLine="0"/>
        <w:jc w:val="left"/>
        <w:rPr>
          <w:sz w:val="24"/>
        </w:rPr>
      </w:pPr>
      <w:r>
        <w:rPr>
          <w:b/>
          <w:sz w:val="24"/>
        </w:rPr>
        <w:t>13.19.0.1. Example 13-20. 使用 symbol 模块</w:t>
      </w:r>
      <w:r>
        <w:rPr>
          <w:sz w:val="24"/>
        </w:rPr>
        <w:t>File: symbol-example-1.py</w:t>
      </w:r>
    </w:p>
    <w:p>
      <w:pPr>
        <w:pStyle w:val="7"/>
        <w:spacing w:before="34"/>
        <w:ind w:left="160"/>
      </w:pPr>
      <w:r>
        <w:t>import symbol</w:t>
      </w:r>
    </w:p>
    <w:p>
      <w:pPr>
        <w:pStyle w:val="7"/>
        <w:spacing w:before="9"/>
      </w:pPr>
    </w:p>
    <w:p>
      <w:pPr>
        <w:pStyle w:val="7"/>
        <w:spacing w:line="242" w:lineRule="auto"/>
        <w:ind w:left="160" w:right="4450"/>
      </w:pPr>
      <w:r>
        <w:t>print "print", symbol.print_stmt print "return", symbol.return_stmt</w:t>
      </w:r>
    </w:p>
    <w:p>
      <w:pPr>
        <w:pStyle w:val="7"/>
        <w:spacing w:before="7"/>
      </w:pPr>
    </w:p>
    <w:p>
      <w:pPr>
        <w:pStyle w:val="6"/>
        <w:spacing w:before="0"/>
      </w:pPr>
      <w:r>
        <w:t>print 268</w:t>
      </w:r>
    </w:p>
    <w:p>
      <w:pPr>
        <w:spacing w:before="5"/>
        <w:ind w:left="160" w:right="0" w:firstLine="0"/>
        <w:jc w:val="left"/>
        <w:rPr>
          <w:b/>
          <w:sz w:val="24"/>
        </w:rPr>
      </w:pPr>
      <w:r>
        <w:rPr>
          <w:b/>
          <w:sz w:val="24"/>
        </w:rPr>
        <w:t>return 274</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29" name="直线 18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5"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D/2Uur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13.20. token 模块</w:t>
      </w:r>
    </w:p>
    <w:p>
      <w:pPr>
        <w:pStyle w:val="7"/>
        <w:spacing w:before="3"/>
        <w:rPr>
          <w:b/>
          <w:sz w:val="28"/>
        </w:rPr>
      </w:pPr>
    </w:p>
    <w:p>
      <w:pPr>
        <w:pStyle w:val="7"/>
        <w:spacing w:before="1" w:line="244" w:lineRule="auto"/>
        <w:ind w:left="160" w:right="502"/>
      </w:pPr>
      <w:r>
        <w:t>token 模块包含标准 Python tokenizer 所使用的 token 标记. 如 Example 13-21 所示.</w:t>
      </w:r>
    </w:p>
    <w:p>
      <w:pPr>
        <w:pStyle w:val="7"/>
        <w:spacing w:before="8"/>
        <w:rPr>
          <w:sz w:val="21"/>
        </w:rPr>
      </w:pPr>
    </w:p>
    <w:p>
      <w:pPr>
        <w:spacing w:before="0" w:line="460" w:lineRule="auto"/>
        <w:ind w:left="160" w:right="3590" w:firstLine="0"/>
        <w:jc w:val="left"/>
        <w:rPr>
          <w:sz w:val="24"/>
        </w:rPr>
      </w:pPr>
      <w:r>
        <w:rPr>
          <w:b/>
          <w:sz w:val="24"/>
        </w:rPr>
        <w:t>13.20.0.1. Example 13-21. 使用 token 模块</w:t>
      </w:r>
      <w:r>
        <w:rPr>
          <w:sz w:val="24"/>
        </w:rPr>
        <w:t>File: token-example-1.py</w:t>
      </w:r>
    </w:p>
    <w:p>
      <w:pPr>
        <w:pStyle w:val="7"/>
        <w:spacing w:before="34"/>
        <w:ind w:left="160"/>
      </w:pPr>
      <w:r>
        <w:t>import token</w:t>
      </w:r>
    </w:p>
    <w:p>
      <w:pPr>
        <w:pStyle w:val="7"/>
        <w:spacing w:before="8"/>
      </w:pPr>
    </w:p>
    <w:p>
      <w:pPr>
        <w:pStyle w:val="7"/>
        <w:spacing w:before="1" w:line="242" w:lineRule="auto"/>
        <w:ind w:left="160" w:right="5170"/>
      </w:pPr>
      <w:r>
        <w:t>print "NUMBER", token.NUMBER print "PLUS", token.STAR print "STRING", token.STRING</w:t>
      </w:r>
    </w:p>
    <w:p>
      <w:pPr>
        <w:pStyle w:val="7"/>
        <w:spacing w:before="8"/>
      </w:pPr>
    </w:p>
    <w:p>
      <w:pPr>
        <w:pStyle w:val="6"/>
        <w:spacing w:before="0"/>
      </w:pPr>
      <w:r>
        <w:t>NUMBER 2</w:t>
      </w:r>
    </w:p>
    <w:p>
      <w:pPr>
        <w:spacing w:before="5"/>
        <w:ind w:left="160" w:right="0" w:firstLine="0"/>
        <w:jc w:val="left"/>
        <w:rPr>
          <w:b/>
          <w:sz w:val="24"/>
        </w:rPr>
      </w:pPr>
      <w:r>
        <w:rPr>
          <w:b/>
          <w:sz w:val="24"/>
        </w:rPr>
        <w:t>PLUS 16</w:t>
      </w:r>
    </w:p>
    <w:p>
      <w:pPr>
        <w:spacing w:before="4"/>
        <w:ind w:left="160" w:right="0" w:firstLine="0"/>
        <w:jc w:val="left"/>
        <w:rPr>
          <w:b/>
          <w:sz w:val="24"/>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298450</wp:posOffset>
                </wp:positionV>
                <wp:extent cx="5274310" cy="0"/>
                <wp:effectExtent l="0" t="24130" r="2540" b="33020"/>
                <wp:wrapTopAndBottom/>
                <wp:docPr id="130" name="直线 186"/>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186" o:spid="_x0000_s1026" o:spt="20" style="position:absolute;left:0pt;margin-left:90pt;margin-top:23.5pt;height:0pt;width:415.3pt;mso-position-horizontal-relative:page;mso-wrap-distance-bottom:0pt;mso-wrap-distance-top:0pt;z-index:4096;mso-width-relative:page;mso-height-relative:page;" filled="f" stroked="t" coordsize="21600,21600" o:gfxdata="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6XAFHYAAAACgEAAA8AAAAAAAAAAQAgAAAA&#10;IgAAAGRycy9kb3ducmV2LnhtbFBLAQIUABQAAAAIAIdO4kDeqPh10gEAAJIDAAAOAAAAAAAAAAEA&#10;IAAAACcBAABkcnMvZTJvRG9jLnhtbFBLBQYAAAAABgAGAFkBAABrBQAAAAA=&#10;">
                <v:fill on="f" focussize="0,0"/>
                <v:stroke weight="3.78pt" color="#808080" joinstyle="round"/>
                <v:imagedata o:title=""/>
                <o:lock v:ext="edit" aspectratio="f"/>
                <w10:wrap type="topAndBottom"/>
              </v:line>
            </w:pict>
          </mc:Fallback>
        </mc:AlternateContent>
      </w:r>
      <w:r>
        <w:rPr>
          <w:b/>
          <w:sz w:val="24"/>
        </w:rPr>
        <w:t>STRING 3</w:t>
      </w:r>
    </w:p>
    <w:p>
      <w:pPr>
        <w:pStyle w:val="7"/>
        <w:spacing w:before="8"/>
        <w:rPr>
          <w:b/>
          <w:sz w:val="26"/>
        </w:rPr>
      </w:pPr>
    </w:p>
    <w:p>
      <w:pPr>
        <w:pStyle w:val="11"/>
        <w:numPr>
          <w:ilvl w:val="0"/>
          <w:numId w:val="5"/>
        </w:numPr>
        <w:tabs>
          <w:tab w:val="left" w:pos="1127"/>
        </w:tabs>
        <w:spacing w:before="33" w:after="0" w:line="240" w:lineRule="auto"/>
        <w:ind w:left="1126" w:right="0" w:hanging="966"/>
        <w:jc w:val="left"/>
        <w:rPr>
          <w:b/>
          <w:sz w:val="48"/>
        </w:rPr>
      </w:pPr>
      <w:r>
        <w:rPr>
          <w:b/>
          <w:sz w:val="48"/>
        </w:rPr>
        <w:t>其他模块</w:t>
      </w:r>
    </w:p>
    <w:p>
      <w:pPr>
        <w:pStyle w:val="7"/>
        <w:rPr>
          <w:b/>
          <w:sz w:val="20"/>
        </w:rPr>
      </w:pPr>
    </w:p>
    <w:p>
      <w:pPr>
        <w:pStyle w:val="7"/>
        <w:spacing w:before="8"/>
        <w:rPr>
          <w:b/>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116840</wp:posOffset>
                </wp:positionV>
                <wp:extent cx="5274310" cy="0"/>
                <wp:effectExtent l="0" t="0" r="0" b="0"/>
                <wp:wrapTopAndBottom/>
                <wp:docPr id="131" name="直线 18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7" o:spid="_x0000_s1026" o:spt="20" style="position:absolute;left:0pt;margin-left:90pt;margin-top:9.2pt;height:0pt;width:415.3pt;mso-position-horizontal-relative:page;mso-wrap-distance-bottom:0pt;mso-wrap-distance-top:0pt;z-index:4096;mso-width-relative:page;mso-height-relative:page;" filled="f" stroked="t" coordsize="21600,21600" o:gfxdata="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KGKONYAAAAKAQAADwAAAAAAAAABACAAAAAi&#10;AAAAZHJzL2Rvd25yZXYueG1sUEsBAhQAFAAAAAgAh07iQHkcDrHTAQAAkQMAAA4AAAAAAAAAAQAg&#10;AAAAJQEAAGRycy9lMm9Eb2MueG1sUEsFBgAAAAAGAAYAWQEAAGoFAAAAAA==&#10;">
                <v:fill on="f" focussize="0,0"/>
                <v:stroke weight="0.78pt" color="#808080" joinstyle="round"/>
                <v:imagedata o:title=""/>
                <o:lock v:ext="edit" aspectratio="f"/>
                <w10:wrap type="topAndBottom"/>
              </v:line>
            </w:pict>
          </mc:Fallback>
        </mc:AlternateContent>
      </w:r>
    </w:p>
    <w:p>
      <w:pPr>
        <w:spacing w:after="0"/>
        <w:rPr>
          <w:sz w:val="10"/>
        </w:rPr>
        <w:sectPr>
          <w:pgSz w:w="11910" w:h="16840"/>
          <w:pgMar w:top="1500" w:right="1560" w:bottom="280" w:left="1640" w:header="720" w:footer="720" w:gutter="0"/>
        </w:sectPr>
      </w:pPr>
    </w:p>
    <w:p>
      <w:pPr>
        <w:pStyle w:val="11"/>
        <w:numPr>
          <w:ilvl w:val="1"/>
          <w:numId w:val="5"/>
        </w:numPr>
        <w:tabs>
          <w:tab w:val="left" w:pos="1248"/>
        </w:tabs>
        <w:spacing w:before="22" w:after="0" w:line="240" w:lineRule="auto"/>
        <w:ind w:left="1247" w:right="0" w:hanging="1087"/>
        <w:jc w:val="left"/>
        <w:rPr>
          <w:b/>
          <w:sz w:val="36"/>
        </w:rPr>
      </w:pPr>
      <w:r>
        <w:rPr>
          <w:b/>
          <w:sz w:val="36"/>
        </w:rPr>
        <w:t>概览</w:t>
      </w:r>
    </w:p>
    <w:p>
      <w:pPr>
        <w:pStyle w:val="7"/>
        <w:spacing w:before="2"/>
        <w:rPr>
          <w:b/>
          <w:sz w:val="28"/>
        </w:rPr>
      </w:pPr>
    </w:p>
    <w:p>
      <w:pPr>
        <w:pStyle w:val="7"/>
        <w:spacing w:line="244" w:lineRule="auto"/>
        <w:ind w:left="160" w:right="382"/>
      </w:pPr>
      <w:r>
        <w:t>本章描述的是一些并不怎么常见的模块. 一些是很实用的, 另些是已经废弃的模块.</w:t>
      </w:r>
    </w:p>
    <w:p>
      <w:pPr>
        <w:pStyle w:val="7"/>
        <w:rPr>
          <w:sz w:val="20"/>
        </w:rPr>
      </w:pPr>
    </w:p>
    <w:p>
      <w:pPr>
        <w:pStyle w:val="7"/>
        <w:spacing w:before="1"/>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111760</wp:posOffset>
                </wp:positionV>
                <wp:extent cx="5274310" cy="0"/>
                <wp:effectExtent l="0" t="0" r="0" b="0"/>
                <wp:wrapTopAndBottom/>
                <wp:docPr id="132" name="直线 18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8" o:spid="_x0000_s1026" o:spt="20" style="position:absolute;left:0pt;margin-left:90pt;margin-top:8.8pt;height:0pt;width:415.3pt;mso-position-horizontal-relative:page;mso-wrap-distance-bottom:0pt;mso-wrap-distance-top:0pt;z-index:4096;mso-width-relative:page;mso-height-relative:page;" filled="f" stroked="t" coordsize="21600,21600" o:gfxdata="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H4CUvVAAAACgEAAA8AAAAAAAAAAQAgAAAAIgAA&#10;AGRycy9kb3ducmV2LnhtbFBLAQIUABQAAAAIAIdO4kCqReRz0gEAAJE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numPr>
          <w:ilvl w:val="1"/>
          <w:numId w:val="5"/>
        </w:numPr>
        <w:tabs>
          <w:tab w:val="left" w:pos="1248"/>
        </w:tabs>
        <w:spacing w:before="225" w:after="0" w:line="240" w:lineRule="auto"/>
        <w:ind w:left="1247" w:right="0" w:hanging="1087"/>
        <w:jc w:val="left"/>
      </w:pPr>
      <w:r>
        <w:t>pyclbr 模块</w:t>
      </w:r>
    </w:p>
    <w:p>
      <w:pPr>
        <w:pStyle w:val="7"/>
        <w:spacing w:before="3"/>
        <w:rPr>
          <w:b/>
          <w:sz w:val="28"/>
        </w:rPr>
      </w:pPr>
    </w:p>
    <w:p>
      <w:pPr>
        <w:pStyle w:val="7"/>
        <w:spacing w:before="1"/>
        <w:ind w:left="160"/>
      </w:pPr>
      <w:r>
        <w:t>pyclbr 模块包含一个基本的 Python 类解析器, 如 Example 14-1 所示.</w:t>
      </w:r>
    </w:p>
    <w:p>
      <w:pPr>
        <w:pStyle w:val="7"/>
        <w:spacing w:before="2"/>
        <w:rPr>
          <w:sz w:val="22"/>
        </w:rPr>
      </w:pPr>
    </w:p>
    <w:p>
      <w:pPr>
        <w:pStyle w:val="7"/>
        <w:spacing w:line="244" w:lineRule="auto"/>
        <w:ind w:left="160" w:right="262"/>
      </w:pPr>
      <w:r>
        <w:t>版本 1.5.2 中, 改模块只包含一个 readmodule 函数, 解析给定模块, 返回一个模块所有顶层类组成的列表.</w:t>
      </w:r>
    </w:p>
    <w:p>
      <w:pPr>
        <w:pStyle w:val="7"/>
        <w:spacing w:before="8"/>
        <w:rPr>
          <w:sz w:val="21"/>
        </w:rPr>
      </w:pPr>
    </w:p>
    <w:p>
      <w:pPr>
        <w:pStyle w:val="11"/>
        <w:numPr>
          <w:ilvl w:val="3"/>
          <w:numId w:val="101"/>
        </w:numPr>
        <w:tabs>
          <w:tab w:val="left" w:pos="1371"/>
        </w:tabs>
        <w:spacing w:before="0" w:after="0" w:line="460" w:lineRule="auto"/>
        <w:ind w:left="160" w:right="3711" w:firstLine="0"/>
        <w:jc w:val="left"/>
        <w:rPr>
          <w:sz w:val="24"/>
        </w:rPr>
      </w:pPr>
      <w:r>
        <w:rPr>
          <w:b/>
          <w:sz w:val="24"/>
        </w:rPr>
        <w:t>Example</w:t>
      </w:r>
      <w:r>
        <w:rPr>
          <w:b/>
          <w:spacing w:val="-2"/>
          <w:sz w:val="24"/>
        </w:rPr>
        <w:t xml:space="preserve"> </w:t>
      </w:r>
      <w:r>
        <w:rPr>
          <w:b/>
          <w:sz w:val="24"/>
        </w:rPr>
        <w:t>14-1</w:t>
      </w:r>
      <w:r>
        <w:rPr>
          <w:b/>
          <w:spacing w:val="-3"/>
          <w:sz w:val="24"/>
        </w:rPr>
        <w:t xml:space="preserve">. 使用 </w:t>
      </w:r>
      <w:r>
        <w:rPr>
          <w:b/>
          <w:sz w:val="24"/>
        </w:rPr>
        <w:t>pyclbr</w:t>
      </w:r>
      <w:r>
        <w:rPr>
          <w:b/>
          <w:spacing w:val="-5"/>
          <w:sz w:val="24"/>
        </w:rPr>
        <w:t xml:space="preserve"> 模块</w:t>
      </w:r>
      <w:r>
        <w:rPr>
          <w:sz w:val="24"/>
        </w:rPr>
        <w:t>File: pyclbr-example-1.py</w:t>
      </w:r>
    </w:p>
    <w:p>
      <w:pPr>
        <w:pStyle w:val="7"/>
        <w:spacing w:before="34"/>
        <w:ind w:left="160"/>
      </w:pPr>
      <w:r>
        <w:t>import pyclbr</w:t>
      </w:r>
    </w:p>
    <w:p>
      <w:pPr>
        <w:pStyle w:val="7"/>
        <w:spacing w:before="4" w:line="620" w:lineRule="atLeast"/>
        <w:ind w:left="160" w:right="4930"/>
      </w:pPr>
      <w:r>
        <w:t>mod = pyclbr.readmodule("cgi") for k, v in mod.items():</w:t>
      </w:r>
    </w:p>
    <w:p>
      <w:pPr>
        <w:pStyle w:val="7"/>
        <w:spacing w:before="8"/>
        <w:ind w:left="640"/>
      </w:pPr>
      <w:r>
        <w:t>print k, v</w:t>
      </w:r>
    </w:p>
    <w:p>
      <w:pPr>
        <w:pStyle w:val="7"/>
        <w:spacing w:before="9"/>
      </w:pPr>
    </w:p>
    <w:p>
      <w:pPr>
        <w:pStyle w:val="6"/>
        <w:spacing w:before="0" w:line="242" w:lineRule="auto"/>
        <w:ind w:right="1878"/>
      </w:pPr>
      <w:r>
        <w:t>MiniFieldStorage &lt;pyclbr.Class instance at 7873b0&gt; InterpFormContentDict &lt;pyclbr.Class instance at 79bd00&gt; FieldStorage &lt;pyclbr.Class instance at 790e20&gt; SvFormContentDict &lt;pyclbr.Class instance at 79b5e0&gt; StringIO &lt;pyclbr.Class instance at 77dd90&gt;</w:t>
      </w:r>
    </w:p>
    <w:p>
      <w:pPr>
        <w:spacing w:before="8" w:line="242" w:lineRule="auto"/>
        <w:ind w:left="160" w:right="2604" w:firstLine="0"/>
        <w:jc w:val="left"/>
        <w:rPr>
          <w:b/>
          <w:sz w:val="24"/>
        </w:rPr>
      </w:pPr>
      <w:r>
        <w:rPr>
          <w:b/>
          <w:sz w:val="24"/>
        </w:rPr>
        <w:t>FormContent &lt;pyclbr.Class instance at 79bd60&gt; FormContentDict &lt;pyclbr.Class instance at 79a9c0&gt;</w:t>
      </w:r>
    </w:p>
    <w:p>
      <w:pPr>
        <w:pStyle w:val="7"/>
        <w:spacing w:before="1"/>
        <w:rPr>
          <w:b/>
          <w:sz w:val="22"/>
        </w:rPr>
      </w:pPr>
    </w:p>
    <w:p>
      <w:pPr>
        <w:pStyle w:val="7"/>
        <w:spacing w:line="244" w:lineRule="auto"/>
        <w:ind w:left="159" w:right="382"/>
      </w:pPr>
      <w:r>
        <w:t>2.0 及以后版本中, 添加了另个接口 readmodule_ex , 它还会读取全局函数. 如 Example 14-2 所示.</w:t>
      </w:r>
    </w:p>
    <w:p>
      <w:pPr>
        <w:pStyle w:val="7"/>
        <w:spacing w:before="9"/>
        <w:rPr>
          <w:sz w:val="21"/>
        </w:rPr>
      </w:pPr>
    </w:p>
    <w:p>
      <w:pPr>
        <w:pStyle w:val="11"/>
        <w:numPr>
          <w:ilvl w:val="3"/>
          <w:numId w:val="101"/>
        </w:numPr>
        <w:tabs>
          <w:tab w:val="left" w:pos="1370"/>
        </w:tabs>
        <w:spacing w:before="0" w:after="0" w:line="460" w:lineRule="auto"/>
        <w:ind w:left="160" w:right="2264" w:firstLine="0"/>
        <w:jc w:val="left"/>
        <w:rPr>
          <w:sz w:val="24"/>
        </w:rPr>
      </w:pPr>
      <w:r>
        <w:rPr>
          <w:b/>
          <w:sz w:val="24"/>
        </w:rPr>
        <w:t>Example</w:t>
      </w:r>
      <w:r>
        <w:rPr>
          <w:b/>
          <w:spacing w:val="-7"/>
          <w:sz w:val="24"/>
        </w:rPr>
        <w:t xml:space="preserve"> </w:t>
      </w:r>
      <w:r>
        <w:rPr>
          <w:b/>
          <w:sz w:val="24"/>
        </w:rPr>
        <w:t>14-2.</w:t>
      </w:r>
      <w:r>
        <w:rPr>
          <w:b/>
          <w:spacing w:val="-3"/>
          <w:sz w:val="24"/>
        </w:rPr>
        <w:t xml:space="preserve"> 使用 </w:t>
      </w:r>
      <w:r>
        <w:rPr>
          <w:b/>
          <w:sz w:val="24"/>
        </w:rPr>
        <w:t>pyclbr</w:t>
      </w:r>
      <w:r>
        <w:rPr>
          <w:b/>
          <w:spacing w:val="-2"/>
          <w:sz w:val="24"/>
        </w:rPr>
        <w:t xml:space="preserve"> 模块读取类和函数</w:t>
      </w:r>
      <w:r>
        <w:rPr>
          <w:spacing w:val="-2"/>
          <w:sz w:val="24"/>
        </w:rPr>
        <w:t>File: pyclbr-example-3.py</w:t>
      </w:r>
    </w:p>
    <w:p>
      <w:pPr>
        <w:pStyle w:val="7"/>
        <w:spacing w:before="33"/>
        <w:ind w:left="159"/>
      </w:pPr>
      <w:r>
        <w:t>import pyclbr</w:t>
      </w:r>
    </w:p>
    <w:p>
      <w:pPr>
        <w:pStyle w:val="7"/>
        <w:spacing w:before="9"/>
      </w:pPr>
    </w:p>
    <w:p>
      <w:pPr>
        <w:pStyle w:val="7"/>
        <w:ind w:left="159"/>
      </w:pPr>
      <w:r>
        <w:t># 2.0 and later</w:t>
      </w:r>
    </w:p>
    <w:p>
      <w:pPr>
        <w:spacing w:after="0"/>
        <w:sectPr>
          <w:pgSz w:w="11910" w:h="16840"/>
          <w:pgMar w:top="1500" w:right="1560" w:bottom="280" w:left="1640" w:header="720" w:footer="720" w:gutter="0"/>
        </w:sectPr>
      </w:pPr>
    </w:p>
    <w:p>
      <w:pPr>
        <w:pStyle w:val="7"/>
        <w:spacing w:before="41"/>
        <w:ind w:left="160"/>
      </w:pPr>
      <w:r>
        <w:t>mod = pyclbr.readmodule_ex("cgi")</w:t>
      </w:r>
    </w:p>
    <w:p>
      <w:pPr>
        <w:pStyle w:val="7"/>
        <w:spacing w:before="9"/>
      </w:pPr>
    </w:p>
    <w:p>
      <w:pPr>
        <w:pStyle w:val="7"/>
        <w:spacing w:line="242" w:lineRule="auto"/>
        <w:ind w:left="640" w:right="5650" w:hanging="480"/>
      </w:pPr>
      <w:r>
        <w:t>for k, v in mod.items(): print k, v</w:t>
      </w:r>
    </w:p>
    <w:p>
      <w:pPr>
        <w:pStyle w:val="7"/>
        <w:spacing w:before="7"/>
      </w:pPr>
    </w:p>
    <w:p>
      <w:pPr>
        <w:pStyle w:val="6"/>
        <w:spacing w:before="0" w:line="242" w:lineRule="auto"/>
        <w:ind w:right="2241"/>
      </w:pPr>
      <w:r>
        <w:t>MiniFieldStorage &lt;pyclbr.Class instance at 00905D2C&gt; parse_header &lt;pyclbr.Function instance at 00905BD4&gt; test &lt;pyclbr.Function instance at 00906FBC&gt;</w:t>
      </w:r>
    </w:p>
    <w:p>
      <w:pPr>
        <w:spacing w:before="5" w:line="242" w:lineRule="auto"/>
        <w:ind w:left="160" w:right="1527" w:firstLine="0"/>
        <w:jc w:val="left"/>
        <w:rPr>
          <w:b/>
          <w:sz w:val="24"/>
        </w:rPr>
      </w:pPr>
      <w:r>
        <w:rPr>
          <w:b/>
          <w:sz w:val="24"/>
        </w:rPr>
        <w:t>print_environ_usage &lt;pyclbr.Function instance at 00907C94&gt; parse_multipart &lt;pyclbr.Function instance at 00905294&gt; FormContentDict &lt;pyclbr.Class instance at 008D3494&gt; initlog &lt;pyclbr.Function instance at</w:t>
      </w:r>
      <w:r>
        <w:rPr>
          <w:b/>
          <w:spacing w:val="-3"/>
          <w:sz w:val="24"/>
        </w:rPr>
        <w:t xml:space="preserve"> </w:t>
      </w:r>
      <w:r>
        <w:rPr>
          <w:b/>
          <w:sz w:val="24"/>
        </w:rPr>
        <w:t>00904AAC&gt;</w:t>
      </w:r>
    </w:p>
    <w:p>
      <w:pPr>
        <w:spacing w:before="5" w:line="242" w:lineRule="auto"/>
        <w:ind w:left="160" w:right="2132" w:firstLine="0"/>
        <w:jc w:val="left"/>
        <w:rPr>
          <w:b/>
          <w:sz w:val="24"/>
        </w:rPr>
      </w:pPr>
      <w:r>
        <w:rPr>
          <w:b/>
          <w:sz w:val="24"/>
        </w:rPr>
        <w:t>parse &lt;pyclbr.Function instance at 00904EFC&gt;  StringIO &lt;pyclbr.Class instance at 00903EAC&gt; SvFormContentDict &lt;pyclbr.Class instance at</w:t>
      </w:r>
      <w:r>
        <w:rPr>
          <w:b/>
          <w:spacing w:val="-12"/>
          <w:sz w:val="24"/>
        </w:rPr>
        <w:t xml:space="preserve"> </w:t>
      </w:r>
      <w:r>
        <w:rPr>
          <w:b/>
          <w:sz w:val="24"/>
        </w:rPr>
        <w:t>00906824&gt;</w:t>
      </w:r>
    </w:p>
    <w:p>
      <w:pPr>
        <w:spacing w:before="4"/>
        <w:ind w:left="160" w:right="0" w:firstLine="0"/>
        <w:jc w:val="left"/>
        <w:rPr>
          <w:b/>
          <w:sz w:val="24"/>
        </w:rPr>
      </w:pPr>
      <w:r>
        <w:rPr>
          <w:b/>
          <w:sz w:val="24"/>
        </w:rPr>
        <w:t>...</w:t>
      </w:r>
    </w:p>
    <w:p>
      <w:pPr>
        <w:pStyle w:val="7"/>
        <w:spacing w:before="4"/>
        <w:rPr>
          <w:b/>
          <w:sz w:val="22"/>
        </w:rPr>
      </w:pPr>
    </w:p>
    <w:p>
      <w:pPr>
        <w:pStyle w:val="7"/>
        <w:ind w:left="160"/>
      </w:pPr>
      <w:r>
        <w:t>访问类实例的属性可以获得关于类的更多信息, 如 Example 14-3 所示.</w:t>
      </w:r>
    </w:p>
    <w:p>
      <w:pPr>
        <w:pStyle w:val="7"/>
        <w:spacing w:before="3"/>
        <w:rPr>
          <w:sz w:val="22"/>
        </w:rPr>
      </w:pPr>
    </w:p>
    <w:p>
      <w:pPr>
        <w:pStyle w:val="11"/>
        <w:numPr>
          <w:ilvl w:val="3"/>
          <w:numId w:val="101"/>
        </w:numPr>
        <w:tabs>
          <w:tab w:val="left" w:pos="1371"/>
        </w:tabs>
        <w:spacing w:before="0" w:after="0" w:line="460" w:lineRule="auto"/>
        <w:ind w:left="160" w:right="3711" w:firstLine="0"/>
        <w:jc w:val="left"/>
        <w:rPr>
          <w:sz w:val="24"/>
        </w:rPr>
      </w:pPr>
      <w:r>
        <w:rPr>
          <w:b/>
          <w:sz w:val="24"/>
        </w:rPr>
        <w:t>Example</w:t>
      </w:r>
      <w:r>
        <w:rPr>
          <w:b/>
          <w:spacing w:val="-2"/>
          <w:sz w:val="24"/>
        </w:rPr>
        <w:t xml:space="preserve"> </w:t>
      </w:r>
      <w:r>
        <w:rPr>
          <w:b/>
          <w:sz w:val="24"/>
        </w:rPr>
        <w:t>14-3</w:t>
      </w:r>
      <w:r>
        <w:rPr>
          <w:b/>
          <w:spacing w:val="-3"/>
          <w:sz w:val="24"/>
        </w:rPr>
        <w:t xml:space="preserve">. 使用 </w:t>
      </w:r>
      <w:r>
        <w:rPr>
          <w:b/>
          <w:sz w:val="24"/>
        </w:rPr>
        <w:t>pyclbr</w:t>
      </w:r>
      <w:r>
        <w:rPr>
          <w:b/>
          <w:spacing w:val="-5"/>
          <w:sz w:val="24"/>
        </w:rPr>
        <w:t xml:space="preserve"> 模块</w:t>
      </w:r>
      <w:r>
        <w:rPr>
          <w:sz w:val="24"/>
        </w:rPr>
        <w:t>File: pyclbr-example-2.py</w:t>
      </w:r>
    </w:p>
    <w:p>
      <w:pPr>
        <w:pStyle w:val="7"/>
        <w:spacing w:before="34" w:line="242" w:lineRule="auto"/>
        <w:ind w:left="160" w:right="6729"/>
      </w:pPr>
      <w:r>
        <w:t xml:space="preserve">import </w:t>
      </w:r>
      <w:r>
        <w:rPr>
          <w:spacing w:val="-3"/>
        </w:rPr>
        <w:t xml:space="preserve">pyclbr </w:t>
      </w:r>
      <w:r>
        <w:t xml:space="preserve">import </w:t>
      </w:r>
      <w:r>
        <w:rPr>
          <w:spacing w:val="-3"/>
        </w:rPr>
        <w:t>string</w:t>
      </w:r>
    </w:p>
    <w:p>
      <w:pPr>
        <w:pStyle w:val="7"/>
        <w:spacing w:before="56" w:line="624" w:lineRule="exact"/>
        <w:ind w:left="160" w:right="4930"/>
      </w:pPr>
      <w:r>
        <w:t>mod = pyclbr.readmodule("cgi") def dump(c):</w:t>
      </w:r>
    </w:p>
    <w:p>
      <w:pPr>
        <w:pStyle w:val="7"/>
        <w:spacing w:line="255" w:lineRule="exact"/>
        <w:ind w:left="640"/>
      </w:pPr>
      <w:r>
        <w:t># print class header</w:t>
      </w:r>
    </w:p>
    <w:p>
      <w:pPr>
        <w:pStyle w:val="7"/>
        <w:spacing w:before="4" w:line="242" w:lineRule="auto"/>
        <w:ind w:left="640" w:right="5530"/>
      </w:pPr>
      <w:r>
        <w:t>s = "class " + c.name if c.super:</w:t>
      </w:r>
    </w:p>
    <w:p>
      <w:pPr>
        <w:pStyle w:val="7"/>
        <w:tabs>
          <w:tab w:val="left" w:pos="2099"/>
        </w:tabs>
        <w:spacing w:before="3"/>
        <w:ind w:left="1120"/>
      </w:pPr>
      <w:r>
        <w:t>s =</w:t>
      </w:r>
      <w:r>
        <w:rPr>
          <w:spacing w:val="-68"/>
        </w:rPr>
        <w:t xml:space="preserve"> </w:t>
      </w:r>
      <w:r>
        <w:t>s</w:t>
      </w:r>
      <w:r>
        <w:rPr>
          <w:spacing w:val="-34"/>
        </w:rPr>
        <w:t xml:space="preserve"> </w:t>
      </w:r>
      <w:r>
        <w:t>+</w:t>
      </w:r>
      <w:r>
        <w:tab/>
      </w:r>
      <w:r>
        <w:t>"("</w:t>
      </w:r>
      <w:r>
        <w:rPr>
          <w:spacing w:val="-34"/>
        </w:rPr>
        <w:t xml:space="preserve"> </w:t>
      </w:r>
      <w:r>
        <w:t>+</w:t>
      </w:r>
      <w:r>
        <w:rPr>
          <w:spacing w:val="-34"/>
        </w:rPr>
        <w:t xml:space="preserve"> </w:t>
      </w:r>
      <w:r>
        <w:t>string.join(map(lambda</w:t>
      </w:r>
      <w:r>
        <w:rPr>
          <w:spacing w:val="-34"/>
        </w:rPr>
        <w:t xml:space="preserve"> </w:t>
      </w:r>
      <w:r>
        <w:t>v:</w:t>
      </w:r>
      <w:r>
        <w:rPr>
          <w:spacing w:val="-34"/>
        </w:rPr>
        <w:t xml:space="preserve"> </w:t>
      </w:r>
      <w:r>
        <w:t>v.name,</w:t>
      </w:r>
      <w:r>
        <w:rPr>
          <w:spacing w:val="-34"/>
        </w:rPr>
        <w:t xml:space="preserve"> </w:t>
      </w:r>
      <w:r>
        <w:t>c.super),</w:t>
      </w:r>
      <w:r>
        <w:rPr>
          <w:spacing w:val="-34"/>
        </w:rPr>
        <w:t xml:space="preserve"> </w:t>
      </w:r>
      <w:r>
        <w:t>",</w:t>
      </w:r>
      <w:r>
        <w:rPr>
          <w:spacing w:val="-34"/>
        </w:rPr>
        <w:t xml:space="preserve"> </w:t>
      </w:r>
      <w:r>
        <w:t>")</w:t>
      </w:r>
    </w:p>
    <w:p>
      <w:pPr>
        <w:pStyle w:val="7"/>
        <w:spacing w:before="4"/>
        <w:ind w:left="160"/>
      </w:pPr>
      <w:r>
        <w:t>+ ")"</w:t>
      </w:r>
    </w:p>
    <w:p>
      <w:pPr>
        <w:pStyle w:val="7"/>
        <w:spacing w:before="5"/>
        <w:ind w:left="640"/>
      </w:pPr>
      <w:r>
        <w:t>print s + ":"</w:t>
      </w:r>
    </w:p>
    <w:p>
      <w:pPr>
        <w:pStyle w:val="7"/>
        <w:spacing w:before="4" w:line="242" w:lineRule="auto"/>
        <w:ind w:left="640" w:right="2890"/>
      </w:pPr>
      <w:r>
        <w:t># print method names, sorted by line number methods = c.methods.items() methods.sort(lambda a, b: cmp(a[1], b[1])) for method, lineno in methods:</w:t>
      </w:r>
    </w:p>
    <w:p>
      <w:pPr>
        <w:pStyle w:val="7"/>
        <w:tabs>
          <w:tab w:val="left" w:pos="2199"/>
        </w:tabs>
        <w:spacing w:before="6" w:line="242" w:lineRule="auto"/>
        <w:ind w:left="640" w:right="4822" w:firstLine="480"/>
      </w:pPr>
      <w:r>
        <w:t>print "</w:t>
      </w:r>
      <w:r>
        <w:tab/>
      </w:r>
      <w:r>
        <w:t xml:space="preserve">def " + </w:t>
      </w:r>
      <w:r>
        <w:rPr>
          <w:spacing w:val="-3"/>
        </w:rPr>
        <w:t xml:space="preserve">method </w:t>
      </w:r>
      <w:r>
        <w:t>print</w:t>
      </w:r>
    </w:p>
    <w:p>
      <w:pPr>
        <w:pStyle w:val="7"/>
        <w:spacing w:before="7"/>
      </w:pPr>
    </w:p>
    <w:p>
      <w:pPr>
        <w:pStyle w:val="7"/>
        <w:spacing w:line="242" w:lineRule="auto"/>
        <w:ind w:left="640" w:right="5650" w:hanging="480"/>
      </w:pPr>
      <w:r>
        <w:t>for k, v in mod.items(): dump(v)</w:t>
      </w:r>
    </w:p>
    <w:p>
      <w:pPr>
        <w:spacing w:after="0" w:line="242" w:lineRule="auto"/>
        <w:sectPr>
          <w:pgSz w:w="11910" w:h="16840"/>
          <w:pgMar w:top="1400" w:right="1560" w:bottom="280" w:left="1640" w:header="720" w:footer="720" w:gutter="0"/>
        </w:sectPr>
      </w:pPr>
    </w:p>
    <w:p>
      <w:pPr>
        <w:pStyle w:val="6"/>
        <w:spacing w:before="41"/>
      </w:pPr>
      <w:r>
        <w:t>class MiniFieldStorage:</w:t>
      </w:r>
    </w:p>
    <w:p>
      <w:pPr>
        <w:spacing w:after="0"/>
        <w:sectPr>
          <w:pgSz w:w="11910" w:h="16840"/>
          <w:pgMar w:top="1400" w:right="1560" w:bottom="280" w:left="1640" w:header="720" w:footer="720" w:gutter="0"/>
        </w:sectPr>
      </w:pPr>
    </w:p>
    <w:p>
      <w:pPr>
        <w:spacing w:before="4"/>
        <w:ind w:left="401" w:right="0" w:firstLine="0"/>
        <w:jc w:val="left"/>
        <w:rPr>
          <w:b/>
          <w:sz w:val="24"/>
        </w:rPr>
      </w:pPr>
      <w:r>
        <w:rPr>
          <w:b/>
          <w:sz w:val="24"/>
        </w:rPr>
        <w:t>def</w:t>
      </w:r>
      <w:r>
        <w:rPr>
          <w:b/>
          <w:spacing w:val="-4"/>
          <w:sz w:val="24"/>
        </w:rPr>
        <w:t xml:space="preserve"> </w:t>
      </w:r>
      <w:r>
        <w:rPr>
          <w:b/>
          <w:spacing w:val="-17"/>
          <w:sz w:val="24"/>
        </w:rPr>
        <w:t>_</w:t>
      </w:r>
    </w:p>
    <w:p>
      <w:pPr>
        <w:spacing w:before="5"/>
        <w:ind w:left="401" w:right="0" w:firstLine="0"/>
        <w:jc w:val="left"/>
        <w:rPr>
          <w:b/>
          <w:sz w:val="24"/>
        </w:rPr>
      </w:pPr>
      <w:r>
        <w:rPr>
          <w:b/>
          <w:sz w:val="24"/>
        </w:rPr>
        <w:t>def</w:t>
      </w:r>
      <w:r>
        <w:rPr>
          <w:b/>
          <w:spacing w:val="-4"/>
          <w:sz w:val="24"/>
        </w:rPr>
        <w:t xml:space="preserve"> </w:t>
      </w:r>
      <w:r>
        <w:rPr>
          <w:b/>
          <w:spacing w:val="-17"/>
          <w:sz w:val="24"/>
        </w:rPr>
        <w:t>_</w:t>
      </w:r>
    </w:p>
    <w:p>
      <w:pPr>
        <w:spacing w:before="4"/>
        <w:ind w:left="81" w:right="0" w:firstLine="0"/>
        <w:jc w:val="left"/>
        <w:rPr>
          <w:b/>
          <w:sz w:val="24"/>
        </w:rPr>
      </w:pPr>
      <w:r>
        <w:br w:type="column"/>
      </w:r>
      <w:r>
        <w:rPr>
          <w:b/>
          <w:sz w:val="24"/>
        </w:rPr>
        <w:t>_init_</w:t>
      </w:r>
      <w:r>
        <w:rPr>
          <w:b/>
          <w:spacing w:val="-7"/>
          <w:sz w:val="24"/>
        </w:rPr>
        <w:t xml:space="preserve"> </w:t>
      </w:r>
      <w:r>
        <w:rPr>
          <w:b/>
          <w:sz w:val="24"/>
        </w:rPr>
        <w:t>_</w:t>
      </w:r>
    </w:p>
    <w:p>
      <w:pPr>
        <w:spacing w:before="5"/>
        <w:ind w:left="81" w:right="0" w:firstLine="0"/>
        <w:jc w:val="left"/>
        <w:rPr>
          <w:b/>
          <w:sz w:val="24"/>
        </w:rPr>
      </w:pPr>
      <w:r>
        <w:rPr>
          <w:b/>
          <w:sz w:val="24"/>
        </w:rPr>
        <w:t>_repr_</w:t>
      </w:r>
      <w:r>
        <w:rPr>
          <w:b/>
          <w:spacing w:val="-7"/>
          <w:sz w:val="24"/>
        </w:rPr>
        <w:t xml:space="preserve"> </w:t>
      </w:r>
      <w:r>
        <w:rPr>
          <w:b/>
          <w:sz w:val="24"/>
        </w:rPr>
        <w:t>_</w:t>
      </w:r>
    </w:p>
    <w:p>
      <w:pPr>
        <w:spacing w:after="0"/>
        <w:jc w:val="left"/>
        <w:rPr>
          <w:sz w:val="24"/>
        </w:rPr>
        <w:sectPr>
          <w:type w:val="continuous"/>
          <w:pgSz w:w="11910" w:h="16840"/>
          <w:pgMar w:top="1440" w:right="1560" w:bottom="280" w:left="1640" w:header="720" w:footer="720" w:gutter="0"/>
          <w:cols w:equalWidth="0" w:num="2">
            <w:col w:w="1006" w:space="40"/>
            <w:col w:w="7664"/>
          </w:cols>
        </w:sectPr>
      </w:pPr>
    </w:p>
    <w:p>
      <w:pPr>
        <w:pStyle w:val="7"/>
        <w:spacing w:before="7"/>
        <w:rPr>
          <w:b/>
          <w:sz w:val="19"/>
        </w:rPr>
      </w:pPr>
    </w:p>
    <w:p>
      <w:pPr>
        <w:spacing w:before="66"/>
        <w:ind w:left="160" w:right="0" w:firstLine="0"/>
        <w:jc w:val="left"/>
        <w:rPr>
          <w:b/>
          <w:sz w:val="24"/>
        </w:rPr>
      </w:pPr>
      <w:r>
        <w:rPr>
          <w:b/>
          <w:sz w:val="24"/>
        </w:rPr>
        <w:t>class InterpFormContentDict(SvFormContentDict):</w:t>
      </w:r>
    </w:p>
    <w:p>
      <w:pPr>
        <w:spacing w:before="4"/>
        <w:ind w:left="401" w:right="0" w:firstLine="0"/>
        <w:jc w:val="left"/>
        <w:rPr>
          <w:b/>
          <w:sz w:val="24"/>
        </w:rPr>
      </w:pPr>
      <w:r>
        <w:rPr>
          <w:b/>
          <w:sz w:val="24"/>
        </w:rPr>
        <w:t>def _ _getitem_ _</w:t>
      </w:r>
    </w:p>
    <w:p>
      <w:pPr>
        <w:spacing w:before="5" w:line="242" w:lineRule="auto"/>
        <w:ind w:left="401" w:right="7079" w:firstLine="0"/>
        <w:jc w:val="left"/>
        <w:rPr>
          <w:b/>
          <w:sz w:val="24"/>
        </w:rPr>
      </w:pPr>
      <w:r>
        <w:rPr>
          <w:b/>
          <w:sz w:val="24"/>
        </w:rPr>
        <w:t>def values def items</w:t>
      </w:r>
    </w:p>
    <w:p>
      <w:pPr>
        <w:pStyle w:val="7"/>
        <w:spacing w:before="7"/>
        <w:rPr>
          <w:b/>
        </w:rPr>
      </w:pPr>
    </w:p>
    <w:p>
      <w:pPr>
        <w:spacing w:before="0"/>
        <w:ind w:left="160" w:right="0" w:firstLine="0"/>
        <w:jc w:val="left"/>
        <w:rPr>
          <w:b/>
          <w:sz w:val="24"/>
        </w:rPr>
      </w:pPr>
      <w:r>
        <w:rPr>
          <w:b/>
          <w:sz w:val="24"/>
        </w:rPr>
        <w:t>...</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33" name="直线 18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89"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Dcinfw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14.3. filecmp 模块</w:t>
      </w:r>
    </w:p>
    <w:p>
      <w:pPr>
        <w:pStyle w:val="7"/>
        <w:spacing w:before="5"/>
        <w:rPr>
          <w:b/>
          <w:sz w:val="28"/>
        </w:rPr>
      </w:pPr>
    </w:p>
    <w:p>
      <w:pPr>
        <w:pStyle w:val="7"/>
        <w:ind w:left="160"/>
      </w:pPr>
      <w:r>
        <w:t>( 2.0 新增) filecmp 模块用于比较文件和目录, 如 Example 14-4 所示.</w:t>
      </w:r>
    </w:p>
    <w:p>
      <w:pPr>
        <w:pStyle w:val="7"/>
        <w:spacing w:before="2"/>
        <w:rPr>
          <w:sz w:val="22"/>
        </w:rPr>
      </w:pPr>
    </w:p>
    <w:p>
      <w:pPr>
        <w:spacing w:before="0" w:line="460" w:lineRule="auto"/>
        <w:ind w:left="160" w:right="3589" w:firstLine="0"/>
        <w:jc w:val="left"/>
        <w:rPr>
          <w:sz w:val="24"/>
        </w:rPr>
      </w:pPr>
      <w:r>
        <w:rPr>
          <w:b/>
          <w:sz w:val="24"/>
        </w:rPr>
        <w:t>14.3.0.1. Example 14-4. 使用 filecmp 模块</w:t>
      </w:r>
      <w:r>
        <w:rPr>
          <w:sz w:val="24"/>
        </w:rPr>
        <w:t>File: filecmp-example-1.py</w:t>
      </w:r>
    </w:p>
    <w:p>
      <w:pPr>
        <w:pStyle w:val="7"/>
        <w:spacing w:before="34"/>
        <w:ind w:left="160"/>
      </w:pPr>
      <w:r>
        <w:t>import filecmp</w:t>
      </w:r>
    </w:p>
    <w:p>
      <w:pPr>
        <w:pStyle w:val="7"/>
        <w:spacing w:before="8"/>
      </w:pPr>
    </w:p>
    <w:p>
      <w:pPr>
        <w:pStyle w:val="7"/>
        <w:spacing w:before="1" w:line="242" w:lineRule="auto"/>
        <w:ind w:left="640" w:right="1570" w:hanging="480"/>
      </w:pPr>
      <w:r>
        <w:t>if filecmp.cmp("samples/sample.au", "samples/sample.wav"): print "files are identical"</w:t>
      </w:r>
    </w:p>
    <w:p>
      <w:pPr>
        <w:pStyle w:val="7"/>
        <w:spacing w:before="3"/>
        <w:ind w:left="160"/>
      </w:pPr>
      <w:r>
        <w:t>else:</w:t>
      </w:r>
    </w:p>
    <w:p>
      <w:pPr>
        <w:pStyle w:val="7"/>
        <w:spacing w:before="4" w:line="487" w:lineRule="auto"/>
        <w:ind w:left="160" w:right="5530" w:firstLine="480"/>
      </w:pPr>
      <w:r>
        <w:t>print "files differ!" # files differ!</w:t>
      </w:r>
    </w:p>
    <w:p>
      <w:pPr>
        <w:pStyle w:val="7"/>
        <w:spacing w:line="276" w:lineRule="exact"/>
        <w:ind w:left="160"/>
      </w:pPr>
      <w:r>
        <w:t>1.5.2 以及先前版本中, 你可以使用 cmp 和 dircmp 模块代替.</w:t>
      </w:r>
    </w:p>
    <w:p>
      <w:pPr>
        <w:pStyle w:val="7"/>
        <w:rPr>
          <w:sz w:val="20"/>
        </w:rPr>
      </w:pPr>
    </w:p>
    <w:p>
      <w:pPr>
        <w:pStyle w:val="7"/>
        <w:spacing w:before="7"/>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34" name="直线 19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0" o:spid="_x0000_s1026" o:spt="20" style="position:absolute;left:0pt;margin-left:90pt;margin-top:9.1pt;height:0pt;width:415.3pt;mso-position-horizontal-relative:page;mso-wrap-distance-bottom:0pt;mso-wrap-distance-top:0pt;z-index:4096;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X1JQR1gAAAAoBAAAPAAAAAAAAAAEAIAAAACIA&#10;AABkcnMvZG93bnJldi54bWxQSwECFAAUAAAACACHTuJAkgOT3NIBAACR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14.4. cmd 模块</w:t>
      </w:r>
    </w:p>
    <w:p>
      <w:pPr>
        <w:pStyle w:val="7"/>
        <w:spacing w:before="3"/>
        <w:rPr>
          <w:b/>
          <w:sz w:val="28"/>
        </w:rPr>
      </w:pPr>
    </w:p>
    <w:p>
      <w:pPr>
        <w:pStyle w:val="7"/>
        <w:spacing w:before="1" w:line="244" w:lineRule="auto"/>
        <w:ind w:left="160" w:right="262"/>
      </w:pPr>
      <w:r>
        <w:t>cmd 模块为命令行接口( command-line interfaces , CLI )提供了一个简单的框架. 它被用在 pdb 模块中, 当然你也可以在自己的程序中使用它, 如Example 14-5 所示.</w:t>
      </w:r>
    </w:p>
    <w:p>
      <w:pPr>
        <w:pStyle w:val="7"/>
        <w:spacing w:before="8"/>
        <w:rPr>
          <w:sz w:val="20"/>
        </w:rPr>
      </w:pPr>
    </w:p>
    <w:p>
      <w:pPr>
        <w:pStyle w:val="7"/>
        <w:spacing w:line="242" w:lineRule="auto"/>
        <w:ind w:left="160" w:right="216"/>
      </w:pPr>
      <w:r>
        <w:t xml:space="preserve">你只需要继承 </w:t>
      </w:r>
      <w:r>
        <w:rPr>
          <w:i/>
          <w:sz w:val="25"/>
        </w:rPr>
        <w:t xml:space="preserve">Cmd </w:t>
      </w:r>
      <w:r>
        <w:t>类, 定义 do 和 help 方法. 基类会自动地将这些方法转换为对应命令.</w:t>
      </w:r>
    </w:p>
    <w:p>
      <w:pPr>
        <w:pStyle w:val="7"/>
        <w:spacing w:before="12"/>
        <w:rPr>
          <w:sz w:val="21"/>
        </w:rPr>
      </w:pPr>
    </w:p>
    <w:p>
      <w:pPr>
        <w:pStyle w:val="6"/>
        <w:spacing w:before="0"/>
      </w:pPr>
      <w:r>
        <w:t>14.4.0.1. Example 14-5. 使用 cmd 模块</w:t>
      </w:r>
    </w:p>
    <w:p>
      <w:pPr>
        <w:spacing w:after="0"/>
        <w:sectPr>
          <w:type w:val="continuous"/>
          <w:pgSz w:w="11910" w:h="16840"/>
          <w:pgMar w:top="1440" w:right="1560" w:bottom="280" w:left="1640" w:header="720" w:footer="720" w:gutter="0"/>
        </w:sectPr>
      </w:pPr>
    </w:p>
    <w:p>
      <w:pPr>
        <w:pStyle w:val="7"/>
        <w:spacing w:before="41"/>
        <w:ind w:left="160"/>
      </w:pPr>
      <w:r>
        <w:t>File: cmd-example-1.py</w:t>
      </w:r>
    </w:p>
    <w:p>
      <w:pPr>
        <w:pStyle w:val="7"/>
        <w:spacing w:before="9"/>
      </w:pPr>
    </w:p>
    <w:p>
      <w:pPr>
        <w:pStyle w:val="7"/>
        <w:ind w:left="160"/>
      </w:pPr>
      <w:r>
        <w:t>import cmd</w:t>
      </w:r>
    </w:p>
    <w:p>
      <w:pPr>
        <w:pStyle w:val="7"/>
        <w:spacing w:before="4" w:line="487" w:lineRule="auto"/>
        <w:ind w:left="160" w:right="6250"/>
      </w:pPr>
      <w:r>
        <w:t>import string, sys class CLI(cmd.Cmd):</w:t>
      </w:r>
    </w:p>
    <w:p>
      <w:pPr>
        <w:spacing w:after="0" w:line="487" w:lineRule="auto"/>
        <w:sectPr>
          <w:pgSz w:w="11910" w:h="16840"/>
          <w:pgMar w:top="1400" w:right="1560" w:bottom="280" w:left="1640" w:header="720" w:footer="720" w:gutter="0"/>
        </w:sectPr>
      </w:pPr>
    </w:p>
    <w:p>
      <w:pPr>
        <w:pStyle w:val="7"/>
        <w:ind w:left="640"/>
      </w:pPr>
      <w:r>
        <w:t>def</w:t>
      </w:r>
    </w:p>
    <w:p>
      <w:pPr>
        <w:pStyle w:val="7"/>
        <w:ind w:left="80"/>
      </w:pPr>
      <w:r>
        <w:br w:type="column"/>
      </w:r>
      <w:r>
        <w:t>_ _init_</w:t>
      </w:r>
    </w:p>
    <w:p>
      <w:pPr>
        <w:pStyle w:val="7"/>
        <w:ind w:left="80"/>
      </w:pPr>
      <w:r>
        <w:br w:type="column"/>
      </w:r>
      <w:r>
        <w:t>_(self):</w:t>
      </w:r>
    </w:p>
    <w:p>
      <w:pPr>
        <w:spacing w:after="0"/>
        <w:sectPr>
          <w:type w:val="continuous"/>
          <w:pgSz w:w="11910" w:h="16840"/>
          <w:pgMar w:top="1440" w:right="1560" w:bottom="280" w:left="1640" w:header="720" w:footer="720" w:gutter="0"/>
          <w:cols w:equalWidth="0" w:num="3">
            <w:col w:w="1001" w:space="40"/>
            <w:col w:w="1041" w:space="39"/>
            <w:col w:w="6589"/>
          </w:cols>
        </w:sectPr>
      </w:pPr>
    </w:p>
    <w:p>
      <w:pPr>
        <w:pStyle w:val="7"/>
        <w:spacing w:before="4"/>
        <w:ind w:left="1120"/>
      </w:pPr>
      <w:r>
        <w:t>cmd.Cmd._</w:t>
      </w:r>
    </w:p>
    <w:p>
      <w:pPr>
        <w:pStyle w:val="7"/>
        <w:spacing w:before="4"/>
        <w:ind w:left="80"/>
      </w:pPr>
      <w:r>
        <w:br w:type="column"/>
      </w:r>
      <w:r>
        <w:t>_init_</w:t>
      </w:r>
    </w:p>
    <w:p>
      <w:pPr>
        <w:pStyle w:val="7"/>
        <w:spacing w:before="4"/>
        <w:ind w:left="80"/>
      </w:pPr>
      <w:r>
        <w:br w:type="column"/>
      </w:r>
      <w:r>
        <w:t>_(self)</w:t>
      </w:r>
    </w:p>
    <w:p>
      <w:pPr>
        <w:spacing w:after="0"/>
        <w:sectPr>
          <w:type w:val="continuous"/>
          <w:pgSz w:w="11910" w:h="16840"/>
          <w:pgMar w:top="1440" w:right="1560" w:bottom="280" w:left="1640" w:header="720" w:footer="720" w:gutter="0"/>
          <w:cols w:equalWidth="0" w:num="3">
            <w:col w:w="2201" w:space="40"/>
            <w:col w:w="801" w:space="39"/>
            <w:col w:w="5629"/>
          </w:cols>
        </w:sectPr>
      </w:pPr>
    </w:p>
    <w:p>
      <w:pPr>
        <w:pStyle w:val="7"/>
        <w:spacing w:before="5"/>
        <w:ind w:left="1120"/>
      </w:pPr>
      <w:r>
        <w:t>self.prompt = '&gt; '</w:t>
      </w:r>
    </w:p>
    <w:p>
      <w:pPr>
        <w:pStyle w:val="7"/>
        <w:spacing w:before="9"/>
      </w:pPr>
    </w:p>
    <w:p>
      <w:pPr>
        <w:pStyle w:val="7"/>
        <w:ind w:left="640"/>
      </w:pPr>
      <w:r>
        <w:t>def do_hello(self, arg):</w:t>
      </w:r>
    </w:p>
    <w:p>
      <w:pPr>
        <w:pStyle w:val="7"/>
        <w:spacing w:before="4"/>
        <w:ind w:left="1120"/>
      </w:pPr>
      <w:r>
        <w:t>print "hello again", arg, "!"</w:t>
      </w:r>
    </w:p>
    <w:p>
      <w:pPr>
        <w:pStyle w:val="7"/>
        <w:spacing w:before="9"/>
      </w:pPr>
    </w:p>
    <w:p>
      <w:pPr>
        <w:pStyle w:val="7"/>
        <w:ind w:left="640"/>
      </w:pPr>
      <w:r>
        <w:t>def help_hello(self):</w:t>
      </w:r>
    </w:p>
    <w:p>
      <w:pPr>
        <w:pStyle w:val="7"/>
        <w:spacing w:before="5" w:line="242" w:lineRule="auto"/>
        <w:ind w:left="1120" w:right="3610"/>
      </w:pPr>
      <w:r>
        <w:t>print "syntax: hello [message]", print "-- prints a hello message"</w:t>
      </w:r>
    </w:p>
    <w:p>
      <w:pPr>
        <w:pStyle w:val="7"/>
        <w:spacing w:before="7"/>
      </w:pPr>
    </w:p>
    <w:p>
      <w:pPr>
        <w:pStyle w:val="7"/>
        <w:spacing w:line="242" w:lineRule="auto"/>
        <w:ind w:left="1120" w:right="5290" w:hanging="480"/>
      </w:pPr>
      <w:r>
        <w:t>def do_quit(self, arg): sys.exit(1)</w:t>
      </w:r>
    </w:p>
    <w:p>
      <w:pPr>
        <w:pStyle w:val="7"/>
        <w:spacing w:before="7"/>
      </w:pPr>
    </w:p>
    <w:p>
      <w:pPr>
        <w:pStyle w:val="7"/>
        <w:spacing w:before="1" w:line="242" w:lineRule="auto"/>
        <w:ind w:left="1120" w:right="5062" w:hanging="480"/>
      </w:pPr>
      <w:r>
        <w:t xml:space="preserve">def help_quit(self): print "syntax: </w:t>
      </w:r>
      <w:r>
        <w:rPr>
          <w:spacing w:val="-3"/>
        </w:rPr>
        <w:t>quit",</w:t>
      </w:r>
    </w:p>
    <w:p>
      <w:pPr>
        <w:pStyle w:val="7"/>
        <w:spacing w:before="2"/>
        <w:ind w:left="1120"/>
      </w:pPr>
      <w:r>
        <w:t>print "-- terminates the application"</w:t>
      </w:r>
    </w:p>
    <w:p>
      <w:pPr>
        <w:pStyle w:val="7"/>
        <w:spacing w:before="9"/>
      </w:pPr>
    </w:p>
    <w:p>
      <w:pPr>
        <w:pStyle w:val="7"/>
        <w:spacing w:line="242" w:lineRule="auto"/>
        <w:ind w:left="640" w:right="6370"/>
      </w:pPr>
      <w:r>
        <w:t># shortcuts do_q = do_quit</w:t>
      </w:r>
    </w:p>
    <w:p>
      <w:pPr>
        <w:pStyle w:val="7"/>
        <w:spacing w:before="8"/>
      </w:pPr>
    </w:p>
    <w:p>
      <w:pPr>
        <w:pStyle w:val="7"/>
        <w:ind w:left="160"/>
      </w:pPr>
      <w:r>
        <w:t>#</w:t>
      </w:r>
    </w:p>
    <w:p>
      <w:pPr>
        <w:pStyle w:val="7"/>
        <w:spacing w:before="4"/>
        <w:ind w:left="160"/>
      </w:pPr>
      <w:r>
        <w:t># try it out</w:t>
      </w:r>
    </w:p>
    <w:p>
      <w:pPr>
        <w:pStyle w:val="7"/>
        <w:spacing w:before="9"/>
      </w:pPr>
    </w:p>
    <w:p>
      <w:pPr>
        <w:pStyle w:val="7"/>
        <w:spacing w:line="242" w:lineRule="auto"/>
        <w:ind w:left="160" w:right="6970"/>
      </w:pPr>
      <w:r>
        <w:t>cli = CLI() cli.cmdloop()</w:t>
      </w:r>
    </w:p>
    <w:p>
      <w:pPr>
        <w:pStyle w:val="7"/>
        <w:spacing w:before="8"/>
      </w:pPr>
    </w:p>
    <w:p>
      <w:pPr>
        <w:pStyle w:val="6"/>
        <w:numPr>
          <w:ilvl w:val="0"/>
          <w:numId w:val="94"/>
        </w:numPr>
        <w:tabs>
          <w:tab w:val="left" w:pos="403"/>
        </w:tabs>
        <w:spacing w:before="0" w:after="0" w:line="240" w:lineRule="auto"/>
        <w:ind w:left="402" w:right="0" w:hanging="242"/>
        <w:jc w:val="left"/>
      </w:pPr>
      <w:r>
        <w:t>help</w:t>
      </w:r>
    </w:p>
    <w:p>
      <w:pPr>
        <w:pStyle w:val="7"/>
        <w:spacing w:before="9"/>
        <w:rPr>
          <w:b/>
        </w:rPr>
      </w:pPr>
    </w:p>
    <w:p>
      <w:pPr>
        <w:spacing w:before="0"/>
        <w:ind w:left="160" w:right="0" w:firstLine="0"/>
        <w:jc w:val="left"/>
        <w:rPr>
          <w:b/>
          <w:sz w:val="24"/>
        </w:rPr>
      </w:pPr>
      <w:r>
        <w:rPr>
          <w:b/>
          <w:sz w:val="24"/>
        </w:rPr>
        <w:t>Documented commands (type help</w:t>
      </w:r>
      <w:r>
        <w:rPr>
          <w:b/>
          <w:spacing w:val="-12"/>
          <w:sz w:val="24"/>
        </w:rPr>
        <w:t xml:space="preserve"> </w:t>
      </w:r>
      <w:r>
        <w:rPr>
          <w:b/>
          <w:sz w:val="24"/>
        </w:rPr>
        <w:t>&lt;topic&gt;):</w:t>
      </w:r>
    </w:p>
    <w:p>
      <w:pPr>
        <w:spacing w:before="4"/>
        <w:ind w:left="160" w:right="0" w:firstLine="0"/>
        <w:jc w:val="left"/>
        <w:rPr>
          <w:b/>
          <w:sz w:val="24"/>
        </w:rPr>
      </w:pPr>
      <w:r>
        <w:rPr>
          <w:b/>
          <w:sz w:val="24"/>
        </w:rPr>
        <w:t>========================================</w:t>
      </w:r>
    </w:p>
    <w:p>
      <w:pPr>
        <w:tabs>
          <w:tab w:val="left" w:pos="2089"/>
        </w:tabs>
        <w:spacing w:before="5"/>
        <w:ind w:left="160" w:right="0" w:firstLine="0"/>
        <w:jc w:val="left"/>
        <w:rPr>
          <w:b/>
          <w:sz w:val="24"/>
        </w:rPr>
      </w:pPr>
      <w:r>
        <w:rPr>
          <w:b/>
          <w:sz w:val="24"/>
        </w:rPr>
        <w:t>hello</w:t>
      </w:r>
      <w:r>
        <w:rPr>
          <w:b/>
          <w:sz w:val="24"/>
        </w:rPr>
        <w:tab/>
      </w:r>
      <w:r>
        <w:rPr>
          <w:b/>
          <w:sz w:val="24"/>
        </w:rPr>
        <w:t>quit</w:t>
      </w:r>
    </w:p>
    <w:p>
      <w:pPr>
        <w:pStyle w:val="7"/>
        <w:spacing w:before="9"/>
        <w:rPr>
          <w:b/>
        </w:rPr>
      </w:pPr>
    </w:p>
    <w:p>
      <w:pPr>
        <w:spacing w:before="0"/>
        <w:ind w:left="160" w:right="0" w:firstLine="0"/>
        <w:jc w:val="left"/>
        <w:rPr>
          <w:b/>
          <w:sz w:val="24"/>
        </w:rPr>
      </w:pPr>
      <w:r>
        <w:rPr>
          <w:b/>
          <w:sz w:val="24"/>
        </w:rPr>
        <w:t>Undocumented</w:t>
      </w:r>
      <w:r>
        <w:rPr>
          <w:b/>
          <w:spacing w:val="-19"/>
          <w:sz w:val="24"/>
        </w:rPr>
        <w:t xml:space="preserve"> </w:t>
      </w:r>
      <w:r>
        <w:rPr>
          <w:b/>
          <w:sz w:val="24"/>
        </w:rPr>
        <w:t>commands:</w:t>
      </w:r>
    </w:p>
    <w:p>
      <w:pPr>
        <w:spacing w:before="4"/>
        <w:ind w:left="160" w:right="0" w:firstLine="0"/>
        <w:jc w:val="left"/>
        <w:rPr>
          <w:b/>
          <w:sz w:val="24"/>
        </w:rPr>
      </w:pPr>
      <w:r>
        <w:rPr>
          <w:b/>
          <w:sz w:val="24"/>
        </w:rPr>
        <w:t>======================</w:t>
      </w:r>
    </w:p>
    <w:p>
      <w:pPr>
        <w:tabs>
          <w:tab w:val="left" w:pos="2088"/>
        </w:tabs>
        <w:spacing w:before="5"/>
        <w:ind w:left="160" w:right="0" w:firstLine="0"/>
        <w:jc w:val="left"/>
        <w:rPr>
          <w:b/>
          <w:sz w:val="24"/>
        </w:rPr>
      </w:pPr>
      <w:r>
        <w:rPr>
          <w:b/>
          <w:sz w:val="24"/>
        </w:rPr>
        <w:t>help</w:t>
      </w:r>
      <w:r>
        <w:rPr>
          <w:b/>
          <w:sz w:val="24"/>
        </w:rPr>
        <w:tab/>
      </w:r>
      <w:r>
        <w:rPr>
          <w:b/>
          <w:sz w:val="24"/>
        </w:rPr>
        <w:t>q</w:t>
      </w:r>
    </w:p>
    <w:p>
      <w:pPr>
        <w:spacing w:after="0"/>
        <w:jc w:val="left"/>
        <w:rPr>
          <w:sz w:val="24"/>
        </w:rPr>
        <w:sectPr>
          <w:type w:val="continuous"/>
          <w:pgSz w:w="11910" w:h="16840"/>
          <w:pgMar w:top="1440" w:right="1560" w:bottom="280" w:left="1640" w:header="720" w:footer="720" w:gutter="0"/>
        </w:sectPr>
      </w:pPr>
    </w:p>
    <w:p>
      <w:pPr>
        <w:pStyle w:val="11"/>
        <w:numPr>
          <w:ilvl w:val="0"/>
          <w:numId w:val="94"/>
        </w:numPr>
        <w:tabs>
          <w:tab w:val="left" w:pos="402"/>
        </w:tabs>
        <w:spacing w:before="41" w:after="0" w:line="242" w:lineRule="auto"/>
        <w:ind w:left="160" w:right="6245" w:firstLine="0"/>
        <w:jc w:val="left"/>
        <w:rPr>
          <w:b/>
          <w:sz w:val="24"/>
        </w:rPr>
      </w:pPr>
      <w:r>
        <w:rPr>
          <w:b/>
          <w:sz w:val="24"/>
        </w:rPr>
        <w:t>hello  world hello again world</w:t>
      </w:r>
      <w:r>
        <w:rPr>
          <w:b/>
          <w:spacing w:val="-15"/>
          <w:sz w:val="24"/>
        </w:rPr>
        <w:t xml:space="preserve"> </w:t>
      </w:r>
      <w:r>
        <w:rPr>
          <w:b/>
          <w:sz w:val="24"/>
        </w:rPr>
        <w:t>!</w:t>
      </w:r>
    </w:p>
    <w:p>
      <w:pPr>
        <w:pStyle w:val="11"/>
        <w:numPr>
          <w:ilvl w:val="0"/>
          <w:numId w:val="94"/>
        </w:numPr>
        <w:tabs>
          <w:tab w:val="left" w:pos="403"/>
        </w:tabs>
        <w:spacing w:before="3" w:after="0" w:line="240" w:lineRule="auto"/>
        <w:ind w:left="402" w:right="0" w:hanging="242"/>
        <w:jc w:val="left"/>
        <w:rPr>
          <w:sz w:val="24"/>
        </w:rPr>
      </w:pPr>
      <w:r>
        <w:rPr>
          <w:b/>
          <w:w w:val="99"/>
          <w:sz w:val="24"/>
        </w:rPr>
        <w:t>q</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35" name="直线 19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1"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DkzABf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14.5. rexec 模块</w:t>
      </w:r>
    </w:p>
    <w:p>
      <w:pPr>
        <w:pStyle w:val="7"/>
        <w:spacing w:before="3"/>
        <w:rPr>
          <w:b/>
          <w:sz w:val="28"/>
        </w:rPr>
      </w:pPr>
    </w:p>
    <w:p>
      <w:pPr>
        <w:pStyle w:val="7"/>
        <w:spacing w:before="1"/>
        <w:ind w:left="160"/>
      </w:pPr>
      <w:r>
        <w:t>Feather 注: 版本 2.3 时取消了改模块的支持, 具体原因请参阅 :</w:t>
      </w:r>
    </w:p>
    <w:p>
      <w:pPr>
        <w:pStyle w:val="7"/>
        <w:spacing w:before="4" w:line="244" w:lineRule="auto"/>
        <w:ind w:left="160" w:right="262"/>
      </w:pPr>
      <w:r>
        <w:fldChar w:fldCharType="begin"/>
      </w:r>
      <w:r>
        <w:instrText xml:space="preserve"> HYPERLINK "http://www.amk.ca/python/howto/rexec/" \h </w:instrText>
      </w:r>
      <w:r>
        <w:fldChar w:fldCharType="separate"/>
      </w:r>
      <w:r>
        <w:t>http://www.amk.ca/python/howto/rexec/</w:t>
      </w:r>
      <w:r>
        <w:fldChar w:fldCharType="end"/>
      </w:r>
      <w:r>
        <w:t xml:space="preserve"> 和</w:t>
      </w:r>
      <w:r>
        <w:fldChar w:fldCharType="begin"/>
      </w:r>
      <w:r>
        <w:instrText xml:space="preserve"> HYPERLINK "http://mail.python.org/pipermail/python-dev/2002-December/031160.html" \h </w:instrText>
      </w:r>
      <w:r>
        <w:fldChar w:fldCharType="separate"/>
      </w:r>
      <w:r>
        <w:t>http://mail.python.org/pipermail/python-dev/2002-December/031160.html</w:t>
      </w:r>
      <w:r>
        <w:fldChar w:fldCharType="end"/>
      </w:r>
    </w:p>
    <w:p>
      <w:pPr>
        <w:pStyle w:val="7"/>
        <w:spacing w:before="7"/>
        <w:rPr>
          <w:sz w:val="21"/>
        </w:rPr>
      </w:pPr>
    </w:p>
    <w:p>
      <w:pPr>
        <w:pStyle w:val="7"/>
        <w:ind w:left="160"/>
      </w:pPr>
      <w:r>
        <w:t>解决方法请参阅:</w:t>
      </w:r>
    </w:p>
    <w:p>
      <w:pPr>
        <w:pStyle w:val="7"/>
        <w:spacing w:before="5" w:line="244" w:lineRule="auto"/>
        <w:ind w:left="160" w:right="250"/>
      </w:pPr>
      <w:r>
        <w:fldChar w:fldCharType="begin"/>
      </w:r>
      <w:r>
        <w:instrText xml:space="preserve"> HYPERLINK "http://mail.python.org/pipermail/python-list/2003-November/234581.htm" \h </w:instrText>
      </w:r>
      <w:r>
        <w:fldChar w:fldCharType="separate"/>
      </w:r>
      <w:r>
        <w:t>http://mail.python.org/pipermail/python-list/2003-November/234581.htm</w:t>
      </w:r>
      <w:r>
        <w:fldChar w:fldCharType="end"/>
      </w:r>
      <w:r>
        <w:t xml:space="preserve"> l</w:t>
      </w:r>
    </w:p>
    <w:p>
      <w:pPr>
        <w:pStyle w:val="7"/>
        <w:spacing w:before="7"/>
        <w:rPr>
          <w:sz w:val="21"/>
        </w:rPr>
      </w:pPr>
    </w:p>
    <w:p>
      <w:pPr>
        <w:pStyle w:val="7"/>
        <w:spacing w:line="244" w:lineRule="auto"/>
        <w:ind w:left="160" w:right="502"/>
      </w:pPr>
      <w:r>
        <w:t>rexec 模块提供了在限制环境下的 exec , eval , 以及 import 语句, 如Example 14-6 所示. 在这个环境下, 所有可能对机器造成威胁的函数都不可用.</w:t>
      </w:r>
    </w:p>
    <w:p>
      <w:pPr>
        <w:pStyle w:val="7"/>
        <w:spacing w:before="8"/>
        <w:rPr>
          <w:sz w:val="21"/>
        </w:rPr>
      </w:pPr>
    </w:p>
    <w:p>
      <w:pPr>
        <w:spacing w:before="0" w:line="460" w:lineRule="auto"/>
        <w:ind w:left="160" w:right="3832" w:firstLine="0"/>
        <w:jc w:val="left"/>
        <w:rPr>
          <w:sz w:val="24"/>
        </w:rPr>
      </w:pPr>
      <w:r>
        <w:rPr>
          <w:b/>
          <w:sz w:val="24"/>
        </w:rPr>
        <w:t>14.5.0.1. Example 14-6. 使用 rexec 模块</w:t>
      </w:r>
      <w:r>
        <w:rPr>
          <w:sz w:val="24"/>
        </w:rPr>
        <w:t>File: rexec-example-1.py</w:t>
      </w:r>
    </w:p>
    <w:p>
      <w:pPr>
        <w:pStyle w:val="7"/>
        <w:spacing w:before="34"/>
        <w:ind w:left="160"/>
      </w:pPr>
      <w:r>
        <w:t>import rexec</w:t>
      </w:r>
    </w:p>
    <w:p>
      <w:pPr>
        <w:pStyle w:val="7"/>
        <w:spacing w:before="9"/>
      </w:pPr>
    </w:p>
    <w:p>
      <w:pPr>
        <w:pStyle w:val="7"/>
        <w:ind w:left="160"/>
      </w:pPr>
      <w:r>
        <w:t>r = rexec.RExec()</w:t>
      </w:r>
    </w:p>
    <w:p>
      <w:pPr>
        <w:pStyle w:val="7"/>
        <w:spacing w:before="4"/>
        <w:ind w:left="160"/>
      </w:pPr>
      <w:r>
        <w:t>print r.r_eval("1+2+3")</w:t>
      </w:r>
    </w:p>
    <w:p>
      <w:pPr>
        <w:spacing w:after="0"/>
        <w:sectPr>
          <w:pgSz w:w="11910" w:h="16840"/>
          <w:pgMar w:top="1400" w:right="1560" w:bottom="280" w:left="1640" w:header="720" w:footer="720" w:gutter="0"/>
        </w:sectPr>
      </w:pPr>
    </w:p>
    <w:p>
      <w:pPr>
        <w:pStyle w:val="7"/>
        <w:spacing w:before="5"/>
        <w:ind w:left="160"/>
      </w:pPr>
      <w:r>
        <w:t>print</w:t>
      </w:r>
    </w:p>
    <w:p>
      <w:pPr>
        <w:pStyle w:val="7"/>
        <w:spacing w:before="5"/>
        <w:ind w:left="80"/>
      </w:pPr>
      <w:r>
        <w:br w:type="column"/>
      </w:r>
      <w:r>
        <w:t>r.r_eval("_</w:t>
      </w:r>
    </w:p>
    <w:p>
      <w:pPr>
        <w:pStyle w:val="7"/>
        <w:spacing w:before="5"/>
        <w:ind w:left="80"/>
      </w:pPr>
      <w:r>
        <w:br w:type="column"/>
      </w:r>
      <w:r>
        <w:t>_import_</w:t>
      </w:r>
    </w:p>
    <w:p>
      <w:pPr>
        <w:pStyle w:val="7"/>
        <w:spacing w:before="5"/>
        <w:ind w:left="80"/>
      </w:pPr>
      <w:r>
        <w:br w:type="column"/>
      </w:r>
      <w:r>
        <w:t>_('os').remove('file')")</w:t>
      </w:r>
    </w:p>
    <w:p>
      <w:pPr>
        <w:spacing w:after="0"/>
        <w:sectPr>
          <w:type w:val="continuous"/>
          <w:pgSz w:w="11910" w:h="16840"/>
          <w:pgMar w:top="1440" w:right="1560" w:bottom="280" w:left="1640" w:header="720" w:footer="720" w:gutter="0"/>
          <w:cols w:equalWidth="0" w:num="4">
            <w:col w:w="761" w:space="40"/>
            <w:col w:w="1401" w:space="39"/>
            <w:col w:w="1041" w:space="39"/>
            <w:col w:w="5389"/>
          </w:cols>
        </w:sectPr>
      </w:pPr>
    </w:p>
    <w:p>
      <w:pPr>
        <w:pStyle w:val="7"/>
        <w:spacing w:before="6"/>
        <w:rPr>
          <w:sz w:val="19"/>
        </w:rPr>
      </w:pPr>
    </w:p>
    <w:p>
      <w:pPr>
        <w:pStyle w:val="6"/>
        <w:spacing w:before="67"/>
      </w:pPr>
      <w:r>
        <w:rPr>
          <w:w w:val="99"/>
        </w:rPr>
        <w:t>6</w:t>
      </w:r>
    </w:p>
    <w:p>
      <w:pPr>
        <w:spacing w:before="4"/>
        <w:ind w:left="160" w:right="0" w:firstLine="0"/>
        <w:jc w:val="left"/>
        <w:rPr>
          <w:b/>
          <w:sz w:val="24"/>
        </w:rPr>
      </w:pPr>
      <w:r>
        <w:rPr>
          <w:b/>
          <w:sz w:val="24"/>
        </w:rPr>
        <w:t>Traceback (innermost last):</w:t>
      </w:r>
    </w:p>
    <w:p>
      <w:pPr>
        <w:spacing w:before="5"/>
        <w:ind w:left="401" w:right="0" w:firstLine="0"/>
        <w:jc w:val="left"/>
        <w:rPr>
          <w:b/>
          <w:sz w:val="24"/>
        </w:rPr>
      </w:pPr>
      <w:r>
        <w:rPr>
          <w:b/>
          <w:sz w:val="24"/>
        </w:rPr>
        <w:t>File "rexec-example-1.py", line 5, in ?</w:t>
      </w:r>
    </w:p>
    <w:p>
      <w:pPr>
        <w:spacing w:after="0"/>
        <w:jc w:val="left"/>
        <w:rPr>
          <w:sz w:val="24"/>
        </w:rPr>
        <w:sectPr>
          <w:type w:val="continuous"/>
          <w:pgSz w:w="11910" w:h="16840"/>
          <w:pgMar w:top="1440" w:right="1560" w:bottom="280" w:left="1640" w:header="720" w:footer="720" w:gutter="0"/>
        </w:sectPr>
      </w:pPr>
    </w:p>
    <w:p>
      <w:pPr>
        <w:spacing w:before="4"/>
        <w:ind w:left="643" w:right="0" w:firstLine="0"/>
        <w:jc w:val="left"/>
        <w:rPr>
          <w:b/>
          <w:sz w:val="24"/>
        </w:rPr>
      </w:pPr>
      <w:r>
        <w:rPr>
          <w:b/>
          <w:w w:val="95"/>
          <w:sz w:val="24"/>
        </w:rPr>
        <w:t>print</w:t>
      </w:r>
    </w:p>
    <w:p>
      <w:pPr>
        <w:spacing w:before="4"/>
        <w:ind w:left="80" w:right="0" w:firstLine="0"/>
        <w:jc w:val="left"/>
        <w:rPr>
          <w:b/>
          <w:sz w:val="24"/>
        </w:rPr>
      </w:pPr>
      <w:r>
        <w:br w:type="column"/>
      </w:r>
      <w:r>
        <w:rPr>
          <w:b/>
          <w:w w:val="95"/>
          <w:sz w:val="24"/>
        </w:rPr>
        <w:t>r.r_eval("_</w:t>
      </w:r>
    </w:p>
    <w:p>
      <w:pPr>
        <w:spacing w:before="4"/>
        <w:ind w:left="81" w:right="0" w:firstLine="0"/>
        <w:jc w:val="left"/>
        <w:rPr>
          <w:b/>
          <w:sz w:val="24"/>
        </w:rPr>
      </w:pPr>
      <w:r>
        <w:br w:type="column"/>
      </w:r>
      <w:r>
        <w:rPr>
          <w:b/>
          <w:sz w:val="24"/>
        </w:rPr>
        <w:t>_import_</w:t>
      </w:r>
    </w:p>
    <w:p>
      <w:pPr>
        <w:spacing w:before="4"/>
        <w:ind w:left="81" w:right="0" w:firstLine="0"/>
        <w:jc w:val="left"/>
        <w:rPr>
          <w:b/>
          <w:sz w:val="24"/>
        </w:rPr>
      </w:pPr>
      <w:r>
        <w:br w:type="column"/>
      </w:r>
      <w:r>
        <w:rPr>
          <w:b/>
          <w:sz w:val="24"/>
        </w:rPr>
        <w:t>_('os').remove('file')")</w:t>
      </w:r>
    </w:p>
    <w:p>
      <w:pPr>
        <w:spacing w:after="0"/>
        <w:jc w:val="left"/>
        <w:rPr>
          <w:sz w:val="24"/>
        </w:rPr>
        <w:sectPr>
          <w:type w:val="continuous"/>
          <w:pgSz w:w="11910" w:h="16840"/>
          <w:pgMar w:top="1440" w:right="1560" w:bottom="280" w:left="1640" w:header="720" w:footer="720" w:gutter="0"/>
          <w:cols w:equalWidth="0" w:num="4">
            <w:col w:w="1249" w:space="40"/>
            <w:col w:w="1411" w:space="39"/>
            <w:col w:w="1050" w:space="39"/>
            <w:col w:w="4882"/>
          </w:cols>
        </w:sectPr>
      </w:pPr>
    </w:p>
    <w:p>
      <w:pPr>
        <w:spacing w:before="5"/>
        <w:ind w:left="401" w:right="0" w:firstLine="0"/>
        <w:jc w:val="left"/>
        <w:rPr>
          <w:b/>
          <w:sz w:val="24"/>
        </w:rPr>
      </w:pPr>
      <w:r>
        <w:rPr>
          <w:b/>
          <w:sz w:val="24"/>
        </w:rPr>
        <w:t>File "/usr/local/lib/python1.5/rexec.py", line 257, in r_eval</w:t>
      </w:r>
    </w:p>
    <w:p>
      <w:pPr>
        <w:spacing w:after="0"/>
        <w:jc w:val="left"/>
        <w:rPr>
          <w:sz w:val="24"/>
        </w:rPr>
        <w:sectPr>
          <w:type w:val="continuous"/>
          <w:pgSz w:w="11910" w:h="16840"/>
          <w:pgMar w:top="1440" w:right="1560" w:bottom="280" w:left="1640" w:header="720" w:footer="720" w:gutter="0"/>
        </w:sectPr>
      </w:pPr>
    </w:p>
    <w:p>
      <w:pPr>
        <w:spacing w:before="4"/>
        <w:ind w:left="643" w:right="0" w:firstLine="0"/>
        <w:jc w:val="left"/>
        <w:rPr>
          <w:b/>
          <w:sz w:val="24"/>
        </w:rPr>
      </w:pPr>
      <w:r>
        <w:rPr>
          <w:b/>
          <w:sz w:val="24"/>
        </w:rPr>
        <w:t>return</w:t>
      </w:r>
      <w:r>
        <w:rPr>
          <w:b/>
          <w:spacing w:val="-15"/>
          <w:sz w:val="24"/>
        </w:rPr>
        <w:t xml:space="preserve"> </w:t>
      </w:r>
      <w:r>
        <w:rPr>
          <w:b/>
          <w:sz w:val="24"/>
        </w:rPr>
        <w:t>eval(code,</w:t>
      </w:r>
    </w:p>
    <w:p>
      <w:pPr>
        <w:spacing w:before="4"/>
        <w:ind w:left="80" w:right="0" w:firstLine="0"/>
        <w:jc w:val="left"/>
        <w:rPr>
          <w:b/>
          <w:sz w:val="24"/>
        </w:rPr>
      </w:pPr>
      <w:r>
        <w:br w:type="column"/>
      </w:r>
      <w:r>
        <w:rPr>
          <w:b/>
          <w:w w:val="95"/>
          <w:sz w:val="24"/>
        </w:rPr>
        <w:t>m._</w:t>
      </w:r>
    </w:p>
    <w:p>
      <w:pPr>
        <w:pStyle w:val="6"/>
        <w:ind w:left="80"/>
      </w:pPr>
      <w:r>
        <w:rPr>
          <w:b w:val="0"/>
        </w:rPr>
        <w:br w:type="column"/>
      </w:r>
      <w:r>
        <w:t>_dict_ _)</w:t>
      </w:r>
    </w:p>
    <w:p>
      <w:pPr>
        <w:spacing w:after="0"/>
        <w:sectPr>
          <w:type w:val="continuous"/>
          <w:pgSz w:w="11910" w:h="16840"/>
          <w:pgMar w:top="1440" w:right="1560" w:bottom="280" w:left="1640" w:header="720" w:footer="720" w:gutter="0"/>
          <w:cols w:equalWidth="0" w:num="3">
            <w:col w:w="2698" w:space="40"/>
            <w:col w:w="444" w:space="39"/>
            <w:col w:w="5489"/>
          </w:cols>
        </w:sectPr>
      </w:pPr>
    </w:p>
    <w:p>
      <w:pPr>
        <w:spacing w:before="5"/>
        <w:ind w:left="401" w:right="0" w:firstLine="0"/>
        <w:jc w:val="left"/>
        <w:rPr>
          <w:b/>
          <w:sz w:val="24"/>
        </w:rPr>
      </w:pPr>
      <w:r>
        <w:rPr>
          <w:b/>
          <w:sz w:val="24"/>
        </w:rPr>
        <w:t>File "&lt;string&gt;", line 0, in ?</w:t>
      </w:r>
    </w:p>
    <w:p>
      <w:pPr>
        <w:spacing w:before="4"/>
        <w:ind w:left="159" w:right="0" w:firstLine="0"/>
        <w:jc w:val="left"/>
        <w:rPr>
          <w:b/>
          <w:sz w:val="24"/>
        </w:rPr>
      </w:pPr>
      <w:r>
        <w:rPr>
          <w:b/>
          <w:sz w:val="24"/>
        </w:rPr>
        <w:t>AttributeError: remove</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36" name="直线 19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2"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D+bxQD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14.6. Bastion 模块</w:t>
      </w:r>
    </w:p>
    <w:p>
      <w:pPr>
        <w:spacing w:after="0"/>
        <w:jc w:val="left"/>
        <w:rPr>
          <w:sz w:val="36"/>
        </w:rPr>
        <w:sectPr>
          <w:type w:val="continuous"/>
          <w:pgSz w:w="11910" w:h="16840"/>
          <w:pgMar w:top="1440" w:right="1560" w:bottom="280" w:left="1640" w:header="720" w:footer="720" w:gutter="0"/>
        </w:sectPr>
      </w:pPr>
    </w:p>
    <w:p>
      <w:pPr>
        <w:pStyle w:val="7"/>
        <w:spacing w:before="41"/>
        <w:ind w:left="160"/>
      </w:pPr>
      <w:r>
        <w:t>Feather 注: 版本 2.3 时取消了改模块的支持, 具体原因请参阅 :</w:t>
      </w:r>
    </w:p>
    <w:p>
      <w:pPr>
        <w:pStyle w:val="7"/>
        <w:spacing w:before="4" w:line="244" w:lineRule="auto"/>
        <w:ind w:left="160" w:right="382"/>
      </w:pPr>
      <w:r>
        <w:fldChar w:fldCharType="begin"/>
      </w:r>
      <w:r>
        <w:instrText xml:space="preserve"> HYPERLINK "http://www.amk.ca/python/howto/rexec/" \h </w:instrText>
      </w:r>
      <w:r>
        <w:fldChar w:fldCharType="separate"/>
      </w:r>
      <w:r>
        <w:t>http://www.amk.ca/python/howto/rexec/</w:t>
      </w:r>
      <w:r>
        <w:fldChar w:fldCharType="end"/>
      </w:r>
      <w:r>
        <w:t xml:space="preserve"> 和</w:t>
      </w:r>
      <w:r>
        <w:fldChar w:fldCharType="begin"/>
      </w:r>
      <w:r>
        <w:instrText xml:space="preserve"> HYPERLINK "http://mail.python.org/pipermail/python-dev/2003-January/031848.html" \h </w:instrText>
      </w:r>
      <w:r>
        <w:fldChar w:fldCharType="separate"/>
      </w:r>
      <w:r>
        <w:t>http://mail.python.org/pipermail/python-dev/2003-January/031848.html</w:t>
      </w:r>
      <w:r>
        <w:fldChar w:fldCharType="end"/>
      </w:r>
    </w:p>
    <w:p>
      <w:pPr>
        <w:pStyle w:val="7"/>
        <w:spacing w:before="7"/>
        <w:rPr>
          <w:sz w:val="21"/>
        </w:rPr>
      </w:pPr>
    </w:p>
    <w:p>
      <w:pPr>
        <w:pStyle w:val="7"/>
        <w:spacing w:before="1" w:line="244" w:lineRule="auto"/>
        <w:ind w:left="160" w:right="382"/>
      </w:pPr>
      <w:r>
        <w:t>Bastion 模块, 允许你控制给定对象如何使用, 如 Example 14-7 所示. 你可以通过它把对象从未限制部分传递到限制部分.</w:t>
      </w:r>
    </w:p>
    <w:p>
      <w:pPr>
        <w:pStyle w:val="7"/>
        <w:spacing w:before="9"/>
        <w:rPr>
          <w:sz w:val="21"/>
        </w:rPr>
      </w:pPr>
    </w:p>
    <w:p>
      <w:pPr>
        <w:pStyle w:val="7"/>
        <w:ind w:left="160"/>
      </w:pPr>
      <w:r>
        <w:t>默认情况下, 所有的实例变量都是隐藏的, 所有的方法以下划线开头.</w:t>
      </w:r>
    </w:p>
    <w:p>
      <w:pPr>
        <w:pStyle w:val="7"/>
        <w:spacing w:before="2"/>
        <w:rPr>
          <w:sz w:val="22"/>
        </w:rPr>
      </w:pPr>
    </w:p>
    <w:p>
      <w:pPr>
        <w:spacing w:before="0" w:line="460" w:lineRule="auto"/>
        <w:ind w:left="160" w:right="3589" w:firstLine="0"/>
        <w:jc w:val="left"/>
        <w:rPr>
          <w:sz w:val="24"/>
        </w:rPr>
      </w:pPr>
      <w:r>
        <w:rPr>
          <w:b/>
          <w:sz w:val="24"/>
        </w:rPr>
        <w:t>14.6.0.1. Example 14-7. 使用 Bastion 模块</w:t>
      </w:r>
      <w:r>
        <w:rPr>
          <w:sz w:val="24"/>
        </w:rPr>
        <w:t>File: bastion-example-1.py</w:t>
      </w:r>
    </w:p>
    <w:p>
      <w:pPr>
        <w:pStyle w:val="7"/>
        <w:spacing w:before="34"/>
        <w:ind w:left="160"/>
      </w:pPr>
      <w:r>
        <w:t>import Bastion</w:t>
      </w:r>
    </w:p>
    <w:p>
      <w:pPr>
        <w:pStyle w:val="7"/>
        <w:spacing w:before="9"/>
      </w:pPr>
    </w:p>
    <w:p>
      <w:pPr>
        <w:pStyle w:val="7"/>
        <w:ind w:left="160"/>
      </w:pPr>
      <w:r>
        <w:t>class Sample:</w:t>
      </w:r>
    </w:p>
    <w:p>
      <w:pPr>
        <w:pStyle w:val="7"/>
        <w:spacing w:before="5"/>
        <w:ind w:left="640"/>
      </w:pPr>
      <w:r>
        <w:t>value = 0</w:t>
      </w:r>
    </w:p>
    <w:p>
      <w:pPr>
        <w:pStyle w:val="7"/>
        <w:spacing w:before="8"/>
      </w:pPr>
    </w:p>
    <w:p>
      <w:pPr>
        <w:pStyle w:val="7"/>
        <w:spacing w:before="1" w:line="242" w:lineRule="auto"/>
        <w:ind w:left="1120" w:right="5410" w:hanging="480"/>
      </w:pPr>
      <w:r>
        <w:t>def _set(self, value): self.value = value</w:t>
      </w:r>
    </w:p>
    <w:p>
      <w:pPr>
        <w:pStyle w:val="7"/>
        <w:spacing w:before="7"/>
      </w:pPr>
    </w:p>
    <w:p>
      <w:pPr>
        <w:pStyle w:val="7"/>
        <w:spacing w:line="242" w:lineRule="auto"/>
        <w:ind w:left="1120" w:right="4930" w:hanging="480"/>
      </w:pPr>
      <w:r>
        <w:t>def setvalue(self, value): if 10 &lt; value &lt;= 20:</w:t>
      </w:r>
    </w:p>
    <w:p>
      <w:pPr>
        <w:pStyle w:val="7"/>
        <w:spacing w:before="3" w:line="242" w:lineRule="auto"/>
        <w:ind w:left="1120" w:right="5170" w:firstLine="480"/>
      </w:pPr>
      <w:r>
        <w:t>self._set(value) else:</w:t>
      </w:r>
    </w:p>
    <w:p>
      <w:pPr>
        <w:pStyle w:val="7"/>
        <w:spacing w:before="3"/>
        <w:ind w:left="1600"/>
      </w:pPr>
      <w:r>
        <w:t>raise ValueError, "illegal value"</w:t>
      </w:r>
    </w:p>
    <w:p>
      <w:pPr>
        <w:pStyle w:val="7"/>
        <w:spacing w:before="8"/>
      </w:pPr>
    </w:p>
    <w:p>
      <w:pPr>
        <w:pStyle w:val="7"/>
        <w:spacing w:before="1" w:line="242" w:lineRule="auto"/>
        <w:ind w:left="1120" w:right="5530" w:hanging="480"/>
      </w:pPr>
      <w:r>
        <w:t>def getvalue(self): return self.value</w:t>
      </w:r>
    </w:p>
    <w:p>
      <w:pPr>
        <w:pStyle w:val="7"/>
        <w:spacing w:before="7"/>
      </w:pPr>
    </w:p>
    <w:p>
      <w:pPr>
        <w:pStyle w:val="7"/>
        <w:ind w:left="160"/>
      </w:pPr>
      <w:r>
        <w:t>#</w:t>
      </w:r>
    </w:p>
    <w:p>
      <w:pPr>
        <w:pStyle w:val="7"/>
        <w:spacing w:before="4"/>
        <w:ind w:left="160"/>
      </w:pPr>
      <w:r>
        <w:t># try it</w:t>
      </w:r>
    </w:p>
    <w:p>
      <w:pPr>
        <w:pStyle w:val="7"/>
        <w:spacing w:before="9"/>
      </w:pPr>
    </w:p>
    <w:p>
      <w:pPr>
        <w:pStyle w:val="7"/>
        <w:spacing w:line="242" w:lineRule="auto"/>
        <w:ind w:left="160" w:right="6250"/>
      </w:pPr>
      <w:r>
        <w:t xml:space="preserve">s = Sample() s._set(100) # </w:t>
      </w:r>
      <w:r>
        <w:rPr>
          <w:spacing w:val="-4"/>
        </w:rPr>
        <w:t xml:space="preserve">cheat </w:t>
      </w:r>
      <w:r>
        <w:t>print s.getvalue()</w:t>
      </w:r>
    </w:p>
    <w:p>
      <w:pPr>
        <w:pStyle w:val="7"/>
        <w:spacing w:before="9"/>
      </w:pPr>
    </w:p>
    <w:p>
      <w:pPr>
        <w:pStyle w:val="7"/>
        <w:spacing w:line="242" w:lineRule="auto"/>
        <w:ind w:left="160" w:right="4582"/>
      </w:pPr>
      <w:r>
        <w:t xml:space="preserve">s = Bastion.Bastion(Sample()) s._set(100) # attempt to </w:t>
      </w:r>
      <w:r>
        <w:rPr>
          <w:spacing w:val="-4"/>
        </w:rPr>
        <w:t xml:space="preserve">cheat </w:t>
      </w:r>
      <w:r>
        <w:t>print s.getvalue()</w:t>
      </w:r>
    </w:p>
    <w:p>
      <w:pPr>
        <w:pStyle w:val="7"/>
        <w:spacing w:before="9"/>
      </w:pPr>
    </w:p>
    <w:p>
      <w:pPr>
        <w:pStyle w:val="6"/>
        <w:spacing w:before="0"/>
      </w:pPr>
      <w:r>
        <w:t>100</w:t>
      </w:r>
    </w:p>
    <w:p>
      <w:pPr>
        <w:spacing w:before="5"/>
        <w:ind w:left="160" w:right="0" w:firstLine="0"/>
        <w:jc w:val="left"/>
        <w:rPr>
          <w:b/>
          <w:sz w:val="24"/>
        </w:rPr>
      </w:pPr>
      <w:r>
        <w:rPr>
          <w:b/>
          <w:sz w:val="24"/>
        </w:rPr>
        <w:t>Traceback (innermost last):</w:t>
      </w:r>
    </w:p>
    <w:p>
      <w:pPr>
        <w:spacing w:before="4"/>
        <w:ind w:left="160" w:right="0" w:firstLine="0"/>
        <w:jc w:val="left"/>
        <w:rPr>
          <w:b/>
          <w:sz w:val="24"/>
        </w:rPr>
      </w:pPr>
      <w:r>
        <w:rPr>
          <w:b/>
          <w:sz w:val="24"/>
        </w:rPr>
        <w:t>...</w:t>
      </w:r>
    </w:p>
    <w:p>
      <w:pPr>
        <w:spacing w:before="5"/>
        <w:ind w:left="160" w:right="0" w:firstLine="0"/>
        <w:jc w:val="left"/>
        <w:rPr>
          <w:b/>
          <w:sz w:val="24"/>
        </w:rPr>
      </w:pPr>
      <w:r>
        <w:rPr>
          <w:b/>
          <w:sz w:val="24"/>
        </w:rPr>
        <w:t>AttributeError: _set</w:t>
      </w:r>
    </w:p>
    <w:p>
      <w:pPr>
        <w:spacing w:after="0"/>
        <w:jc w:val="left"/>
        <w:rPr>
          <w:sz w:val="24"/>
        </w:rPr>
        <w:sectPr>
          <w:pgSz w:w="11910" w:h="16840"/>
          <w:pgMar w:top="1400" w:right="1560" w:bottom="280" w:left="1640" w:header="720" w:footer="720" w:gutter="0"/>
        </w:sectPr>
      </w:pPr>
    </w:p>
    <w:p>
      <w:pPr>
        <w:pStyle w:val="7"/>
        <w:spacing w:before="42"/>
        <w:ind w:left="160"/>
      </w:pPr>
      <w:r>
        <w:t>你可以控制发布哪个函数. 在 Example 14- 中, 内部方法可以从外部调用, 但</w:t>
      </w:r>
    </w:p>
    <w:p>
      <w:pPr>
        <w:pStyle w:val="7"/>
        <w:spacing w:before="5"/>
        <w:ind w:left="160"/>
      </w:pPr>
      <w:r>
        <w:t>getvalue 不再起作用.</w:t>
      </w:r>
    </w:p>
    <w:p>
      <w:pPr>
        <w:pStyle w:val="7"/>
        <w:spacing w:before="2"/>
        <w:rPr>
          <w:sz w:val="22"/>
        </w:rPr>
      </w:pPr>
    </w:p>
    <w:p>
      <w:pPr>
        <w:spacing w:before="0" w:line="460" w:lineRule="auto"/>
        <w:ind w:left="160" w:right="1663" w:firstLine="0"/>
        <w:jc w:val="left"/>
        <w:rPr>
          <w:sz w:val="24"/>
        </w:rPr>
      </w:pPr>
      <w:r>
        <w:rPr>
          <w:b/>
          <w:sz w:val="24"/>
        </w:rPr>
        <w:t>14.6.0.2. Example 14-8. 使用 Bastion 模块处理非标准过滤器</w:t>
      </w:r>
      <w:r>
        <w:rPr>
          <w:sz w:val="24"/>
        </w:rPr>
        <w:t>File: bastion-example-2.py</w:t>
      </w:r>
    </w:p>
    <w:p>
      <w:pPr>
        <w:pStyle w:val="7"/>
        <w:spacing w:before="35"/>
        <w:ind w:left="160"/>
      </w:pPr>
      <w:r>
        <w:t>import Bastion</w:t>
      </w:r>
    </w:p>
    <w:p>
      <w:pPr>
        <w:pStyle w:val="7"/>
        <w:spacing w:before="8"/>
      </w:pPr>
    </w:p>
    <w:p>
      <w:pPr>
        <w:pStyle w:val="7"/>
        <w:spacing w:before="1"/>
        <w:ind w:left="160"/>
      </w:pPr>
      <w:r>
        <w:t>class Sample:</w:t>
      </w:r>
    </w:p>
    <w:p>
      <w:pPr>
        <w:pStyle w:val="7"/>
        <w:spacing w:before="4"/>
        <w:ind w:left="640"/>
      </w:pPr>
      <w:r>
        <w:t>value = 0</w:t>
      </w:r>
    </w:p>
    <w:p>
      <w:pPr>
        <w:pStyle w:val="7"/>
        <w:spacing w:before="9"/>
      </w:pPr>
    </w:p>
    <w:p>
      <w:pPr>
        <w:pStyle w:val="7"/>
        <w:spacing w:line="242" w:lineRule="auto"/>
        <w:ind w:left="1120" w:right="5410" w:hanging="480"/>
      </w:pPr>
      <w:r>
        <w:t>def _set(self, value): self.value = value</w:t>
      </w:r>
    </w:p>
    <w:p>
      <w:pPr>
        <w:pStyle w:val="7"/>
        <w:spacing w:before="7"/>
      </w:pPr>
    </w:p>
    <w:p>
      <w:pPr>
        <w:pStyle w:val="7"/>
        <w:spacing w:line="242" w:lineRule="auto"/>
        <w:ind w:left="1120" w:right="4930" w:hanging="480"/>
      </w:pPr>
      <w:r>
        <w:t>def setvalue(self, value): if 10 &lt; value &lt;= 20:</w:t>
      </w:r>
    </w:p>
    <w:p>
      <w:pPr>
        <w:pStyle w:val="7"/>
        <w:spacing w:before="3" w:line="242" w:lineRule="auto"/>
        <w:ind w:left="1120" w:right="5170" w:firstLine="480"/>
      </w:pPr>
      <w:r>
        <w:t>self._set(value) else:</w:t>
      </w:r>
    </w:p>
    <w:p>
      <w:pPr>
        <w:pStyle w:val="7"/>
        <w:spacing w:before="3"/>
        <w:ind w:left="1600"/>
      </w:pPr>
      <w:r>
        <w:t>raise ValueError, "illegal value"</w:t>
      </w:r>
    </w:p>
    <w:p>
      <w:pPr>
        <w:pStyle w:val="7"/>
        <w:spacing w:before="9"/>
      </w:pPr>
    </w:p>
    <w:p>
      <w:pPr>
        <w:pStyle w:val="7"/>
        <w:spacing w:line="242" w:lineRule="auto"/>
        <w:ind w:left="1120" w:right="5530" w:hanging="480"/>
      </w:pPr>
      <w:r>
        <w:t>def getvalue(self): return self.value</w:t>
      </w:r>
    </w:p>
    <w:p>
      <w:pPr>
        <w:pStyle w:val="7"/>
        <w:spacing w:before="7"/>
      </w:pPr>
    </w:p>
    <w:p>
      <w:pPr>
        <w:pStyle w:val="7"/>
        <w:spacing w:before="1"/>
        <w:ind w:left="160"/>
      </w:pPr>
      <w:r>
        <w:t>#</w:t>
      </w:r>
    </w:p>
    <w:p>
      <w:pPr>
        <w:pStyle w:val="7"/>
        <w:spacing w:before="4"/>
        <w:ind w:left="160"/>
      </w:pPr>
      <w:r>
        <w:t># try it</w:t>
      </w:r>
    </w:p>
    <w:p>
      <w:pPr>
        <w:pStyle w:val="7"/>
        <w:spacing w:before="9"/>
      </w:pPr>
    </w:p>
    <w:p>
      <w:pPr>
        <w:pStyle w:val="7"/>
        <w:ind w:left="160"/>
      </w:pPr>
      <w:r>
        <w:t>def is_public(name):</w:t>
      </w:r>
    </w:p>
    <w:p>
      <w:pPr>
        <w:pStyle w:val="7"/>
        <w:spacing w:before="5"/>
        <w:ind w:left="640"/>
      </w:pPr>
      <w:r>
        <w:t>return name[:3] != "get"</w:t>
      </w:r>
    </w:p>
    <w:p>
      <w:pPr>
        <w:pStyle w:val="7"/>
        <w:spacing w:before="8"/>
      </w:pPr>
    </w:p>
    <w:p>
      <w:pPr>
        <w:pStyle w:val="7"/>
        <w:spacing w:before="1" w:line="242" w:lineRule="auto"/>
        <w:ind w:left="160" w:right="3730"/>
      </w:pPr>
      <w:r>
        <w:t>s = Bastion.Bastion(Sample(), is_public) s._set(100) # this works</w:t>
      </w:r>
    </w:p>
    <w:p>
      <w:pPr>
        <w:pStyle w:val="7"/>
        <w:spacing w:before="2"/>
        <w:ind w:left="160"/>
      </w:pPr>
      <w:r>
        <w:t>print s.getvalue() # but not this</w:t>
      </w:r>
    </w:p>
    <w:p>
      <w:pPr>
        <w:pStyle w:val="7"/>
        <w:spacing w:before="9"/>
      </w:pPr>
    </w:p>
    <w:p>
      <w:pPr>
        <w:pStyle w:val="6"/>
        <w:spacing w:before="0"/>
      </w:pPr>
      <w:r>
        <w:t>100</w:t>
      </w:r>
    </w:p>
    <w:p>
      <w:pPr>
        <w:spacing w:before="5"/>
        <w:ind w:left="160" w:right="0" w:firstLine="0"/>
        <w:jc w:val="left"/>
        <w:rPr>
          <w:b/>
          <w:sz w:val="24"/>
        </w:rPr>
      </w:pPr>
      <w:r>
        <w:rPr>
          <w:b/>
          <w:sz w:val="24"/>
        </w:rPr>
        <w:t>Traceback (innermost last):</w:t>
      </w:r>
    </w:p>
    <w:p>
      <w:pPr>
        <w:spacing w:before="4"/>
        <w:ind w:left="160" w:right="0" w:firstLine="0"/>
        <w:jc w:val="left"/>
        <w:rPr>
          <w:b/>
          <w:sz w:val="24"/>
        </w:rPr>
      </w:pPr>
      <w:r>
        <w:rPr>
          <w:b/>
          <w:sz w:val="24"/>
        </w:rPr>
        <w:t>...</w:t>
      </w:r>
    </w:p>
    <w:p>
      <w:pPr>
        <w:spacing w:before="5"/>
        <w:ind w:left="160" w:right="0" w:firstLine="0"/>
        <w:jc w:val="left"/>
        <w:rPr>
          <w:b/>
          <w:sz w:val="24"/>
        </w:rPr>
      </w:pPr>
      <w:r>
        <w:rPr>
          <w:b/>
          <w:sz w:val="24"/>
        </w:rPr>
        <w:t>AttributeError: getvalue</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19" name="直线 19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3"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BFXLNA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14.7. readline 模块</w:t>
      </w:r>
    </w:p>
    <w:p>
      <w:pPr>
        <w:pStyle w:val="7"/>
        <w:spacing w:before="2"/>
        <w:rPr>
          <w:b/>
          <w:sz w:val="28"/>
        </w:rPr>
      </w:pPr>
    </w:p>
    <w:p>
      <w:pPr>
        <w:pStyle w:val="7"/>
        <w:spacing w:line="244" w:lineRule="auto"/>
        <w:ind w:left="160" w:right="188"/>
      </w:pPr>
      <w:r>
        <w:rPr>
          <w:spacing w:val="-10"/>
        </w:rPr>
        <w:t xml:space="preserve">(可选) </w:t>
      </w:r>
      <w:r>
        <w:t>readline 模块使用 GNU readline 库(或兼容库)实现了 Unix</w:t>
      </w:r>
      <w:r>
        <w:rPr>
          <w:spacing w:val="-4"/>
        </w:rPr>
        <w:t xml:space="preserve"> 下增强的</w:t>
      </w:r>
      <w:r>
        <w:t>输入编辑支持. 如 Example 14-9 所示.</w:t>
      </w:r>
    </w:p>
    <w:p>
      <w:pPr>
        <w:spacing w:after="0" w:line="244" w:lineRule="auto"/>
        <w:sectPr>
          <w:pgSz w:w="11910" w:h="16840"/>
          <w:pgMar w:top="1400" w:right="1560" w:bottom="280" w:left="1640" w:header="720" w:footer="720" w:gutter="0"/>
        </w:sectPr>
      </w:pPr>
    </w:p>
    <w:p>
      <w:pPr>
        <w:pStyle w:val="7"/>
        <w:spacing w:before="41" w:line="244" w:lineRule="auto"/>
        <w:ind w:left="160" w:right="382"/>
      </w:pPr>
      <w:r>
        <w:t>该模块提供了增强的命令行编辑功能, 例如命令行历史等. 它还增强了 input 和 raw_input 函数.</w:t>
      </w:r>
    </w:p>
    <w:p>
      <w:pPr>
        <w:pStyle w:val="7"/>
        <w:spacing w:before="8"/>
        <w:rPr>
          <w:sz w:val="21"/>
        </w:rPr>
      </w:pPr>
    </w:p>
    <w:p>
      <w:pPr>
        <w:spacing w:before="0" w:line="460" w:lineRule="auto"/>
        <w:ind w:left="160" w:right="3468" w:firstLine="0"/>
        <w:jc w:val="left"/>
        <w:rPr>
          <w:sz w:val="24"/>
        </w:rPr>
      </w:pPr>
      <w:r>
        <w:rPr>
          <w:b/>
          <w:sz w:val="24"/>
        </w:rPr>
        <w:t>14.7.0.1. Example 14-9. 使用 readline 模块</w:t>
      </w:r>
      <w:r>
        <w:rPr>
          <w:sz w:val="24"/>
        </w:rPr>
        <w:t>File: readline-example-1.py</w:t>
      </w:r>
    </w:p>
    <w:p>
      <w:pPr>
        <w:pStyle w:val="7"/>
        <w:spacing w:before="35"/>
        <w:ind w:left="160"/>
      </w:pPr>
      <w:r>
        <w:t>import readline # activate readline editing</w:t>
      </w:r>
    </w:p>
    <w:p>
      <w:pPr>
        <w:pStyle w:val="7"/>
        <w:spacing w:before="9"/>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37" name="直线 19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4"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AzkvjQ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14.8. rlcompleter 模块</w:t>
      </w:r>
    </w:p>
    <w:p>
      <w:pPr>
        <w:pStyle w:val="7"/>
        <w:spacing w:before="2"/>
        <w:rPr>
          <w:b/>
          <w:sz w:val="28"/>
        </w:rPr>
      </w:pPr>
    </w:p>
    <w:p>
      <w:pPr>
        <w:pStyle w:val="7"/>
        <w:spacing w:line="244" w:lineRule="auto"/>
        <w:ind w:left="160" w:right="262"/>
      </w:pPr>
      <w:r>
        <w:t>(可选, 只用于 Unix ) rlcompleter 模块为 readline</w:t>
      </w:r>
      <w:r>
        <w:rPr>
          <w:spacing w:val="-2"/>
        </w:rPr>
        <w:t xml:space="preserve"> 模块提供了单词自动完</w:t>
      </w:r>
      <w:r>
        <w:t>成功能.</w:t>
      </w:r>
    </w:p>
    <w:p>
      <w:pPr>
        <w:pStyle w:val="7"/>
        <w:spacing w:before="9"/>
        <w:rPr>
          <w:sz w:val="21"/>
        </w:rPr>
      </w:pPr>
    </w:p>
    <w:p>
      <w:pPr>
        <w:pStyle w:val="7"/>
        <w:spacing w:line="244" w:lineRule="auto"/>
        <w:ind w:left="160" w:right="262"/>
        <w:jc w:val="both"/>
      </w:pPr>
      <w:r>
        <w:t>导入该模块就可以启动自动完成功能. 默认情况下完成函数被绑定在了 Esc</w:t>
      </w:r>
      <w:r>
        <w:rPr>
          <w:spacing w:val="-9"/>
        </w:rPr>
        <w:t xml:space="preserve"> 键</w:t>
      </w:r>
      <w:r>
        <w:t>上. 按两次 Esc</w:t>
      </w:r>
      <w:r>
        <w:rPr>
          <w:spacing w:val="-1"/>
        </w:rPr>
        <w:t xml:space="preserve"> 键就可以自动完成当前单词. 你可以使用下面的代码修改所绑</w:t>
      </w:r>
      <w:r>
        <w:t>定的键:</w:t>
      </w:r>
    </w:p>
    <w:p>
      <w:pPr>
        <w:pStyle w:val="7"/>
        <w:spacing w:before="5"/>
        <w:rPr>
          <w:sz w:val="21"/>
        </w:rPr>
      </w:pPr>
    </w:p>
    <w:p>
      <w:pPr>
        <w:pStyle w:val="7"/>
        <w:spacing w:line="242" w:lineRule="auto"/>
        <w:ind w:left="160" w:right="3730"/>
      </w:pPr>
      <w:r>
        <w:t>import readline readline.parse_and_bind("tab: complete")</w:t>
      </w:r>
    </w:p>
    <w:p>
      <w:pPr>
        <w:pStyle w:val="7"/>
        <w:spacing w:before="2"/>
        <w:rPr>
          <w:sz w:val="22"/>
        </w:rPr>
      </w:pPr>
    </w:p>
    <w:p>
      <w:pPr>
        <w:pStyle w:val="7"/>
        <w:ind w:left="160"/>
      </w:pPr>
      <w:r>
        <w:t>Example 14-10 展示了如何在程序中使用自动完成函数.</w:t>
      </w:r>
    </w:p>
    <w:p>
      <w:pPr>
        <w:pStyle w:val="7"/>
        <w:spacing w:before="3"/>
        <w:rPr>
          <w:sz w:val="22"/>
        </w:rPr>
      </w:pPr>
    </w:p>
    <w:p>
      <w:pPr>
        <w:spacing w:before="1" w:line="460" w:lineRule="auto"/>
        <w:ind w:left="160" w:right="2021" w:firstLine="0"/>
        <w:jc w:val="left"/>
        <w:rPr>
          <w:sz w:val="24"/>
        </w:rPr>
      </w:pPr>
      <w:r>
        <w:rPr>
          <w:b/>
          <w:sz w:val="24"/>
        </w:rPr>
        <w:t>14.8.0.1. Example 14-10. 使用 rlcompleter 模块展开名字</w:t>
      </w:r>
      <w:r>
        <w:rPr>
          <w:sz w:val="24"/>
        </w:rPr>
        <w:t>File: rlcompleter-example-1.py</w:t>
      </w:r>
    </w:p>
    <w:p>
      <w:pPr>
        <w:pStyle w:val="7"/>
        <w:spacing w:before="33" w:line="242" w:lineRule="auto"/>
        <w:ind w:left="160" w:right="6370"/>
      </w:pPr>
      <w:r>
        <w:t>import rlcompleter import sys</w:t>
      </w:r>
    </w:p>
    <w:p>
      <w:pPr>
        <w:pStyle w:val="7"/>
        <w:spacing w:before="56" w:line="624" w:lineRule="exact"/>
        <w:ind w:left="160" w:right="4330"/>
      </w:pPr>
      <w:r>
        <w:t>completer = rlcompleter.Completer() for phrase in "co", "sys.p", "is":</w:t>
      </w:r>
    </w:p>
    <w:p>
      <w:pPr>
        <w:pStyle w:val="7"/>
        <w:spacing w:line="255" w:lineRule="exact"/>
        <w:ind w:left="640"/>
      </w:pPr>
      <w:r>
        <w:t>print phrase, "=&gt;",</w:t>
      </w:r>
    </w:p>
    <w:p>
      <w:pPr>
        <w:pStyle w:val="7"/>
        <w:spacing w:before="4" w:line="242" w:lineRule="auto"/>
        <w:ind w:left="640" w:right="3610"/>
      </w:pPr>
      <w:r>
        <w:t># emulate readline completion handler try:</w:t>
      </w:r>
    </w:p>
    <w:p>
      <w:pPr>
        <w:pStyle w:val="7"/>
        <w:spacing w:before="3"/>
        <w:ind w:left="1120"/>
      </w:pPr>
      <w:r>
        <w:t>for index in xrange(sys.maxint):</w:t>
      </w:r>
    </w:p>
    <w:p>
      <w:pPr>
        <w:pStyle w:val="7"/>
        <w:spacing w:before="5" w:line="242" w:lineRule="auto"/>
        <w:ind w:left="1600" w:right="2290"/>
      </w:pPr>
      <w:r>
        <w:t>term = completer.complete(phrase, index) if term is None:</w:t>
      </w:r>
    </w:p>
    <w:p>
      <w:pPr>
        <w:pStyle w:val="7"/>
        <w:spacing w:before="3" w:line="242" w:lineRule="auto"/>
        <w:ind w:left="1600" w:right="5770" w:firstLine="480"/>
      </w:pPr>
      <w:r>
        <w:t>break print term,</w:t>
      </w:r>
    </w:p>
    <w:p>
      <w:pPr>
        <w:pStyle w:val="7"/>
        <w:spacing w:before="2"/>
        <w:ind w:left="640"/>
      </w:pPr>
      <w:r>
        <w:t>except:</w:t>
      </w:r>
    </w:p>
    <w:p>
      <w:pPr>
        <w:pStyle w:val="7"/>
        <w:spacing w:before="5"/>
        <w:ind w:left="1120"/>
      </w:pPr>
      <w:r>
        <w:t>pass</w:t>
      </w:r>
    </w:p>
    <w:p>
      <w:pPr>
        <w:spacing w:after="0"/>
        <w:sectPr>
          <w:pgSz w:w="11910" w:h="16840"/>
          <w:pgMar w:top="1400" w:right="1560" w:bottom="280" w:left="1640" w:header="720" w:footer="720" w:gutter="0"/>
        </w:sectPr>
      </w:pPr>
    </w:p>
    <w:p>
      <w:pPr>
        <w:pStyle w:val="7"/>
        <w:spacing w:before="41"/>
        <w:ind w:left="640"/>
      </w:pPr>
      <w:r>
        <w:t>print</w:t>
      </w:r>
    </w:p>
    <w:p>
      <w:pPr>
        <w:pStyle w:val="7"/>
        <w:spacing w:before="9"/>
      </w:pPr>
    </w:p>
    <w:p>
      <w:pPr>
        <w:pStyle w:val="7"/>
        <w:spacing w:line="242" w:lineRule="auto"/>
        <w:ind w:left="160" w:right="2890"/>
      </w:pPr>
      <w:r>
        <w:t>co =&gt; continue compile complex coerce completer sys.p =&gt; sys.path sys.platform sys.prefix</w:t>
      </w:r>
    </w:p>
    <w:p>
      <w:pPr>
        <w:pStyle w:val="7"/>
        <w:spacing w:before="3"/>
        <w:ind w:left="160"/>
      </w:pPr>
      <w:r>
        <w:t>is =&gt; is isinstance issubclass</w:t>
      </w:r>
    </w:p>
    <w:p>
      <w:pPr>
        <w:pStyle w:val="7"/>
        <w:spacing w:before="9"/>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38" name="直线 19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5"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AxEASM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14.9. statvfs 模块</w:t>
      </w:r>
    </w:p>
    <w:p>
      <w:pPr>
        <w:pStyle w:val="7"/>
        <w:spacing w:before="3"/>
        <w:rPr>
          <w:b/>
          <w:sz w:val="28"/>
        </w:rPr>
      </w:pPr>
    </w:p>
    <w:p>
      <w:pPr>
        <w:pStyle w:val="7"/>
        <w:spacing w:before="1" w:line="244" w:lineRule="auto"/>
        <w:ind w:left="160" w:right="382"/>
      </w:pPr>
      <w:r>
        <w:t>statvfs 模块包含一些与 os.statvfs (可选)函数配合使用的常量和函数, 该函数会返回文件系统的相关信息. 如 Example 14-11 所示.</w:t>
      </w:r>
    </w:p>
    <w:p>
      <w:pPr>
        <w:pStyle w:val="7"/>
        <w:spacing w:before="8"/>
        <w:rPr>
          <w:sz w:val="21"/>
        </w:rPr>
      </w:pPr>
    </w:p>
    <w:p>
      <w:pPr>
        <w:spacing w:before="0" w:line="460" w:lineRule="auto"/>
        <w:ind w:left="160" w:right="3468" w:firstLine="0"/>
        <w:jc w:val="left"/>
        <w:rPr>
          <w:sz w:val="24"/>
        </w:rPr>
      </w:pPr>
      <w:r>
        <w:rPr>
          <w:b/>
          <w:sz w:val="24"/>
        </w:rPr>
        <w:t>14.9.0.1. Example 14-11. 使用 statvfs 模块</w:t>
      </w:r>
      <w:r>
        <w:rPr>
          <w:sz w:val="24"/>
        </w:rPr>
        <w:t>File: statvfs-example-1.py</w:t>
      </w:r>
    </w:p>
    <w:p>
      <w:pPr>
        <w:pStyle w:val="7"/>
        <w:spacing w:before="34" w:line="242" w:lineRule="auto"/>
        <w:ind w:left="160" w:right="6850"/>
      </w:pPr>
      <w:r>
        <w:t>import statvfs import os</w:t>
      </w:r>
    </w:p>
    <w:p>
      <w:pPr>
        <w:pStyle w:val="7"/>
        <w:spacing w:before="7"/>
      </w:pPr>
    </w:p>
    <w:p>
      <w:pPr>
        <w:pStyle w:val="7"/>
        <w:ind w:left="160"/>
      </w:pPr>
      <w:r>
        <w:t>st = os.statvfs(".")</w:t>
      </w:r>
    </w:p>
    <w:p>
      <w:pPr>
        <w:pStyle w:val="7"/>
        <w:spacing w:before="9"/>
      </w:pPr>
    </w:p>
    <w:p>
      <w:pPr>
        <w:pStyle w:val="7"/>
        <w:spacing w:line="242" w:lineRule="auto"/>
        <w:ind w:left="160" w:right="1570"/>
      </w:pPr>
      <w:r>
        <w:t>print "preferred block size", "=&gt;", st[statvfs.F_BSIZE] print "fundamental block size", "=&gt;", st[statvfs.F_FRSIZE] print "total blocks", "=&gt;", st[statvfs.F_BLOCKS]</w:t>
      </w:r>
    </w:p>
    <w:p>
      <w:pPr>
        <w:pStyle w:val="7"/>
        <w:spacing w:before="4" w:line="242" w:lineRule="auto"/>
        <w:ind w:left="160" w:right="2290"/>
      </w:pPr>
      <w:r>
        <w:t>print "total free blocks", "=&gt;", st[statvfs.F_BFREE] print "available blocks", "=&gt;", st[statvfs.F_BAVAIL] print "total file nodes", "=&gt;", st[statvfs.F_FILES] print "total free nodes", "=&gt;", st[statvfs.F_FFREE] print "available nodes", "=&gt;", st[statvfs.F_FAVAIL]</w:t>
      </w:r>
    </w:p>
    <w:p>
      <w:pPr>
        <w:pStyle w:val="7"/>
        <w:spacing w:before="7"/>
        <w:ind w:left="160"/>
      </w:pPr>
      <w:r>
        <w:t>print "max file name length", "=&gt;", st[statvfs.F_NAMEMAX]</w:t>
      </w:r>
    </w:p>
    <w:p>
      <w:pPr>
        <w:pStyle w:val="7"/>
        <w:spacing w:before="9"/>
      </w:pPr>
    </w:p>
    <w:p>
      <w:pPr>
        <w:pStyle w:val="6"/>
        <w:spacing w:before="0" w:line="242" w:lineRule="auto"/>
        <w:ind w:right="4901"/>
      </w:pPr>
      <w:r>
        <w:t>preferred block size =&gt; 8192 fundamental block size =&gt; 1024 total blocks =&gt; 749443</w:t>
      </w:r>
    </w:p>
    <w:p>
      <w:pPr>
        <w:spacing w:before="5" w:line="242" w:lineRule="auto"/>
        <w:ind w:left="160" w:right="5276" w:firstLine="0"/>
        <w:jc w:val="left"/>
        <w:rPr>
          <w:b/>
          <w:sz w:val="24"/>
        </w:rPr>
      </w:pPr>
      <w:r>
        <w:rPr>
          <w:b/>
          <w:sz w:val="24"/>
        </w:rPr>
        <w:t>total free blocks =&gt; 110442 available blocks =&gt; 35497 total file nodes =&gt; 92158 total free nodes =&gt; 68164 available nodes =&gt; 68164 max file name length =&gt;</w:t>
      </w:r>
      <w:r>
        <w:rPr>
          <w:b/>
          <w:spacing w:val="-20"/>
          <w:sz w:val="24"/>
        </w:rPr>
        <w:t xml:space="preserve"> </w:t>
      </w:r>
      <w:r>
        <w:rPr>
          <w:b/>
          <w:sz w:val="24"/>
        </w:rPr>
        <w:t>255</w:t>
      </w:r>
    </w:p>
    <w:p>
      <w:pPr>
        <w:pStyle w:val="7"/>
        <w:rPr>
          <w:b/>
          <w:sz w:val="9"/>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102870</wp:posOffset>
                </wp:positionV>
                <wp:extent cx="5274310" cy="0"/>
                <wp:effectExtent l="0" t="0" r="0" b="0"/>
                <wp:wrapTopAndBottom/>
                <wp:docPr id="139" name="直线 19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6" o:spid="_x0000_s1026" o:spt="20" style="position:absolute;left:0pt;margin-left:90pt;margin-top:8.1pt;height:0pt;width:415.3pt;mso-position-horizontal-relative:page;mso-wrap-distance-bottom:0pt;mso-wrap-distance-top:0pt;z-index:4096;mso-width-relative:page;mso-height-relative:page;" filled="f" stroked="t" coordsize="21600,21600" o:gfxdata="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hl3STXAAAACgEAAA8AAAAAAAAAAQAgAAAA&#10;IgAAAGRycy9kb3ducmV2LnhtbFBLAQIUABQAAAAIAIdO4kC7XeU1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14.10. calendar 模块</w:t>
      </w:r>
    </w:p>
    <w:p>
      <w:pPr>
        <w:spacing w:after="0"/>
        <w:jc w:val="left"/>
        <w:rPr>
          <w:sz w:val="36"/>
        </w:rPr>
        <w:sectPr>
          <w:pgSz w:w="11910" w:h="16840"/>
          <w:pgMar w:top="1400" w:right="1560" w:bottom="280" w:left="1640" w:header="720" w:footer="720" w:gutter="0"/>
        </w:sectPr>
      </w:pPr>
    </w:p>
    <w:p>
      <w:pPr>
        <w:pStyle w:val="7"/>
        <w:spacing w:before="51" w:line="242" w:lineRule="auto"/>
        <w:ind w:left="160" w:right="336"/>
      </w:pPr>
      <w:r>
        <w:t xml:space="preserve">calendar 模块是 Unix </w:t>
      </w:r>
      <w:r>
        <w:rPr>
          <w:i/>
          <w:sz w:val="25"/>
        </w:rPr>
        <w:t xml:space="preserve">cal </w:t>
      </w:r>
      <w:r>
        <w:t>命令的 Python 实现. 它可以将给定年份/月份的日历输出到标准输出设备上.</w:t>
      </w:r>
    </w:p>
    <w:p>
      <w:pPr>
        <w:pStyle w:val="7"/>
        <w:spacing w:before="11"/>
        <w:rPr>
          <w:sz w:val="21"/>
        </w:rPr>
      </w:pPr>
    </w:p>
    <w:p>
      <w:pPr>
        <w:pStyle w:val="7"/>
        <w:spacing w:before="1"/>
        <w:ind w:left="160"/>
      </w:pPr>
      <w:r>
        <w:t>prmonth(year, month) 打印给定月份的日历, 如 Example 14-12 所示.</w:t>
      </w:r>
    </w:p>
    <w:p>
      <w:pPr>
        <w:pStyle w:val="7"/>
        <w:spacing w:before="3"/>
        <w:rPr>
          <w:sz w:val="22"/>
        </w:rPr>
      </w:pPr>
    </w:p>
    <w:p>
      <w:pPr>
        <w:pStyle w:val="11"/>
        <w:numPr>
          <w:ilvl w:val="3"/>
          <w:numId w:val="102"/>
        </w:numPr>
        <w:tabs>
          <w:tab w:val="left" w:pos="1492"/>
        </w:tabs>
        <w:spacing w:before="0" w:after="0" w:line="460" w:lineRule="auto"/>
        <w:ind w:left="160" w:right="3225" w:firstLine="0"/>
        <w:jc w:val="left"/>
        <w:rPr>
          <w:sz w:val="24"/>
        </w:rPr>
      </w:pPr>
      <w:r>
        <w:rPr>
          <w:b/>
          <w:sz w:val="24"/>
        </w:rPr>
        <w:t>Example</w:t>
      </w:r>
      <w:r>
        <w:rPr>
          <w:b/>
          <w:spacing w:val="-4"/>
          <w:sz w:val="24"/>
        </w:rPr>
        <w:t xml:space="preserve"> </w:t>
      </w:r>
      <w:r>
        <w:rPr>
          <w:b/>
          <w:sz w:val="24"/>
        </w:rPr>
        <w:t>14-12.</w:t>
      </w:r>
      <w:r>
        <w:rPr>
          <w:b/>
          <w:spacing w:val="-3"/>
          <w:sz w:val="24"/>
        </w:rPr>
        <w:t xml:space="preserve"> 使用 </w:t>
      </w:r>
      <w:r>
        <w:rPr>
          <w:b/>
          <w:sz w:val="24"/>
        </w:rPr>
        <w:t>calendar</w:t>
      </w:r>
      <w:r>
        <w:rPr>
          <w:b/>
          <w:spacing w:val="-2"/>
          <w:sz w:val="24"/>
        </w:rPr>
        <w:t xml:space="preserve"> 模块</w:t>
      </w:r>
      <w:r>
        <w:rPr>
          <w:spacing w:val="-2"/>
          <w:sz w:val="24"/>
        </w:rPr>
        <w:t>File: calendar-example-1.py</w:t>
      </w:r>
    </w:p>
    <w:p>
      <w:pPr>
        <w:pStyle w:val="7"/>
        <w:spacing w:before="34" w:line="242" w:lineRule="auto"/>
        <w:ind w:left="160" w:right="5410"/>
      </w:pPr>
      <w:r>
        <w:t>import calendar calendar.prmonth(1999, 12)</w:t>
      </w:r>
    </w:p>
    <w:p>
      <w:pPr>
        <w:pStyle w:val="7"/>
        <w:spacing w:before="7"/>
      </w:pPr>
    </w:p>
    <w:p>
      <w:pPr>
        <w:pStyle w:val="6"/>
        <w:spacing w:before="0" w:after="38"/>
        <w:ind w:left="642"/>
      </w:pPr>
      <w:r>
        <w:t>December 1999</w:t>
      </w:r>
    </w:p>
    <w:tbl>
      <w:tblPr>
        <w:tblStyle w:val="9"/>
        <w:tblW w:w="2519"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2"/>
        <w:gridCol w:w="363"/>
        <w:gridCol w:w="363"/>
        <w:gridCol w:w="362"/>
        <w:gridCol w:w="363"/>
        <w:gridCol w:w="362"/>
        <w:gridCol w:w="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352" w:type="dxa"/>
          </w:tcPr>
          <w:p>
            <w:pPr>
              <w:pStyle w:val="12"/>
              <w:spacing w:before="0" w:line="256" w:lineRule="exact"/>
              <w:ind w:right="58"/>
              <w:rPr>
                <w:b/>
                <w:sz w:val="24"/>
              </w:rPr>
            </w:pPr>
            <w:r>
              <w:rPr>
                <w:b/>
                <w:w w:val="95"/>
                <w:sz w:val="24"/>
              </w:rPr>
              <w:t>Mo</w:t>
            </w:r>
          </w:p>
        </w:tc>
        <w:tc>
          <w:tcPr>
            <w:tcW w:w="363" w:type="dxa"/>
          </w:tcPr>
          <w:p>
            <w:pPr>
              <w:pStyle w:val="12"/>
              <w:spacing w:before="0" w:line="256" w:lineRule="exact"/>
              <w:ind w:left="40" w:right="40"/>
              <w:jc w:val="center"/>
              <w:rPr>
                <w:b/>
                <w:sz w:val="24"/>
              </w:rPr>
            </w:pPr>
            <w:r>
              <w:rPr>
                <w:b/>
                <w:sz w:val="24"/>
              </w:rPr>
              <w:t>Tu</w:t>
            </w:r>
          </w:p>
        </w:tc>
        <w:tc>
          <w:tcPr>
            <w:tcW w:w="363" w:type="dxa"/>
          </w:tcPr>
          <w:p>
            <w:pPr>
              <w:pStyle w:val="12"/>
              <w:spacing w:before="0" w:line="256" w:lineRule="exact"/>
              <w:ind w:right="58"/>
              <w:rPr>
                <w:b/>
                <w:sz w:val="24"/>
              </w:rPr>
            </w:pPr>
            <w:r>
              <w:rPr>
                <w:b/>
                <w:w w:val="95"/>
                <w:sz w:val="24"/>
              </w:rPr>
              <w:t>We</w:t>
            </w:r>
          </w:p>
        </w:tc>
        <w:tc>
          <w:tcPr>
            <w:tcW w:w="362" w:type="dxa"/>
          </w:tcPr>
          <w:p>
            <w:pPr>
              <w:pStyle w:val="12"/>
              <w:spacing w:before="0" w:line="256" w:lineRule="exact"/>
              <w:ind w:left="36" w:right="35"/>
              <w:jc w:val="center"/>
              <w:rPr>
                <w:b/>
                <w:sz w:val="24"/>
              </w:rPr>
            </w:pPr>
            <w:r>
              <w:rPr>
                <w:b/>
                <w:sz w:val="24"/>
              </w:rPr>
              <w:t>Th</w:t>
            </w:r>
          </w:p>
        </w:tc>
        <w:tc>
          <w:tcPr>
            <w:tcW w:w="363" w:type="dxa"/>
          </w:tcPr>
          <w:p>
            <w:pPr>
              <w:pStyle w:val="12"/>
              <w:spacing w:before="0" w:line="256" w:lineRule="exact"/>
              <w:ind w:right="57"/>
              <w:rPr>
                <w:b/>
                <w:sz w:val="24"/>
              </w:rPr>
            </w:pPr>
            <w:r>
              <w:rPr>
                <w:b/>
                <w:w w:val="95"/>
                <w:sz w:val="24"/>
              </w:rPr>
              <w:t>Fr</w:t>
            </w:r>
          </w:p>
        </w:tc>
        <w:tc>
          <w:tcPr>
            <w:tcW w:w="362" w:type="dxa"/>
          </w:tcPr>
          <w:p>
            <w:pPr>
              <w:pStyle w:val="12"/>
              <w:spacing w:before="0" w:line="256" w:lineRule="exact"/>
              <w:ind w:left="36" w:right="34"/>
              <w:jc w:val="center"/>
              <w:rPr>
                <w:b/>
                <w:sz w:val="24"/>
              </w:rPr>
            </w:pPr>
            <w:r>
              <w:rPr>
                <w:b/>
                <w:sz w:val="24"/>
              </w:rPr>
              <w:t>Sa</w:t>
            </w:r>
          </w:p>
        </w:tc>
        <w:tc>
          <w:tcPr>
            <w:tcW w:w="354" w:type="dxa"/>
          </w:tcPr>
          <w:p>
            <w:pPr>
              <w:pStyle w:val="12"/>
              <w:spacing w:before="0" w:line="256" w:lineRule="exact"/>
              <w:ind w:right="47"/>
              <w:rPr>
                <w:b/>
                <w:sz w:val="24"/>
              </w:rPr>
            </w:pPr>
            <w:r>
              <w:rPr>
                <w:b/>
                <w:w w:val="95"/>
                <w:sz w:val="24"/>
              </w:rPr>
              <w:t>Su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352" w:type="dxa"/>
          </w:tcPr>
          <w:p>
            <w:pPr>
              <w:pStyle w:val="12"/>
              <w:spacing w:before="0"/>
              <w:jc w:val="left"/>
              <w:rPr>
                <w:rFonts w:ascii="Times New Roman"/>
                <w:sz w:val="22"/>
              </w:rPr>
            </w:pPr>
          </w:p>
        </w:tc>
        <w:tc>
          <w:tcPr>
            <w:tcW w:w="363" w:type="dxa"/>
          </w:tcPr>
          <w:p>
            <w:pPr>
              <w:pStyle w:val="12"/>
              <w:spacing w:before="0"/>
              <w:jc w:val="left"/>
              <w:rPr>
                <w:rFonts w:ascii="Times New Roman"/>
                <w:sz w:val="22"/>
              </w:rPr>
            </w:pPr>
          </w:p>
        </w:tc>
        <w:tc>
          <w:tcPr>
            <w:tcW w:w="363" w:type="dxa"/>
          </w:tcPr>
          <w:p>
            <w:pPr>
              <w:pStyle w:val="12"/>
              <w:spacing w:line="290" w:lineRule="exact"/>
              <w:ind w:right="62"/>
              <w:rPr>
                <w:b/>
                <w:sz w:val="24"/>
              </w:rPr>
            </w:pPr>
            <w:r>
              <w:rPr>
                <w:b/>
                <w:w w:val="99"/>
                <w:sz w:val="24"/>
              </w:rPr>
              <w:t>1</w:t>
            </w:r>
          </w:p>
        </w:tc>
        <w:tc>
          <w:tcPr>
            <w:tcW w:w="362" w:type="dxa"/>
          </w:tcPr>
          <w:p>
            <w:pPr>
              <w:pStyle w:val="12"/>
              <w:spacing w:line="290" w:lineRule="exact"/>
              <w:ind w:left="112"/>
              <w:jc w:val="center"/>
              <w:rPr>
                <w:b/>
                <w:sz w:val="24"/>
              </w:rPr>
            </w:pPr>
            <w:r>
              <w:rPr>
                <w:b/>
                <w:w w:val="99"/>
                <w:sz w:val="24"/>
              </w:rPr>
              <w:t>2</w:t>
            </w:r>
          </w:p>
        </w:tc>
        <w:tc>
          <w:tcPr>
            <w:tcW w:w="363" w:type="dxa"/>
          </w:tcPr>
          <w:p>
            <w:pPr>
              <w:pStyle w:val="12"/>
              <w:spacing w:line="290" w:lineRule="exact"/>
              <w:ind w:right="64"/>
              <w:rPr>
                <w:b/>
                <w:sz w:val="24"/>
              </w:rPr>
            </w:pPr>
            <w:r>
              <w:rPr>
                <w:b/>
                <w:w w:val="99"/>
                <w:sz w:val="24"/>
              </w:rPr>
              <w:t>3</w:t>
            </w:r>
          </w:p>
        </w:tc>
        <w:tc>
          <w:tcPr>
            <w:tcW w:w="362" w:type="dxa"/>
          </w:tcPr>
          <w:p>
            <w:pPr>
              <w:pStyle w:val="12"/>
              <w:spacing w:line="290" w:lineRule="exact"/>
              <w:ind w:left="108"/>
              <w:jc w:val="center"/>
              <w:rPr>
                <w:b/>
                <w:sz w:val="24"/>
              </w:rPr>
            </w:pPr>
            <w:r>
              <w:rPr>
                <w:b/>
                <w:w w:val="99"/>
                <w:sz w:val="24"/>
              </w:rPr>
              <w:t>4</w:t>
            </w:r>
          </w:p>
        </w:tc>
        <w:tc>
          <w:tcPr>
            <w:tcW w:w="354" w:type="dxa"/>
          </w:tcPr>
          <w:p>
            <w:pPr>
              <w:pStyle w:val="12"/>
              <w:spacing w:line="290" w:lineRule="exact"/>
              <w:ind w:right="57"/>
              <w:rPr>
                <w:b/>
                <w:sz w:val="24"/>
              </w:rPr>
            </w:pPr>
            <w:r>
              <w:rPr>
                <w:b/>
                <w:w w:val="99"/>
                <w:sz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352" w:type="dxa"/>
          </w:tcPr>
          <w:p>
            <w:pPr>
              <w:pStyle w:val="12"/>
              <w:spacing w:line="290" w:lineRule="exact"/>
              <w:ind w:right="59"/>
              <w:rPr>
                <w:b/>
                <w:sz w:val="24"/>
              </w:rPr>
            </w:pPr>
            <w:r>
              <w:rPr>
                <w:b/>
                <w:w w:val="99"/>
                <w:sz w:val="24"/>
              </w:rPr>
              <w:t>6</w:t>
            </w:r>
          </w:p>
        </w:tc>
        <w:tc>
          <w:tcPr>
            <w:tcW w:w="363" w:type="dxa"/>
          </w:tcPr>
          <w:p>
            <w:pPr>
              <w:pStyle w:val="12"/>
              <w:spacing w:line="290" w:lineRule="exact"/>
              <w:ind w:left="119"/>
              <w:jc w:val="center"/>
              <w:rPr>
                <w:b/>
                <w:sz w:val="24"/>
              </w:rPr>
            </w:pPr>
            <w:r>
              <w:rPr>
                <w:b/>
                <w:w w:val="99"/>
                <w:sz w:val="24"/>
              </w:rPr>
              <w:t>7</w:t>
            </w:r>
          </w:p>
        </w:tc>
        <w:tc>
          <w:tcPr>
            <w:tcW w:w="363" w:type="dxa"/>
          </w:tcPr>
          <w:p>
            <w:pPr>
              <w:pStyle w:val="12"/>
              <w:spacing w:line="290" w:lineRule="exact"/>
              <w:ind w:right="60"/>
              <w:rPr>
                <w:b/>
                <w:sz w:val="24"/>
              </w:rPr>
            </w:pPr>
            <w:r>
              <w:rPr>
                <w:b/>
                <w:w w:val="99"/>
                <w:sz w:val="24"/>
              </w:rPr>
              <w:t>8</w:t>
            </w:r>
          </w:p>
        </w:tc>
        <w:tc>
          <w:tcPr>
            <w:tcW w:w="362" w:type="dxa"/>
          </w:tcPr>
          <w:p>
            <w:pPr>
              <w:pStyle w:val="12"/>
              <w:spacing w:line="290" w:lineRule="exact"/>
              <w:ind w:left="117"/>
              <w:jc w:val="center"/>
              <w:rPr>
                <w:b/>
                <w:sz w:val="24"/>
              </w:rPr>
            </w:pPr>
            <w:r>
              <w:rPr>
                <w:b/>
                <w:w w:val="99"/>
                <w:sz w:val="24"/>
              </w:rPr>
              <w:t>9</w:t>
            </w:r>
          </w:p>
        </w:tc>
        <w:tc>
          <w:tcPr>
            <w:tcW w:w="363" w:type="dxa"/>
          </w:tcPr>
          <w:p>
            <w:pPr>
              <w:pStyle w:val="12"/>
              <w:spacing w:line="290" w:lineRule="exact"/>
              <w:ind w:right="59"/>
              <w:rPr>
                <w:b/>
                <w:sz w:val="24"/>
              </w:rPr>
            </w:pPr>
            <w:r>
              <w:rPr>
                <w:b/>
                <w:w w:val="95"/>
                <w:sz w:val="24"/>
              </w:rPr>
              <w:t>10</w:t>
            </w:r>
          </w:p>
        </w:tc>
        <w:tc>
          <w:tcPr>
            <w:tcW w:w="362" w:type="dxa"/>
          </w:tcPr>
          <w:p>
            <w:pPr>
              <w:pStyle w:val="12"/>
              <w:spacing w:line="290" w:lineRule="exact"/>
              <w:ind w:left="36" w:right="36"/>
              <w:jc w:val="center"/>
              <w:rPr>
                <w:b/>
                <w:sz w:val="24"/>
              </w:rPr>
            </w:pPr>
            <w:r>
              <w:rPr>
                <w:b/>
                <w:sz w:val="24"/>
              </w:rPr>
              <w:t>11</w:t>
            </w:r>
          </w:p>
        </w:tc>
        <w:tc>
          <w:tcPr>
            <w:tcW w:w="354" w:type="dxa"/>
          </w:tcPr>
          <w:p>
            <w:pPr>
              <w:pStyle w:val="12"/>
              <w:spacing w:line="290" w:lineRule="exact"/>
              <w:ind w:right="51"/>
              <w:rPr>
                <w:b/>
                <w:sz w:val="24"/>
              </w:rPr>
            </w:pPr>
            <w:r>
              <w:rPr>
                <w:b/>
                <w:w w:val="95"/>
                <w:sz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1" w:hRule="atLeast"/>
        </w:trPr>
        <w:tc>
          <w:tcPr>
            <w:tcW w:w="352" w:type="dxa"/>
          </w:tcPr>
          <w:p>
            <w:pPr>
              <w:pStyle w:val="12"/>
              <w:spacing w:line="290" w:lineRule="exact"/>
              <w:ind w:right="58"/>
              <w:rPr>
                <w:b/>
                <w:sz w:val="24"/>
              </w:rPr>
            </w:pPr>
            <w:r>
              <w:rPr>
                <w:b/>
                <w:w w:val="95"/>
                <w:sz w:val="24"/>
              </w:rPr>
              <w:t>13</w:t>
            </w:r>
          </w:p>
        </w:tc>
        <w:tc>
          <w:tcPr>
            <w:tcW w:w="363" w:type="dxa"/>
          </w:tcPr>
          <w:p>
            <w:pPr>
              <w:pStyle w:val="12"/>
              <w:spacing w:line="290" w:lineRule="exact"/>
              <w:ind w:left="40" w:right="40"/>
              <w:jc w:val="center"/>
              <w:rPr>
                <w:b/>
                <w:sz w:val="24"/>
              </w:rPr>
            </w:pPr>
            <w:r>
              <w:rPr>
                <w:b/>
                <w:sz w:val="24"/>
              </w:rPr>
              <w:t>14</w:t>
            </w:r>
          </w:p>
        </w:tc>
        <w:tc>
          <w:tcPr>
            <w:tcW w:w="363" w:type="dxa"/>
          </w:tcPr>
          <w:p>
            <w:pPr>
              <w:pStyle w:val="12"/>
              <w:spacing w:line="290" w:lineRule="exact"/>
              <w:ind w:right="58"/>
              <w:rPr>
                <w:b/>
                <w:sz w:val="24"/>
              </w:rPr>
            </w:pPr>
            <w:r>
              <w:rPr>
                <w:b/>
                <w:w w:val="95"/>
                <w:sz w:val="24"/>
              </w:rPr>
              <w:t>15</w:t>
            </w:r>
          </w:p>
        </w:tc>
        <w:tc>
          <w:tcPr>
            <w:tcW w:w="362" w:type="dxa"/>
          </w:tcPr>
          <w:p>
            <w:pPr>
              <w:pStyle w:val="12"/>
              <w:spacing w:line="290" w:lineRule="exact"/>
              <w:ind w:left="36" w:right="35"/>
              <w:jc w:val="center"/>
              <w:rPr>
                <w:b/>
                <w:sz w:val="24"/>
              </w:rPr>
            </w:pPr>
            <w:r>
              <w:rPr>
                <w:b/>
                <w:sz w:val="24"/>
              </w:rPr>
              <w:t>16</w:t>
            </w:r>
          </w:p>
        </w:tc>
        <w:tc>
          <w:tcPr>
            <w:tcW w:w="363" w:type="dxa"/>
          </w:tcPr>
          <w:p>
            <w:pPr>
              <w:pStyle w:val="12"/>
              <w:spacing w:line="290" w:lineRule="exact"/>
              <w:ind w:right="57"/>
              <w:rPr>
                <w:b/>
                <w:sz w:val="24"/>
              </w:rPr>
            </w:pPr>
            <w:r>
              <w:rPr>
                <w:b/>
                <w:w w:val="95"/>
                <w:sz w:val="24"/>
              </w:rPr>
              <w:t>17</w:t>
            </w:r>
          </w:p>
        </w:tc>
        <w:tc>
          <w:tcPr>
            <w:tcW w:w="362" w:type="dxa"/>
          </w:tcPr>
          <w:p>
            <w:pPr>
              <w:pStyle w:val="12"/>
              <w:spacing w:line="290" w:lineRule="exact"/>
              <w:ind w:left="36" w:right="34"/>
              <w:jc w:val="center"/>
              <w:rPr>
                <w:b/>
                <w:sz w:val="24"/>
              </w:rPr>
            </w:pPr>
            <w:r>
              <w:rPr>
                <w:b/>
                <w:sz w:val="24"/>
              </w:rPr>
              <w:t>18</w:t>
            </w:r>
          </w:p>
        </w:tc>
        <w:tc>
          <w:tcPr>
            <w:tcW w:w="354" w:type="dxa"/>
          </w:tcPr>
          <w:p>
            <w:pPr>
              <w:pStyle w:val="12"/>
              <w:spacing w:line="290" w:lineRule="exact"/>
              <w:ind w:right="47"/>
              <w:rPr>
                <w:b/>
                <w:sz w:val="24"/>
              </w:rPr>
            </w:pPr>
            <w:r>
              <w:rPr>
                <w:b/>
                <w:w w:val="95"/>
                <w:sz w:val="24"/>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352" w:type="dxa"/>
          </w:tcPr>
          <w:p>
            <w:pPr>
              <w:pStyle w:val="12"/>
              <w:spacing w:line="290" w:lineRule="exact"/>
              <w:ind w:right="58"/>
              <w:rPr>
                <w:b/>
                <w:sz w:val="24"/>
              </w:rPr>
            </w:pPr>
            <w:r>
              <w:rPr>
                <w:b/>
                <w:w w:val="95"/>
                <w:sz w:val="24"/>
              </w:rPr>
              <w:t>20</w:t>
            </w:r>
          </w:p>
        </w:tc>
        <w:tc>
          <w:tcPr>
            <w:tcW w:w="363" w:type="dxa"/>
          </w:tcPr>
          <w:p>
            <w:pPr>
              <w:pStyle w:val="12"/>
              <w:spacing w:line="290" w:lineRule="exact"/>
              <w:ind w:left="40" w:right="40"/>
              <w:jc w:val="center"/>
              <w:rPr>
                <w:b/>
                <w:sz w:val="24"/>
              </w:rPr>
            </w:pPr>
            <w:r>
              <w:rPr>
                <w:b/>
                <w:sz w:val="24"/>
              </w:rPr>
              <w:t>21</w:t>
            </w:r>
          </w:p>
        </w:tc>
        <w:tc>
          <w:tcPr>
            <w:tcW w:w="363" w:type="dxa"/>
          </w:tcPr>
          <w:p>
            <w:pPr>
              <w:pStyle w:val="12"/>
              <w:spacing w:line="290" w:lineRule="exact"/>
              <w:ind w:right="58"/>
              <w:rPr>
                <w:b/>
                <w:sz w:val="24"/>
              </w:rPr>
            </w:pPr>
            <w:r>
              <w:rPr>
                <w:b/>
                <w:w w:val="95"/>
                <w:sz w:val="24"/>
              </w:rPr>
              <w:t>22</w:t>
            </w:r>
          </w:p>
        </w:tc>
        <w:tc>
          <w:tcPr>
            <w:tcW w:w="362" w:type="dxa"/>
          </w:tcPr>
          <w:p>
            <w:pPr>
              <w:pStyle w:val="12"/>
              <w:spacing w:line="290" w:lineRule="exact"/>
              <w:ind w:left="36" w:right="35"/>
              <w:jc w:val="center"/>
              <w:rPr>
                <w:b/>
                <w:sz w:val="24"/>
              </w:rPr>
            </w:pPr>
            <w:r>
              <w:rPr>
                <w:b/>
                <w:sz w:val="24"/>
              </w:rPr>
              <w:t>23</w:t>
            </w:r>
          </w:p>
        </w:tc>
        <w:tc>
          <w:tcPr>
            <w:tcW w:w="363" w:type="dxa"/>
          </w:tcPr>
          <w:p>
            <w:pPr>
              <w:pStyle w:val="12"/>
              <w:spacing w:line="290" w:lineRule="exact"/>
              <w:ind w:right="57"/>
              <w:rPr>
                <w:b/>
                <w:sz w:val="24"/>
              </w:rPr>
            </w:pPr>
            <w:r>
              <w:rPr>
                <w:b/>
                <w:w w:val="95"/>
                <w:sz w:val="24"/>
              </w:rPr>
              <w:t>24</w:t>
            </w:r>
          </w:p>
        </w:tc>
        <w:tc>
          <w:tcPr>
            <w:tcW w:w="362" w:type="dxa"/>
          </w:tcPr>
          <w:p>
            <w:pPr>
              <w:pStyle w:val="12"/>
              <w:spacing w:line="290" w:lineRule="exact"/>
              <w:ind w:left="36" w:right="34"/>
              <w:jc w:val="center"/>
              <w:rPr>
                <w:b/>
                <w:sz w:val="24"/>
              </w:rPr>
            </w:pPr>
            <w:r>
              <w:rPr>
                <w:b/>
                <w:sz w:val="24"/>
              </w:rPr>
              <w:t>25</w:t>
            </w:r>
          </w:p>
        </w:tc>
        <w:tc>
          <w:tcPr>
            <w:tcW w:w="354" w:type="dxa"/>
          </w:tcPr>
          <w:p>
            <w:pPr>
              <w:pStyle w:val="12"/>
              <w:spacing w:line="290" w:lineRule="exact"/>
              <w:ind w:right="47"/>
              <w:rPr>
                <w:b/>
                <w:sz w:val="24"/>
              </w:rPr>
            </w:pPr>
            <w:r>
              <w:rPr>
                <w:b/>
                <w:w w:val="95"/>
                <w:sz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352" w:type="dxa"/>
          </w:tcPr>
          <w:p>
            <w:pPr>
              <w:pStyle w:val="12"/>
              <w:spacing w:line="254" w:lineRule="exact"/>
              <w:ind w:right="57"/>
              <w:rPr>
                <w:b/>
                <w:sz w:val="24"/>
              </w:rPr>
            </w:pPr>
            <w:r>
              <w:rPr>
                <w:b/>
                <w:sz w:val="24"/>
              </w:rPr>
              <w:t>27</w:t>
            </w:r>
          </w:p>
        </w:tc>
        <w:tc>
          <w:tcPr>
            <w:tcW w:w="363" w:type="dxa"/>
          </w:tcPr>
          <w:p>
            <w:pPr>
              <w:pStyle w:val="12"/>
              <w:spacing w:line="254" w:lineRule="exact"/>
              <w:ind w:left="40" w:right="39"/>
              <w:jc w:val="center"/>
              <w:rPr>
                <w:b/>
                <w:sz w:val="24"/>
              </w:rPr>
            </w:pPr>
            <w:r>
              <w:rPr>
                <w:b/>
                <w:sz w:val="24"/>
              </w:rPr>
              <w:t>28</w:t>
            </w:r>
          </w:p>
        </w:tc>
        <w:tc>
          <w:tcPr>
            <w:tcW w:w="363" w:type="dxa"/>
          </w:tcPr>
          <w:p>
            <w:pPr>
              <w:pStyle w:val="12"/>
              <w:spacing w:line="254" w:lineRule="exact"/>
              <w:ind w:right="57"/>
              <w:rPr>
                <w:b/>
                <w:sz w:val="24"/>
              </w:rPr>
            </w:pPr>
            <w:r>
              <w:rPr>
                <w:b/>
                <w:sz w:val="24"/>
              </w:rPr>
              <w:t>29</w:t>
            </w:r>
          </w:p>
        </w:tc>
        <w:tc>
          <w:tcPr>
            <w:tcW w:w="362" w:type="dxa"/>
          </w:tcPr>
          <w:p>
            <w:pPr>
              <w:pStyle w:val="12"/>
              <w:spacing w:line="254" w:lineRule="exact"/>
              <w:ind w:left="36" w:right="34"/>
              <w:jc w:val="center"/>
              <w:rPr>
                <w:b/>
                <w:sz w:val="24"/>
              </w:rPr>
            </w:pPr>
            <w:r>
              <w:rPr>
                <w:b/>
                <w:sz w:val="24"/>
              </w:rPr>
              <w:t>30</w:t>
            </w:r>
          </w:p>
        </w:tc>
        <w:tc>
          <w:tcPr>
            <w:tcW w:w="363" w:type="dxa"/>
          </w:tcPr>
          <w:p>
            <w:pPr>
              <w:pStyle w:val="12"/>
              <w:spacing w:line="254" w:lineRule="exact"/>
              <w:ind w:right="56"/>
              <w:rPr>
                <w:b/>
                <w:sz w:val="24"/>
              </w:rPr>
            </w:pPr>
            <w:r>
              <w:rPr>
                <w:b/>
                <w:sz w:val="24"/>
              </w:rPr>
              <w:t>31</w:t>
            </w:r>
          </w:p>
        </w:tc>
        <w:tc>
          <w:tcPr>
            <w:tcW w:w="362" w:type="dxa"/>
          </w:tcPr>
          <w:p>
            <w:pPr>
              <w:pStyle w:val="12"/>
              <w:spacing w:before="0"/>
              <w:jc w:val="left"/>
              <w:rPr>
                <w:rFonts w:ascii="Times New Roman"/>
                <w:sz w:val="20"/>
              </w:rPr>
            </w:pPr>
          </w:p>
        </w:tc>
        <w:tc>
          <w:tcPr>
            <w:tcW w:w="354" w:type="dxa"/>
          </w:tcPr>
          <w:p>
            <w:pPr>
              <w:pStyle w:val="12"/>
              <w:spacing w:before="0"/>
              <w:jc w:val="left"/>
              <w:rPr>
                <w:rFonts w:ascii="Times New Roman"/>
                <w:sz w:val="20"/>
              </w:rPr>
            </w:pPr>
          </w:p>
        </w:tc>
      </w:tr>
    </w:tbl>
    <w:p>
      <w:pPr>
        <w:pStyle w:val="7"/>
        <w:spacing w:before="11"/>
        <w:rPr>
          <w:b/>
        </w:rPr>
      </w:pPr>
    </w:p>
    <w:p>
      <w:pPr>
        <w:pStyle w:val="7"/>
        <w:ind w:left="160"/>
      </w:pPr>
      <w:r>
        <w:t>prcal(year) 打印给定年份的日历, 如 Example 14-13 所示.</w:t>
      </w:r>
    </w:p>
    <w:p>
      <w:pPr>
        <w:pStyle w:val="7"/>
        <w:spacing w:before="3"/>
        <w:rPr>
          <w:sz w:val="22"/>
        </w:rPr>
      </w:pPr>
    </w:p>
    <w:p>
      <w:pPr>
        <w:pStyle w:val="11"/>
        <w:numPr>
          <w:ilvl w:val="3"/>
          <w:numId w:val="102"/>
        </w:numPr>
        <w:tabs>
          <w:tab w:val="left" w:pos="1492"/>
        </w:tabs>
        <w:spacing w:before="1" w:after="0" w:line="460" w:lineRule="auto"/>
        <w:ind w:left="160" w:right="3225" w:firstLine="0"/>
        <w:jc w:val="left"/>
        <w:rPr>
          <w:sz w:val="24"/>
        </w:rPr>
      </w:pPr>
      <w:r>
        <w:rPr>
          <w:b/>
          <w:sz w:val="24"/>
        </w:rPr>
        <w:t>Example</w:t>
      </w:r>
      <w:r>
        <w:rPr>
          <w:b/>
          <w:spacing w:val="-4"/>
          <w:sz w:val="24"/>
        </w:rPr>
        <w:t xml:space="preserve"> </w:t>
      </w:r>
      <w:r>
        <w:rPr>
          <w:b/>
          <w:sz w:val="24"/>
        </w:rPr>
        <w:t>14-13.</w:t>
      </w:r>
      <w:r>
        <w:rPr>
          <w:b/>
          <w:spacing w:val="-3"/>
          <w:sz w:val="24"/>
        </w:rPr>
        <w:t xml:space="preserve"> 使用 </w:t>
      </w:r>
      <w:r>
        <w:rPr>
          <w:b/>
          <w:sz w:val="24"/>
        </w:rPr>
        <w:t>calendar</w:t>
      </w:r>
      <w:r>
        <w:rPr>
          <w:b/>
          <w:spacing w:val="-2"/>
          <w:sz w:val="24"/>
        </w:rPr>
        <w:t xml:space="preserve"> 模块</w:t>
      </w:r>
      <w:r>
        <w:rPr>
          <w:spacing w:val="-2"/>
          <w:sz w:val="24"/>
        </w:rPr>
        <w:t>File: calendar-example-2.py</w:t>
      </w:r>
    </w:p>
    <w:p>
      <w:pPr>
        <w:pStyle w:val="7"/>
        <w:spacing w:before="33" w:line="242" w:lineRule="auto"/>
        <w:ind w:left="160" w:right="6130"/>
      </w:pPr>
      <w:r>
        <w:t>import calendar calendar.prcal(2000)</w:t>
      </w:r>
    </w:p>
    <w:p>
      <w:pPr>
        <w:pStyle w:val="7"/>
        <w:spacing w:before="7"/>
      </w:pPr>
    </w:p>
    <w:p>
      <w:pPr>
        <w:pStyle w:val="6"/>
        <w:spacing w:before="1"/>
        <w:ind w:left="640" w:right="347"/>
        <w:jc w:val="center"/>
      </w:pPr>
      <w:r>
        <w:t>2000</w:t>
      </w:r>
    </w:p>
    <w:p>
      <w:pPr>
        <w:pStyle w:val="7"/>
        <w:spacing w:before="6"/>
        <w:rPr>
          <w:b/>
          <w:sz w:val="19"/>
        </w:rPr>
      </w:pPr>
    </w:p>
    <w:p>
      <w:pPr>
        <w:tabs>
          <w:tab w:val="left" w:pos="4018"/>
          <w:tab w:val="left" w:pos="7396"/>
        </w:tabs>
        <w:spacing w:before="67"/>
        <w:ind w:left="1003" w:right="0" w:firstLine="0"/>
        <w:jc w:val="left"/>
        <w:rPr>
          <w:b/>
          <w:sz w:val="24"/>
        </w:rPr>
      </w:pPr>
      <w:r>
        <w:rPr>
          <w:b/>
          <w:sz w:val="24"/>
        </w:rPr>
        <w:t>January</w:t>
      </w:r>
      <w:r>
        <w:rPr>
          <w:b/>
          <w:sz w:val="24"/>
        </w:rPr>
        <w:tab/>
      </w:r>
      <w:r>
        <w:rPr>
          <w:b/>
          <w:sz w:val="24"/>
        </w:rPr>
        <w:t>February</w:t>
      </w:r>
      <w:r>
        <w:rPr>
          <w:b/>
          <w:sz w:val="24"/>
        </w:rPr>
        <w:tab/>
      </w:r>
      <w:r>
        <w:rPr>
          <w:b/>
          <w:sz w:val="24"/>
        </w:rPr>
        <w:t>March</w:t>
      </w:r>
    </w:p>
    <w:p>
      <w:pPr>
        <w:spacing w:before="4" w:line="242" w:lineRule="auto"/>
        <w:ind w:left="160" w:right="7925" w:firstLine="0"/>
        <w:jc w:val="left"/>
        <w:rPr>
          <w:b/>
          <w:sz w:val="24"/>
        </w:rPr>
      </w:pPr>
      <w:r>
        <mc:AlternateContent>
          <mc:Choice Requires="wps">
            <w:drawing>
              <wp:anchor distT="0" distB="0" distL="114300" distR="114300" simplePos="0" relativeHeight="6144" behindDoc="0" locked="0" layoutInCell="1" allowOverlap="1">
                <wp:simplePos x="0" y="0"/>
                <wp:positionH relativeFrom="page">
                  <wp:posOffset>1569085</wp:posOffset>
                </wp:positionH>
                <wp:positionV relativeFrom="paragraph">
                  <wp:posOffset>23495</wp:posOffset>
                </wp:positionV>
                <wp:extent cx="4880610" cy="2133600"/>
                <wp:effectExtent l="0" t="0" r="0" b="0"/>
                <wp:wrapNone/>
                <wp:docPr id="163" name="文本框 197"/>
                <wp:cNvGraphicFramePr/>
                <a:graphic xmlns:a="http://schemas.openxmlformats.org/drawingml/2006/main">
                  <a:graphicData uri="http://schemas.microsoft.com/office/word/2010/wordprocessingShape">
                    <wps:wsp>
                      <wps:cNvSpPr txBox="1"/>
                      <wps:spPr>
                        <a:xfrm>
                          <a:off x="0" y="0"/>
                          <a:ext cx="4880610" cy="2133600"/>
                        </a:xfrm>
                        <a:prstGeom prst="rect">
                          <a:avLst/>
                        </a:prstGeom>
                        <a:noFill/>
                        <a:ln w="9525">
                          <a:noFill/>
                        </a:ln>
                      </wps:spPr>
                      <wps:txbx>
                        <w:txbxContent>
                          <w:tbl>
                            <w:tblPr>
                              <w:tblStyle w:val="9"/>
                              <w:tblW w:w="767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3"/>
                              <w:gridCol w:w="362"/>
                              <w:gridCol w:w="362"/>
                              <w:gridCol w:w="362"/>
                              <w:gridCol w:w="665"/>
                              <w:gridCol w:w="663"/>
                              <w:gridCol w:w="360"/>
                              <w:gridCol w:w="356"/>
                              <w:gridCol w:w="360"/>
                              <w:gridCol w:w="360"/>
                              <w:gridCol w:w="360"/>
                              <w:gridCol w:w="664"/>
                              <w:gridCol w:w="667"/>
                              <w:gridCol w:w="360"/>
                              <w:gridCol w:w="360"/>
                              <w:gridCol w:w="360"/>
                              <w:gridCol w:w="360"/>
                              <w:gridCol w:w="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0" w:line="274" w:lineRule="exact"/>
                                    <w:ind w:right="59"/>
                                    <w:rPr>
                                      <w:b/>
                                      <w:sz w:val="24"/>
                                    </w:rPr>
                                  </w:pPr>
                                  <w:r>
                                    <w:rPr>
                                      <w:b/>
                                      <w:w w:val="95"/>
                                      <w:sz w:val="24"/>
                                    </w:rPr>
                                    <w:t>We</w:t>
                                  </w:r>
                                </w:p>
                              </w:tc>
                              <w:tc>
                                <w:tcPr>
                                  <w:tcW w:w="362" w:type="dxa"/>
                                </w:tcPr>
                                <w:p>
                                  <w:pPr>
                                    <w:pStyle w:val="12"/>
                                    <w:spacing w:before="0" w:line="274" w:lineRule="exact"/>
                                    <w:ind w:left="34" w:right="36"/>
                                    <w:jc w:val="center"/>
                                    <w:rPr>
                                      <w:b/>
                                      <w:sz w:val="24"/>
                                    </w:rPr>
                                  </w:pPr>
                                  <w:r>
                                    <w:rPr>
                                      <w:b/>
                                      <w:sz w:val="24"/>
                                    </w:rPr>
                                    <w:t>Th</w:t>
                                  </w:r>
                                </w:p>
                              </w:tc>
                              <w:tc>
                                <w:tcPr>
                                  <w:tcW w:w="362" w:type="dxa"/>
                                </w:tcPr>
                                <w:p>
                                  <w:pPr>
                                    <w:pStyle w:val="12"/>
                                    <w:spacing w:before="0" w:line="274" w:lineRule="exact"/>
                                    <w:ind w:right="61"/>
                                    <w:rPr>
                                      <w:b/>
                                      <w:sz w:val="24"/>
                                    </w:rPr>
                                  </w:pPr>
                                  <w:r>
                                    <w:rPr>
                                      <w:b/>
                                      <w:w w:val="95"/>
                                      <w:sz w:val="24"/>
                                    </w:rPr>
                                    <w:t>Fr</w:t>
                                  </w:r>
                                </w:p>
                              </w:tc>
                              <w:tc>
                                <w:tcPr>
                                  <w:tcW w:w="362" w:type="dxa"/>
                                </w:tcPr>
                                <w:p>
                                  <w:pPr>
                                    <w:pStyle w:val="12"/>
                                    <w:spacing w:before="0" w:line="274" w:lineRule="exact"/>
                                    <w:ind w:left="29" w:right="36"/>
                                    <w:jc w:val="center"/>
                                    <w:rPr>
                                      <w:b/>
                                      <w:sz w:val="24"/>
                                    </w:rPr>
                                  </w:pPr>
                                  <w:r>
                                    <w:rPr>
                                      <w:b/>
                                      <w:sz w:val="24"/>
                                    </w:rPr>
                                    <w:t>Sa</w:t>
                                  </w:r>
                                </w:p>
                              </w:tc>
                              <w:tc>
                                <w:tcPr>
                                  <w:tcW w:w="665" w:type="dxa"/>
                                </w:tcPr>
                                <w:p>
                                  <w:pPr>
                                    <w:pStyle w:val="12"/>
                                    <w:spacing w:before="0" w:line="274" w:lineRule="exact"/>
                                    <w:ind w:right="367"/>
                                    <w:rPr>
                                      <w:b/>
                                      <w:sz w:val="24"/>
                                    </w:rPr>
                                  </w:pPr>
                                  <w:r>
                                    <w:rPr>
                                      <w:b/>
                                      <w:w w:val="95"/>
                                      <w:sz w:val="24"/>
                                    </w:rPr>
                                    <w:t>Su</w:t>
                                  </w:r>
                                </w:p>
                              </w:tc>
                              <w:tc>
                                <w:tcPr>
                                  <w:tcW w:w="663" w:type="dxa"/>
                                </w:tcPr>
                                <w:p>
                                  <w:pPr>
                                    <w:pStyle w:val="12"/>
                                    <w:spacing w:before="0" w:line="274" w:lineRule="exact"/>
                                    <w:ind w:right="62"/>
                                    <w:rPr>
                                      <w:b/>
                                      <w:sz w:val="24"/>
                                    </w:rPr>
                                  </w:pPr>
                                  <w:r>
                                    <w:rPr>
                                      <w:b/>
                                      <w:w w:val="95"/>
                                      <w:sz w:val="24"/>
                                    </w:rPr>
                                    <w:t>Mo</w:t>
                                  </w:r>
                                </w:p>
                              </w:tc>
                              <w:tc>
                                <w:tcPr>
                                  <w:tcW w:w="360" w:type="dxa"/>
                                </w:tcPr>
                                <w:p>
                                  <w:pPr>
                                    <w:pStyle w:val="12"/>
                                    <w:spacing w:before="0" w:line="274" w:lineRule="exact"/>
                                    <w:ind w:left="25" w:right="32"/>
                                    <w:jc w:val="center"/>
                                    <w:rPr>
                                      <w:b/>
                                      <w:sz w:val="24"/>
                                    </w:rPr>
                                  </w:pPr>
                                  <w:r>
                                    <w:rPr>
                                      <w:b/>
                                      <w:sz w:val="24"/>
                                    </w:rPr>
                                    <w:t>Tu</w:t>
                                  </w:r>
                                </w:p>
                              </w:tc>
                              <w:tc>
                                <w:tcPr>
                                  <w:tcW w:w="356" w:type="dxa"/>
                                </w:tcPr>
                                <w:p>
                                  <w:pPr>
                                    <w:pStyle w:val="12"/>
                                    <w:spacing w:before="0" w:line="274" w:lineRule="exact"/>
                                    <w:ind w:right="58"/>
                                    <w:rPr>
                                      <w:b/>
                                      <w:sz w:val="24"/>
                                    </w:rPr>
                                  </w:pPr>
                                  <w:r>
                                    <w:rPr>
                                      <w:b/>
                                      <w:w w:val="95"/>
                                      <w:sz w:val="24"/>
                                    </w:rPr>
                                    <w:t>We</w:t>
                                  </w:r>
                                </w:p>
                              </w:tc>
                              <w:tc>
                                <w:tcPr>
                                  <w:tcW w:w="360" w:type="dxa"/>
                                </w:tcPr>
                                <w:p>
                                  <w:pPr>
                                    <w:pStyle w:val="12"/>
                                    <w:spacing w:before="0" w:line="274" w:lineRule="exact"/>
                                    <w:ind w:right="57"/>
                                    <w:rPr>
                                      <w:b/>
                                      <w:sz w:val="24"/>
                                    </w:rPr>
                                  </w:pPr>
                                  <w:r>
                                    <w:rPr>
                                      <w:b/>
                                      <w:w w:val="95"/>
                                      <w:sz w:val="24"/>
                                    </w:rPr>
                                    <w:t>Th</w:t>
                                  </w:r>
                                </w:p>
                              </w:tc>
                              <w:tc>
                                <w:tcPr>
                                  <w:tcW w:w="360" w:type="dxa"/>
                                </w:tcPr>
                                <w:p>
                                  <w:pPr>
                                    <w:pStyle w:val="12"/>
                                    <w:spacing w:before="0" w:line="274" w:lineRule="exact"/>
                                    <w:ind w:right="57"/>
                                    <w:rPr>
                                      <w:b/>
                                      <w:sz w:val="24"/>
                                    </w:rPr>
                                  </w:pPr>
                                  <w:r>
                                    <w:rPr>
                                      <w:b/>
                                      <w:w w:val="95"/>
                                      <w:sz w:val="24"/>
                                    </w:rPr>
                                    <w:t>Fr</w:t>
                                  </w:r>
                                </w:p>
                              </w:tc>
                              <w:tc>
                                <w:tcPr>
                                  <w:tcW w:w="360" w:type="dxa"/>
                                </w:tcPr>
                                <w:p>
                                  <w:pPr>
                                    <w:pStyle w:val="12"/>
                                    <w:spacing w:before="0" w:line="274" w:lineRule="exact"/>
                                    <w:ind w:right="56"/>
                                    <w:rPr>
                                      <w:b/>
                                      <w:sz w:val="24"/>
                                    </w:rPr>
                                  </w:pPr>
                                  <w:r>
                                    <w:rPr>
                                      <w:b/>
                                      <w:w w:val="95"/>
                                      <w:sz w:val="24"/>
                                    </w:rPr>
                                    <w:t>Sa</w:t>
                                  </w:r>
                                </w:p>
                              </w:tc>
                              <w:tc>
                                <w:tcPr>
                                  <w:tcW w:w="664" w:type="dxa"/>
                                </w:tcPr>
                                <w:p>
                                  <w:pPr>
                                    <w:pStyle w:val="12"/>
                                    <w:spacing w:before="0" w:line="274" w:lineRule="exact"/>
                                    <w:ind w:right="359"/>
                                    <w:rPr>
                                      <w:b/>
                                      <w:sz w:val="24"/>
                                    </w:rPr>
                                  </w:pPr>
                                  <w:r>
                                    <w:rPr>
                                      <w:b/>
                                      <w:w w:val="95"/>
                                      <w:sz w:val="24"/>
                                    </w:rPr>
                                    <w:t>Su</w:t>
                                  </w:r>
                                </w:p>
                              </w:tc>
                              <w:tc>
                                <w:tcPr>
                                  <w:tcW w:w="667" w:type="dxa"/>
                                </w:tcPr>
                                <w:p>
                                  <w:pPr>
                                    <w:pStyle w:val="12"/>
                                    <w:spacing w:before="0" w:line="274" w:lineRule="exact"/>
                                    <w:ind w:right="59"/>
                                    <w:rPr>
                                      <w:b/>
                                      <w:sz w:val="24"/>
                                    </w:rPr>
                                  </w:pPr>
                                  <w:r>
                                    <w:rPr>
                                      <w:b/>
                                      <w:sz w:val="24"/>
                                    </w:rPr>
                                    <w:t>Mo</w:t>
                                  </w:r>
                                </w:p>
                              </w:tc>
                              <w:tc>
                                <w:tcPr>
                                  <w:tcW w:w="360" w:type="dxa"/>
                                </w:tcPr>
                                <w:p>
                                  <w:pPr>
                                    <w:pStyle w:val="12"/>
                                    <w:spacing w:before="0" w:line="274" w:lineRule="exact"/>
                                    <w:ind w:right="58"/>
                                    <w:rPr>
                                      <w:b/>
                                      <w:sz w:val="24"/>
                                    </w:rPr>
                                  </w:pPr>
                                  <w:r>
                                    <w:rPr>
                                      <w:b/>
                                      <w:w w:val="95"/>
                                      <w:sz w:val="24"/>
                                    </w:rPr>
                                    <w:t>Tu</w:t>
                                  </w:r>
                                </w:p>
                              </w:tc>
                              <w:tc>
                                <w:tcPr>
                                  <w:tcW w:w="360" w:type="dxa"/>
                                </w:tcPr>
                                <w:p>
                                  <w:pPr>
                                    <w:pStyle w:val="12"/>
                                    <w:spacing w:before="0" w:line="274" w:lineRule="exact"/>
                                    <w:ind w:right="58"/>
                                    <w:rPr>
                                      <w:b/>
                                      <w:sz w:val="24"/>
                                    </w:rPr>
                                  </w:pPr>
                                  <w:r>
                                    <w:rPr>
                                      <w:b/>
                                      <w:w w:val="95"/>
                                      <w:sz w:val="24"/>
                                    </w:rPr>
                                    <w:t>We</w:t>
                                  </w:r>
                                </w:p>
                              </w:tc>
                              <w:tc>
                                <w:tcPr>
                                  <w:tcW w:w="360" w:type="dxa"/>
                                </w:tcPr>
                                <w:p>
                                  <w:pPr>
                                    <w:pStyle w:val="12"/>
                                    <w:spacing w:before="0" w:line="274" w:lineRule="exact"/>
                                    <w:ind w:right="58"/>
                                    <w:rPr>
                                      <w:b/>
                                      <w:sz w:val="24"/>
                                    </w:rPr>
                                  </w:pPr>
                                  <w:r>
                                    <w:rPr>
                                      <w:b/>
                                      <w:w w:val="95"/>
                                      <w:sz w:val="24"/>
                                    </w:rPr>
                                    <w:t>Th</w:t>
                                  </w:r>
                                </w:p>
                              </w:tc>
                              <w:tc>
                                <w:tcPr>
                                  <w:tcW w:w="360" w:type="dxa"/>
                                </w:tcPr>
                                <w:p>
                                  <w:pPr>
                                    <w:pStyle w:val="12"/>
                                    <w:spacing w:before="0" w:line="274" w:lineRule="exact"/>
                                    <w:ind w:right="57"/>
                                    <w:rPr>
                                      <w:b/>
                                      <w:sz w:val="24"/>
                                    </w:rPr>
                                  </w:pPr>
                                  <w:r>
                                    <w:rPr>
                                      <w:b/>
                                      <w:w w:val="95"/>
                                      <w:sz w:val="24"/>
                                    </w:rPr>
                                    <w:t>Fr</w:t>
                                  </w:r>
                                </w:p>
                              </w:tc>
                              <w:tc>
                                <w:tcPr>
                                  <w:tcW w:w="339" w:type="dxa"/>
                                </w:tcPr>
                                <w:p>
                                  <w:pPr>
                                    <w:pStyle w:val="12"/>
                                    <w:spacing w:before="0" w:line="274" w:lineRule="exact"/>
                                    <w:ind w:left="59"/>
                                    <w:jc w:val="left"/>
                                    <w:rPr>
                                      <w:b/>
                                      <w:sz w:val="24"/>
                                    </w:rPr>
                                  </w:pPr>
                                  <w:r>
                                    <w:rPr>
                                      <w:b/>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158"/>
                                    <w:ind w:left="120"/>
                                    <w:jc w:val="center"/>
                                    <w:rPr>
                                      <w:b/>
                                      <w:sz w:val="24"/>
                                    </w:rPr>
                                  </w:pPr>
                                  <w:r>
                                    <w:rPr>
                                      <w:b/>
                                      <w:w w:val="99"/>
                                      <w:sz w:val="24"/>
                                    </w:rPr>
                                    <w:t>1</w:t>
                                  </w:r>
                                </w:p>
                              </w:tc>
                              <w:tc>
                                <w:tcPr>
                                  <w:tcW w:w="665" w:type="dxa"/>
                                </w:tcPr>
                                <w:p>
                                  <w:pPr>
                                    <w:pStyle w:val="12"/>
                                    <w:spacing w:before="158"/>
                                    <w:ind w:right="362"/>
                                    <w:rPr>
                                      <w:b/>
                                      <w:sz w:val="24"/>
                                    </w:rPr>
                                  </w:pPr>
                                  <w:r>
                                    <w:rPr>
                                      <w:b/>
                                      <w:w w:val="99"/>
                                      <w:sz w:val="24"/>
                                    </w:rPr>
                                    <w:t>2</w:t>
                                  </w:r>
                                </w:p>
                              </w:tc>
                              <w:tc>
                                <w:tcPr>
                                  <w:tcW w:w="663" w:type="dxa"/>
                                </w:tcPr>
                                <w:p>
                                  <w:pPr>
                                    <w:pStyle w:val="12"/>
                                    <w:spacing w:before="0"/>
                                    <w:jc w:val="left"/>
                                    <w:rPr>
                                      <w:rFonts w:ascii="Times New Roman"/>
                                      <w:sz w:val="24"/>
                                    </w:rPr>
                                  </w:pPr>
                                </w:p>
                              </w:tc>
                              <w:tc>
                                <w:tcPr>
                                  <w:tcW w:w="360" w:type="dxa"/>
                                </w:tcPr>
                                <w:p>
                                  <w:pPr>
                                    <w:pStyle w:val="12"/>
                                    <w:spacing w:before="158"/>
                                    <w:ind w:left="116"/>
                                    <w:jc w:val="center"/>
                                    <w:rPr>
                                      <w:b/>
                                      <w:sz w:val="24"/>
                                    </w:rPr>
                                  </w:pPr>
                                  <w:r>
                                    <w:rPr>
                                      <w:b/>
                                      <w:w w:val="99"/>
                                      <w:sz w:val="24"/>
                                    </w:rPr>
                                    <w:t>1</w:t>
                                  </w:r>
                                </w:p>
                              </w:tc>
                              <w:tc>
                                <w:tcPr>
                                  <w:tcW w:w="356" w:type="dxa"/>
                                </w:tcPr>
                                <w:p>
                                  <w:pPr>
                                    <w:pStyle w:val="12"/>
                                    <w:spacing w:before="158"/>
                                    <w:ind w:right="53"/>
                                    <w:rPr>
                                      <w:b/>
                                      <w:sz w:val="24"/>
                                    </w:rPr>
                                  </w:pPr>
                                  <w:r>
                                    <w:rPr>
                                      <w:b/>
                                      <w:w w:val="99"/>
                                      <w:sz w:val="24"/>
                                    </w:rPr>
                                    <w:t>2</w:t>
                                  </w:r>
                                </w:p>
                              </w:tc>
                              <w:tc>
                                <w:tcPr>
                                  <w:tcW w:w="360" w:type="dxa"/>
                                </w:tcPr>
                                <w:p>
                                  <w:pPr>
                                    <w:pStyle w:val="12"/>
                                    <w:spacing w:before="158"/>
                                    <w:ind w:right="52"/>
                                    <w:rPr>
                                      <w:b/>
                                      <w:sz w:val="24"/>
                                    </w:rPr>
                                  </w:pPr>
                                  <w:r>
                                    <w:rPr>
                                      <w:b/>
                                      <w:w w:val="99"/>
                                      <w:sz w:val="24"/>
                                    </w:rPr>
                                    <w:t>3</w:t>
                                  </w:r>
                                </w:p>
                              </w:tc>
                              <w:tc>
                                <w:tcPr>
                                  <w:tcW w:w="360" w:type="dxa"/>
                                </w:tcPr>
                                <w:p>
                                  <w:pPr>
                                    <w:pStyle w:val="12"/>
                                    <w:spacing w:before="158"/>
                                    <w:ind w:right="50"/>
                                    <w:rPr>
                                      <w:b/>
                                      <w:sz w:val="24"/>
                                    </w:rPr>
                                  </w:pPr>
                                  <w:r>
                                    <w:rPr>
                                      <w:b/>
                                      <w:w w:val="99"/>
                                      <w:sz w:val="24"/>
                                    </w:rPr>
                                    <w:t>4</w:t>
                                  </w:r>
                                </w:p>
                              </w:tc>
                              <w:tc>
                                <w:tcPr>
                                  <w:tcW w:w="360" w:type="dxa"/>
                                </w:tcPr>
                                <w:p>
                                  <w:pPr>
                                    <w:pStyle w:val="12"/>
                                    <w:spacing w:before="158"/>
                                    <w:ind w:right="48"/>
                                    <w:rPr>
                                      <w:b/>
                                      <w:sz w:val="24"/>
                                    </w:rPr>
                                  </w:pPr>
                                  <w:r>
                                    <w:rPr>
                                      <w:b/>
                                      <w:w w:val="99"/>
                                      <w:sz w:val="24"/>
                                    </w:rPr>
                                    <w:t>5</w:t>
                                  </w:r>
                                </w:p>
                              </w:tc>
                              <w:tc>
                                <w:tcPr>
                                  <w:tcW w:w="664" w:type="dxa"/>
                                </w:tcPr>
                                <w:p>
                                  <w:pPr>
                                    <w:pStyle w:val="12"/>
                                    <w:spacing w:before="158"/>
                                    <w:ind w:right="350"/>
                                    <w:rPr>
                                      <w:b/>
                                      <w:sz w:val="24"/>
                                    </w:rPr>
                                  </w:pPr>
                                  <w:r>
                                    <w:rPr>
                                      <w:b/>
                                      <w:w w:val="99"/>
                                      <w:sz w:val="24"/>
                                    </w:rPr>
                                    <w:t>6</w:t>
                                  </w:r>
                                </w:p>
                              </w:tc>
                              <w:tc>
                                <w:tcPr>
                                  <w:tcW w:w="667"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158"/>
                                    <w:ind w:right="49"/>
                                    <w:rPr>
                                      <w:b/>
                                      <w:sz w:val="24"/>
                                    </w:rPr>
                                  </w:pPr>
                                  <w:r>
                                    <w:rPr>
                                      <w:b/>
                                      <w:w w:val="99"/>
                                      <w:sz w:val="24"/>
                                    </w:rPr>
                                    <w:t>1</w:t>
                                  </w:r>
                                </w:p>
                              </w:tc>
                              <w:tc>
                                <w:tcPr>
                                  <w:tcW w:w="360" w:type="dxa"/>
                                </w:tcPr>
                                <w:p>
                                  <w:pPr>
                                    <w:pStyle w:val="12"/>
                                    <w:spacing w:before="158"/>
                                    <w:ind w:right="47"/>
                                    <w:rPr>
                                      <w:b/>
                                      <w:sz w:val="24"/>
                                    </w:rPr>
                                  </w:pPr>
                                  <w:r>
                                    <w:rPr>
                                      <w:b/>
                                      <w:w w:val="99"/>
                                      <w:sz w:val="24"/>
                                    </w:rPr>
                                    <w:t>2</w:t>
                                  </w:r>
                                </w:p>
                              </w:tc>
                              <w:tc>
                                <w:tcPr>
                                  <w:tcW w:w="360" w:type="dxa"/>
                                </w:tcPr>
                                <w:p>
                                  <w:pPr>
                                    <w:pStyle w:val="12"/>
                                    <w:spacing w:before="158"/>
                                    <w:ind w:right="47"/>
                                    <w:rPr>
                                      <w:b/>
                                      <w:sz w:val="24"/>
                                    </w:rPr>
                                  </w:pPr>
                                  <w:r>
                                    <w:rPr>
                                      <w:b/>
                                      <w:w w:val="99"/>
                                      <w:sz w:val="24"/>
                                    </w:rPr>
                                    <w:t>3</w:t>
                                  </w:r>
                                </w:p>
                              </w:tc>
                              <w:tc>
                                <w:tcPr>
                                  <w:tcW w:w="339"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8"/>
                                    <w:rPr>
                                      <w:b/>
                                      <w:sz w:val="24"/>
                                    </w:rPr>
                                  </w:pPr>
                                  <w:r>
                                    <w:rPr>
                                      <w:b/>
                                      <w:w w:val="99"/>
                                      <w:sz w:val="24"/>
                                    </w:rPr>
                                    <w:t>5</w:t>
                                  </w:r>
                                </w:p>
                              </w:tc>
                              <w:tc>
                                <w:tcPr>
                                  <w:tcW w:w="362" w:type="dxa"/>
                                </w:tcPr>
                                <w:p>
                                  <w:pPr>
                                    <w:pStyle w:val="12"/>
                                    <w:spacing w:before="158"/>
                                    <w:ind w:left="121"/>
                                    <w:jc w:val="center"/>
                                    <w:rPr>
                                      <w:b/>
                                      <w:sz w:val="24"/>
                                    </w:rPr>
                                  </w:pPr>
                                  <w:r>
                                    <w:rPr>
                                      <w:b/>
                                      <w:w w:val="99"/>
                                      <w:sz w:val="24"/>
                                    </w:rPr>
                                    <w:t>6</w:t>
                                  </w:r>
                                </w:p>
                              </w:tc>
                              <w:tc>
                                <w:tcPr>
                                  <w:tcW w:w="362" w:type="dxa"/>
                                </w:tcPr>
                                <w:p>
                                  <w:pPr>
                                    <w:pStyle w:val="12"/>
                                    <w:spacing w:before="158"/>
                                    <w:ind w:right="58"/>
                                    <w:rPr>
                                      <w:b/>
                                      <w:sz w:val="24"/>
                                    </w:rPr>
                                  </w:pPr>
                                  <w:r>
                                    <w:rPr>
                                      <w:b/>
                                      <w:w w:val="99"/>
                                      <w:sz w:val="24"/>
                                    </w:rPr>
                                    <w:t>7</w:t>
                                  </w:r>
                                </w:p>
                              </w:tc>
                              <w:tc>
                                <w:tcPr>
                                  <w:tcW w:w="362" w:type="dxa"/>
                                </w:tcPr>
                                <w:p>
                                  <w:pPr>
                                    <w:pStyle w:val="12"/>
                                    <w:spacing w:before="158"/>
                                    <w:ind w:left="121"/>
                                    <w:jc w:val="center"/>
                                    <w:rPr>
                                      <w:b/>
                                      <w:sz w:val="24"/>
                                    </w:rPr>
                                  </w:pPr>
                                  <w:r>
                                    <w:rPr>
                                      <w:b/>
                                      <w:w w:val="99"/>
                                      <w:sz w:val="24"/>
                                    </w:rPr>
                                    <w:t>8</w:t>
                                  </w:r>
                                </w:p>
                              </w:tc>
                              <w:tc>
                                <w:tcPr>
                                  <w:tcW w:w="665" w:type="dxa"/>
                                </w:tcPr>
                                <w:p>
                                  <w:pPr>
                                    <w:pStyle w:val="12"/>
                                    <w:spacing w:before="158"/>
                                    <w:ind w:right="361"/>
                                    <w:rPr>
                                      <w:b/>
                                      <w:sz w:val="24"/>
                                    </w:rPr>
                                  </w:pPr>
                                  <w:r>
                                    <w:rPr>
                                      <w:b/>
                                      <w:w w:val="99"/>
                                      <w:sz w:val="24"/>
                                    </w:rPr>
                                    <w:t>9</w:t>
                                  </w:r>
                                </w:p>
                              </w:tc>
                              <w:tc>
                                <w:tcPr>
                                  <w:tcW w:w="663" w:type="dxa"/>
                                </w:tcPr>
                                <w:p>
                                  <w:pPr>
                                    <w:pStyle w:val="12"/>
                                    <w:spacing w:before="158"/>
                                    <w:ind w:right="59"/>
                                    <w:rPr>
                                      <w:b/>
                                      <w:sz w:val="24"/>
                                    </w:rPr>
                                  </w:pPr>
                                  <w:r>
                                    <w:rPr>
                                      <w:b/>
                                      <w:w w:val="99"/>
                                      <w:sz w:val="24"/>
                                    </w:rPr>
                                    <w:t>7</w:t>
                                  </w:r>
                                </w:p>
                              </w:tc>
                              <w:tc>
                                <w:tcPr>
                                  <w:tcW w:w="360" w:type="dxa"/>
                                </w:tcPr>
                                <w:p>
                                  <w:pPr>
                                    <w:pStyle w:val="12"/>
                                    <w:spacing w:before="158"/>
                                    <w:ind w:left="120"/>
                                    <w:jc w:val="center"/>
                                    <w:rPr>
                                      <w:b/>
                                      <w:sz w:val="24"/>
                                    </w:rPr>
                                  </w:pPr>
                                  <w:r>
                                    <w:rPr>
                                      <w:b/>
                                      <w:w w:val="99"/>
                                      <w:sz w:val="24"/>
                                    </w:rPr>
                                    <w:t>8</w:t>
                                  </w:r>
                                </w:p>
                              </w:tc>
                              <w:tc>
                                <w:tcPr>
                                  <w:tcW w:w="356" w:type="dxa"/>
                                </w:tcPr>
                                <w:p>
                                  <w:pPr>
                                    <w:pStyle w:val="12"/>
                                    <w:spacing w:before="158"/>
                                    <w:ind w:right="53"/>
                                    <w:rPr>
                                      <w:b/>
                                      <w:sz w:val="24"/>
                                    </w:rPr>
                                  </w:pPr>
                                  <w:r>
                                    <w:rPr>
                                      <w:b/>
                                      <w:w w:val="99"/>
                                      <w:sz w:val="24"/>
                                    </w:rPr>
                                    <w:t>9</w:t>
                                  </w:r>
                                </w:p>
                              </w:tc>
                              <w:tc>
                                <w:tcPr>
                                  <w:tcW w:w="360" w:type="dxa"/>
                                </w:tcPr>
                                <w:p>
                                  <w:pPr>
                                    <w:pStyle w:val="12"/>
                                    <w:spacing w:before="158"/>
                                    <w:ind w:right="53"/>
                                    <w:rPr>
                                      <w:b/>
                                      <w:sz w:val="24"/>
                                    </w:rPr>
                                  </w:pPr>
                                  <w:r>
                                    <w:rPr>
                                      <w:b/>
                                      <w:w w:val="95"/>
                                      <w:sz w:val="24"/>
                                    </w:rPr>
                                    <w:t>10</w:t>
                                  </w:r>
                                </w:p>
                              </w:tc>
                              <w:tc>
                                <w:tcPr>
                                  <w:tcW w:w="360" w:type="dxa"/>
                                </w:tcPr>
                                <w:p>
                                  <w:pPr>
                                    <w:pStyle w:val="12"/>
                                    <w:spacing w:before="158"/>
                                    <w:ind w:right="55"/>
                                    <w:rPr>
                                      <w:b/>
                                      <w:sz w:val="24"/>
                                    </w:rPr>
                                  </w:pPr>
                                  <w:r>
                                    <w:rPr>
                                      <w:b/>
                                      <w:w w:val="95"/>
                                      <w:sz w:val="24"/>
                                    </w:rPr>
                                    <w:t>11</w:t>
                                  </w:r>
                                </w:p>
                              </w:tc>
                              <w:tc>
                                <w:tcPr>
                                  <w:tcW w:w="360" w:type="dxa"/>
                                </w:tcPr>
                                <w:p>
                                  <w:pPr>
                                    <w:pStyle w:val="12"/>
                                    <w:spacing w:before="158"/>
                                    <w:ind w:right="56"/>
                                    <w:rPr>
                                      <w:b/>
                                      <w:sz w:val="24"/>
                                    </w:rPr>
                                  </w:pPr>
                                  <w:r>
                                    <w:rPr>
                                      <w:b/>
                                      <w:w w:val="95"/>
                                      <w:sz w:val="24"/>
                                    </w:rPr>
                                    <w:t>12</w:t>
                                  </w:r>
                                </w:p>
                              </w:tc>
                              <w:tc>
                                <w:tcPr>
                                  <w:tcW w:w="664" w:type="dxa"/>
                                </w:tcPr>
                                <w:p>
                                  <w:pPr>
                                    <w:pStyle w:val="12"/>
                                    <w:spacing w:before="158"/>
                                    <w:ind w:right="360"/>
                                    <w:rPr>
                                      <w:b/>
                                      <w:sz w:val="24"/>
                                    </w:rPr>
                                  </w:pPr>
                                  <w:r>
                                    <w:rPr>
                                      <w:b/>
                                      <w:w w:val="95"/>
                                      <w:sz w:val="24"/>
                                    </w:rPr>
                                    <w:t>13</w:t>
                                  </w:r>
                                </w:p>
                              </w:tc>
                              <w:tc>
                                <w:tcPr>
                                  <w:tcW w:w="667" w:type="dxa"/>
                                </w:tcPr>
                                <w:p>
                                  <w:pPr>
                                    <w:pStyle w:val="12"/>
                                    <w:spacing w:before="158"/>
                                    <w:ind w:right="62"/>
                                    <w:rPr>
                                      <w:b/>
                                      <w:sz w:val="24"/>
                                    </w:rPr>
                                  </w:pPr>
                                  <w:r>
                                    <w:rPr>
                                      <w:b/>
                                      <w:w w:val="99"/>
                                      <w:sz w:val="24"/>
                                    </w:rPr>
                                    <w:t>6</w:t>
                                  </w:r>
                                </w:p>
                              </w:tc>
                              <w:tc>
                                <w:tcPr>
                                  <w:tcW w:w="360" w:type="dxa"/>
                                </w:tcPr>
                                <w:p>
                                  <w:pPr>
                                    <w:pStyle w:val="12"/>
                                    <w:spacing w:before="158"/>
                                    <w:ind w:right="61"/>
                                    <w:rPr>
                                      <w:b/>
                                      <w:sz w:val="24"/>
                                    </w:rPr>
                                  </w:pPr>
                                  <w:r>
                                    <w:rPr>
                                      <w:b/>
                                      <w:w w:val="99"/>
                                      <w:sz w:val="24"/>
                                    </w:rPr>
                                    <w:t>7</w:t>
                                  </w:r>
                                </w:p>
                              </w:tc>
                              <w:tc>
                                <w:tcPr>
                                  <w:tcW w:w="360" w:type="dxa"/>
                                </w:tcPr>
                                <w:p>
                                  <w:pPr>
                                    <w:pStyle w:val="12"/>
                                    <w:spacing w:before="158"/>
                                    <w:ind w:right="57"/>
                                    <w:rPr>
                                      <w:b/>
                                      <w:sz w:val="24"/>
                                    </w:rPr>
                                  </w:pPr>
                                  <w:r>
                                    <w:rPr>
                                      <w:b/>
                                      <w:w w:val="99"/>
                                      <w:sz w:val="24"/>
                                    </w:rPr>
                                    <w:t>8</w:t>
                                  </w:r>
                                </w:p>
                              </w:tc>
                              <w:tc>
                                <w:tcPr>
                                  <w:tcW w:w="360" w:type="dxa"/>
                                </w:tcPr>
                                <w:p>
                                  <w:pPr>
                                    <w:pStyle w:val="12"/>
                                    <w:spacing w:before="158"/>
                                    <w:ind w:right="55"/>
                                    <w:rPr>
                                      <w:b/>
                                      <w:sz w:val="24"/>
                                    </w:rPr>
                                  </w:pPr>
                                  <w:r>
                                    <w:rPr>
                                      <w:b/>
                                      <w:w w:val="99"/>
                                      <w:sz w:val="24"/>
                                    </w:rPr>
                                    <w:t>9</w:t>
                                  </w:r>
                                </w:p>
                              </w:tc>
                              <w:tc>
                                <w:tcPr>
                                  <w:tcW w:w="360" w:type="dxa"/>
                                </w:tcPr>
                                <w:p>
                                  <w:pPr>
                                    <w:pStyle w:val="12"/>
                                    <w:spacing w:before="158"/>
                                    <w:ind w:right="57"/>
                                    <w:rPr>
                                      <w:b/>
                                      <w:sz w:val="24"/>
                                    </w:rPr>
                                  </w:pPr>
                                  <w:r>
                                    <w:rPr>
                                      <w:b/>
                                      <w:sz w:val="24"/>
                                    </w:rPr>
                                    <w:t>10</w:t>
                                  </w:r>
                                </w:p>
                              </w:tc>
                              <w:tc>
                                <w:tcPr>
                                  <w:tcW w:w="339" w:type="dxa"/>
                                </w:tcPr>
                                <w:p>
                                  <w:pPr>
                                    <w:pStyle w:val="12"/>
                                    <w:spacing w:before="158"/>
                                    <w:ind w:left="58"/>
                                    <w:jc w:val="left"/>
                                    <w:rPr>
                                      <w:b/>
                                      <w:sz w:val="24"/>
                                    </w:rPr>
                                  </w:pPr>
                                  <w:r>
                                    <w:rPr>
                                      <w:b/>
                                      <w:sz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12</w:t>
                                  </w:r>
                                </w:p>
                              </w:tc>
                              <w:tc>
                                <w:tcPr>
                                  <w:tcW w:w="362" w:type="dxa"/>
                                </w:tcPr>
                                <w:p>
                                  <w:pPr>
                                    <w:pStyle w:val="12"/>
                                    <w:spacing w:before="158"/>
                                    <w:ind w:left="34" w:right="36"/>
                                    <w:jc w:val="center"/>
                                    <w:rPr>
                                      <w:b/>
                                      <w:sz w:val="24"/>
                                    </w:rPr>
                                  </w:pPr>
                                  <w:r>
                                    <w:rPr>
                                      <w:b/>
                                      <w:sz w:val="24"/>
                                    </w:rPr>
                                    <w:t>13</w:t>
                                  </w:r>
                                </w:p>
                              </w:tc>
                              <w:tc>
                                <w:tcPr>
                                  <w:tcW w:w="362" w:type="dxa"/>
                                </w:tcPr>
                                <w:p>
                                  <w:pPr>
                                    <w:pStyle w:val="12"/>
                                    <w:spacing w:before="158"/>
                                    <w:ind w:right="61"/>
                                    <w:rPr>
                                      <w:b/>
                                      <w:sz w:val="24"/>
                                    </w:rPr>
                                  </w:pPr>
                                  <w:r>
                                    <w:rPr>
                                      <w:b/>
                                      <w:w w:val="95"/>
                                      <w:sz w:val="24"/>
                                    </w:rPr>
                                    <w:t>14</w:t>
                                  </w:r>
                                </w:p>
                              </w:tc>
                              <w:tc>
                                <w:tcPr>
                                  <w:tcW w:w="362" w:type="dxa"/>
                                </w:tcPr>
                                <w:p>
                                  <w:pPr>
                                    <w:pStyle w:val="12"/>
                                    <w:spacing w:before="158"/>
                                    <w:ind w:left="29" w:right="36"/>
                                    <w:jc w:val="center"/>
                                    <w:rPr>
                                      <w:b/>
                                      <w:sz w:val="24"/>
                                    </w:rPr>
                                  </w:pPr>
                                  <w:r>
                                    <w:rPr>
                                      <w:b/>
                                      <w:sz w:val="24"/>
                                    </w:rPr>
                                    <w:t>15</w:t>
                                  </w:r>
                                </w:p>
                              </w:tc>
                              <w:tc>
                                <w:tcPr>
                                  <w:tcW w:w="665" w:type="dxa"/>
                                </w:tcPr>
                                <w:p>
                                  <w:pPr>
                                    <w:pStyle w:val="12"/>
                                    <w:spacing w:before="158"/>
                                    <w:ind w:right="367"/>
                                    <w:rPr>
                                      <w:b/>
                                      <w:sz w:val="24"/>
                                    </w:rPr>
                                  </w:pPr>
                                  <w:r>
                                    <w:rPr>
                                      <w:b/>
                                      <w:w w:val="95"/>
                                      <w:sz w:val="24"/>
                                    </w:rPr>
                                    <w:t>16</w:t>
                                  </w:r>
                                </w:p>
                              </w:tc>
                              <w:tc>
                                <w:tcPr>
                                  <w:tcW w:w="663" w:type="dxa"/>
                                </w:tcPr>
                                <w:p>
                                  <w:pPr>
                                    <w:pStyle w:val="12"/>
                                    <w:spacing w:before="158"/>
                                    <w:ind w:right="62"/>
                                    <w:rPr>
                                      <w:b/>
                                      <w:sz w:val="24"/>
                                    </w:rPr>
                                  </w:pPr>
                                  <w:r>
                                    <w:rPr>
                                      <w:b/>
                                      <w:w w:val="95"/>
                                      <w:sz w:val="24"/>
                                    </w:rPr>
                                    <w:t>14</w:t>
                                  </w:r>
                                </w:p>
                              </w:tc>
                              <w:tc>
                                <w:tcPr>
                                  <w:tcW w:w="360" w:type="dxa"/>
                                </w:tcPr>
                                <w:p>
                                  <w:pPr>
                                    <w:pStyle w:val="12"/>
                                    <w:spacing w:before="158"/>
                                    <w:ind w:left="25" w:right="32"/>
                                    <w:jc w:val="center"/>
                                    <w:rPr>
                                      <w:b/>
                                      <w:sz w:val="24"/>
                                    </w:rPr>
                                  </w:pPr>
                                  <w:r>
                                    <w:rPr>
                                      <w:b/>
                                      <w:sz w:val="24"/>
                                    </w:rPr>
                                    <w:t>15</w:t>
                                  </w:r>
                                </w:p>
                              </w:tc>
                              <w:tc>
                                <w:tcPr>
                                  <w:tcW w:w="356" w:type="dxa"/>
                                </w:tcPr>
                                <w:p>
                                  <w:pPr>
                                    <w:pStyle w:val="12"/>
                                    <w:spacing w:before="158"/>
                                    <w:ind w:right="58"/>
                                    <w:rPr>
                                      <w:b/>
                                      <w:sz w:val="24"/>
                                    </w:rPr>
                                  </w:pPr>
                                  <w:r>
                                    <w:rPr>
                                      <w:b/>
                                      <w:w w:val="95"/>
                                      <w:sz w:val="24"/>
                                    </w:rPr>
                                    <w:t>16</w:t>
                                  </w:r>
                                </w:p>
                              </w:tc>
                              <w:tc>
                                <w:tcPr>
                                  <w:tcW w:w="360" w:type="dxa"/>
                                </w:tcPr>
                                <w:p>
                                  <w:pPr>
                                    <w:pStyle w:val="12"/>
                                    <w:spacing w:before="158"/>
                                    <w:ind w:right="57"/>
                                    <w:rPr>
                                      <w:b/>
                                      <w:sz w:val="24"/>
                                    </w:rPr>
                                  </w:pPr>
                                  <w:r>
                                    <w:rPr>
                                      <w:b/>
                                      <w:w w:val="95"/>
                                      <w:sz w:val="24"/>
                                    </w:rPr>
                                    <w:t>17</w:t>
                                  </w:r>
                                </w:p>
                              </w:tc>
                              <w:tc>
                                <w:tcPr>
                                  <w:tcW w:w="360" w:type="dxa"/>
                                </w:tcPr>
                                <w:p>
                                  <w:pPr>
                                    <w:pStyle w:val="12"/>
                                    <w:spacing w:before="158"/>
                                    <w:ind w:right="57"/>
                                    <w:rPr>
                                      <w:b/>
                                      <w:sz w:val="24"/>
                                    </w:rPr>
                                  </w:pPr>
                                  <w:r>
                                    <w:rPr>
                                      <w:b/>
                                      <w:w w:val="95"/>
                                      <w:sz w:val="24"/>
                                    </w:rPr>
                                    <w:t>18</w:t>
                                  </w:r>
                                </w:p>
                              </w:tc>
                              <w:tc>
                                <w:tcPr>
                                  <w:tcW w:w="360" w:type="dxa"/>
                                </w:tcPr>
                                <w:p>
                                  <w:pPr>
                                    <w:pStyle w:val="12"/>
                                    <w:spacing w:before="158"/>
                                    <w:ind w:right="56"/>
                                    <w:rPr>
                                      <w:b/>
                                      <w:sz w:val="24"/>
                                    </w:rPr>
                                  </w:pPr>
                                  <w:r>
                                    <w:rPr>
                                      <w:b/>
                                      <w:w w:val="95"/>
                                      <w:sz w:val="24"/>
                                    </w:rPr>
                                    <w:t>19</w:t>
                                  </w:r>
                                </w:p>
                              </w:tc>
                              <w:tc>
                                <w:tcPr>
                                  <w:tcW w:w="664" w:type="dxa"/>
                                </w:tcPr>
                                <w:p>
                                  <w:pPr>
                                    <w:pStyle w:val="12"/>
                                    <w:spacing w:before="158"/>
                                    <w:ind w:right="359"/>
                                    <w:rPr>
                                      <w:b/>
                                      <w:sz w:val="24"/>
                                    </w:rPr>
                                  </w:pPr>
                                  <w:r>
                                    <w:rPr>
                                      <w:b/>
                                      <w:w w:val="95"/>
                                      <w:sz w:val="24"/>
                                    </w:rPr>
                                    <w:t>20</w:t>
                                  </w:r>
                                </w:p>
                              </w:tc>
                              <w:tc>
                                <w:tcPr>
                                  <w:tcW w:w="667" w:type="dxa"/>
                                </w:tcPr>
                                <w:p>
                                  <w:pPr>
                                    <w:pStyle w:val="12"/>
                                    <w:spacing w:before="158"/>
                                    <w:ind w:right="59"/>
                                    <w:rPr>
                                      <w:b/>
                                      <w:sz w:val="24"/>
                                    </w:rPr>
                                  </w:pPr>
                                  <w:r>
                                    <w:rPr>
                                      <w:b/>
                                      <w:sz w:val="24"/>
                                    </w:rPr>
                                    <w:t>13</w:t>
                                  </w:r>
                                </w:p>
                              </w:tc>
                              <w:tc>
                                <w:tcPr>
                                  <w:tcW w:w="360" w:type="dxa"/>
                                </w:tcPr>
                                <w:p>
                                  <w:pPr>
                                    <w:pStyle w:val="12"/>
                                    <w:spacing w:before="158"/>
                                    <w:ind w:right="58"/>
                                    <w:rPr>
                                      <w:b/>
                                      <w:sz w:val="24"/>
                                    </w:rPr>
                                  </w:pPr>
                                  <w:r>
                                    <w:rPr>
                                      <w:b/>
                                      <w:w w:val="95"/>
                                      <w:sz w:val="24"/>
                                    </w:rPr>
                                    <w:t>14</w:t>
                                  </w:r>
                                </w:p>
                              </w:tc>
                              <w:tc>
                                <w:tcPr>
                                  <w:tcW w:w="360" w:type="dxa"/>
                                </w:tcPr>
                                <w:p>
                                  <w:pPr>
                                    <w:pStyle w:val="12"/>
                                    <w:spacing w:before="158"/>
                                    <w:ind w:right="58"/>
                                    <w:rPr>
                                      <w:b/>
                                      <w:sz w:val="24"/>
                                    </w:rPr>
                                  </w:pPr>
                                  <w:r>
                                    <w:rPr>
                                      <w:b/>
                                      <w:w w:val="95"/>
                                      <w:sz w:val="24"/>
                                    </w:rPr>
                                    <w:t>15</w:t>
                                  </w:r>
                                </w:p>
                              </w:tc>
                              <w:tc>
                                <w:tcPr>
                                  <w:tcW w:w="360" w:type="dxa"/>
                                </w:tcPr>
                                <w:p>
                                  <w:pPr>
                                    <w:pStyle w:val="12"/>
                                    <w:spacing w:before="158"/>
                                    <w:ind w:right="58"/>
                                    <w:rPr>
                                      <w:b/>
                                      <w:sz w:val="24"/>
                                    </w:rPr>
                                  </w:pPr>
                                  <w:r>
                                    <w:rPr>
                                      <w:b/>
                                      <w:w w:val="95"/>
                                      <w:sz w:val="24"/>
                                    </w:rPr>
                                    <w:t>16</w:t>
                                  </w:r>
                                </w:p>
                              </w:tc>
                              <w:tc>
                                <w:tcPr>
                                  <w:tcW w:w="360" w:type="dxa"/>
                                </w:tcPr>
                                <w:p>
                                  <w:pPr>
                                    <w:pStyle w:val="12"/>
                                    <w:spacing w:before="158"/>
                                    <w:ind w:right="57"/>
                                    <w:rPr>
                                      <w:b/>
                                      <w:sz w:val="24"/>
                                    </w:rPr>
                                  </w:pPr>
                                  <w:r>
                                    <w:rPr>
                                      <w:b/>
                                      <w:w w:val="95"/>
                                      <w:sz w:val="24"/>
                                    </w:rPr>
                                    <w:t>17</w:t>
                                  </w:r>
                                </w:p>
                              </w:tc>
                              <w:tc>
                                <w:tcPr>
                                  <w:tcW w:w="339" w:type="dxa"/>
                                </w:tcPr>
                                <w:p>
                                  <w:pPr>
                                    <w:pStyle w:val="12"/>
                                    <w:spacing w:before="158"/>
                                    <w:ind w:left="59"/>
                                    <w:jc w:val="left"/>
                                    <w:rPr>
                                      <w:b/>
                                      <w:sz w:val="24"/>
                                    </w:rPr>
                                  </w:pPr>
                                  <w:r>
                                    <w:rPr>
                                      <w:b/>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19</w:t>
                                  </w:r>
                                </w:p>
                              </w:tc>
                              <w:tc>
                                <w:tcPr>
                                  <w:tcW w:w="362" w:type="dxa"/>
                                </w:tcPr>
                                <w:p>
                                  <w:pPr>
                                    <w:pStyle w:val="12"/>
                                    <w:spacing w:before="158"/>
                                    <w:ind w:left="34" w:right="36"/>
                                    <w:jc w:val="center"/>
                                    <w:rPr>
                                      <w:b/>
                                      <w:sz w:val="24"/>
                                    </w:rPr>
                                  </w:pPr>
                                  <w:r>
                                    <w:rPr>
                                      <w:b/>
                                      <w:sz w:val="24"/>
                                    </w:rPr>
                                    <w:t>20</w:t>
                                  </w:r>
                                </w:p>
                              </w:tc>
                              <w:tc>
                                <w:tcPr>
                                  <w:tcW w:w="362" w:type="dxa"/>
                                </w:tcPr>
                                <w:p>
                                  <w:pPr>
                                    <w:pStyle w:val="12"/>
                                    <w:spacing w:before="158"/>
                                    <w:ind w:right="61"/>
                                    <w:rPr>
                                      <w:b/>
                                      <w:sz w:val="24"/>
                                    </w:rPr>
                                  </w:pPr>
                                  <w:r>
                                    <w:rPr>
                                      <w:b/>
                                      <w:w w:val="95"/>
                                      <w:sz w:val="24"/>
                                    </w:rPr>
                                    <w:t>21</w:t>
                                  </w:r>
                                </w:p>
                              </w:tc>
                              <w:tc>
                                <w:tcPr>
                                  <w:tcW w:w="362" w:type="dxa"/>
                                </w:tcPr>
                                <w:p>
                                  <w:pPr>
                                    <w:pStyle w:val="12"/>
                                    <w:spacing w:before="158"/>
                                    <w:ind w:left="29" w:right="36"/>
                                    <w:jc w:val="center"/>
                                    <w:rPr>
                                      <w:b/>
                                      <w:sz w:val="24"/>
                                    </w:rPr>
                                  </w:pPr>
                                  <w:r>
                                    <w:rPr>
                                      <w:b/>
                                      <w:sz w:val="24"/>
                                    </w:rPr>
                                    <w:t>22</w:t>
                                  </w:r>
                                </w:p>
                              </w:tc>
                              <w:tc>
                                <w:tcPr>
                                  <w:tcW w:w="665" w:type="dxa"/>
                                </w:tcPr>
                                <w:p>
                                  <w:pPr>
                                    <w:pStyle w:val="12"/>
                                    <w:spacing w:before="158"/>
                                    <w:ind w:right="367"/>
                                    <w:rPr>
                                      <w:b/>
                                      <w:sz w:val="24"/>
                                    </w:rPr>
                                  </w:pPr>
                                  <w:r>
                                    <w:rPr>
                                      <w:b/>
                                      <w:w w:val="95"/>
                                      <w:sz w:val="24"/>
                                    </w:rPr>
                                    <w:t>23</w:t>
                                  </w:r>
                                </w:p>
                              </w:tc>
                              <w:tc>
                                <w:tcPr>
                                  <w:tcW w:w="663" w:type="dxa"/>
                                </w:tcPr>
                                <w:p>
                                  <w:pPr>
                                    <w:pStyle w:val="12"/>
                                    <w:spacing w:before="158"/>
                                    <w:ind w:right="62"/>
                                    <w:rPr>
                                      <w:b/>
                                      <w:sz w:val="24"/>
                                    </w:rPr>
                                  </w:pPr>
                                  <w:r>
                                    <w:rPr>
                                      <w:b/>
                                      <w:w w:val="95"/>
                                      <w:sz w:val="24"/>
                                    </w:rPr>
                                    <w:t>21</w:t>
                                  </w:r>
                                </w:p>
                              </w:tc>
                              <w:tc>
                                <w:tcPr>
                                  <w:tcW w:w="360" w:type="dxa"/>
                                </w:tcPr>
                                <w:p>
                                  <w:pPr>
                                    <w:pStyle w:val="12"/>
                                    <w:spacing w:before="158"/>
                                    <w:ind w:left="25" w:right="32"/>
                                    <w:jc w:val="center"/>
                                    <w:rPr>
                                      <w:b/>
                                      <w:sz w:val="24"/>
                                    </w:rPr>
                                  </w:pPr>
                                  <w:r>
                                    <w:rPr>
                                      <w:b/>
                                      <w:sz w:val="24"/>
                                    </w:rPr>
                                    <w:t>22</w:t>
                                  </w:r>
                                </w:p>
                              </w:tc>
                              <w:tc>
                                <w:tcPr>
                                  <w:tcW w:w="356" w:type="dxa"/>
                                </w:tcPr>
                                <w:p>
                                  <w:pPr>
                                    <w:pStyle w:val="12"/>
                                    <w:spacing w:before="158"/>
                                    <w:ind w:right="58"/>
                                    <w:rPr>
                                      <w:b/>
                                      <w:sz w:val="24"/>
                                    </w:rPr>
                                  </w:pPr>
                                  <w:r>
                                    <w:rPr>
                                      <w:b/>
                                      <w:w w:val="95"/>
                                      <w:sz w:val="24"/>
                                    </w:rPr>
                                    <w:t>23</w:t>
                                  </w:r>
                                </w:p>
                              </w:tc>
                              <w:tc>
                                <w:tcPr>
                                  <w:tcW w:w="360" w:type="dxa"/>
                                </w:tcPr>
                                <w:p>
                                  <w:pPr>
                                    <w:pStyle w:val="12"/>
                                    <w:spacing w:before="158"/>
                                    <w:ind w:right="57"/>
                                    <w:rPr>
                                      <w:b/>
                                      <w:sz w:val="24"/>
                                    </w:rPr>
                                  </w:pPr>
                                  <w:r>
                                    <w:rPr>
                                      <w:b/>
                                      <w:w w:val="95"/>
                                      <w:sz w:val="24"/>
                                    </w:rPr>
                                    <w:t>24</w:t>
                                  </w:r>
                                </w:p>
                              </w:tc>
                              <w:tc>
                                <w:tcPr>
                                  <w:tcW w:w="360" w:type="dxa"/>
                                </w:tcPr>
                                <w:p>
                                  <w:pPr>
                                    <w:pStyle w:val="12"/>
                                    <w:spacing w:before="158"/>
                                    <w:ind w:right="57"/>
                                    <w:rPr>
                                      <w:b/>
                                      <w:sz w:val="24"/>
                                    </w:rPr>
                                  </w:pPr>
                                  <w:r>
                                    <w:rPr>
                                      <w:b/>
                                      <w:w w:val="95"/>
                                      <w:sz w:val="24"/>
                                    </w:rPr>
                                    <w:t>25</w:t>
                                  </w:r>
                                </w:p>
                              </w:tc>
                              <w:tc>
                                <w:tcPr>
                                  <w:tcW w:w="360" w:type="dxa"/>
                                </w:tcPr>
                                <w:p>
                                  <w:pPr>
                                    <w:pStyle w:val="12"/>
                                    <w:spacing w:before="158"/>
                                    <w:ind w:right="56"/>
                                    <w:rPr>
                                      <w:b/>
                                      <w:sz w:val="24"/>
                                    </w:rPr>
                                  </w:pPr>
                                  <w:r>
                                    <w:rPr>
                                      <w:b/>
                                      <w:w w:val="95"/>
                                      <w:sz w:val="24"/>
                                    </w:rPr>
                                    <w:t>26</w:t>
                                  </w:r>
                                </w:p>
                              </w:tc>
                              <w:tc>
                                <w:tcPr>
                                  <w:tcW w:w="664" w:type="dxa"/>
                                </w:tcPr>
                                <w:p>
                                  <w:pPr>
                                    <w:pStyle w:val="12"/>
                                    <w:spacing w:before="158"/>
                                    <w:ind w:right="359"/>
                                    <w:rPr>
                                      <w:b/>
                                      <w:sz w:val="24"/>
                                    </w:rPr>
                                  </w:pPr>
                                  <w:r>
                                    <w:rPr>
                                      <w:b/>
                                      <w:w w:val="95"/>
                                      <w:sz w:val="24"/>
                                    </w:rPr>
                                    <w:t>27</w:t>
                                  </w:r>
                                </w:p>
                              </w:tc>
                              <w:tc>
                                <w:tcPr>
                                  <w:tcW w:w="667" w:type="dxa"/>
                                </w:tcPr>
                                <w:p>
                                  <w:pPr>
                                    <w:pStyle w:val="12"/>
                                    <w:spacing w:before="158"/>
                                    <w:ind w:right="59"/>
                                    <w:rPr>
                                      <w:b/>
                                      <w:sz w:val="24"/>
                                    </w:rPr>
                                  </w:pPr>
                                  <w:r>
                                    <w:rPr>
                                      <w:b/>
                                      <w:sz w:val="24"/>
                                    </w:rPr>
                                    <w:t>20</w:t>
                                  </w:r>
                                </w:p>
                              </w:tc>
                              <w:tc>
                                <w:tcPr>
                                  <w:tcW w:w="360" w:type="dxa"/>
                                </w:tcPr>
                                <w:p>
                                  <w:pPr>
                                    <w:pStyle w:val="12"/>
                                    <w:spacing w:before="158"/>
                                    <w:ind w:right="58"/>
                                    <w:rPr>
                                      <w:b/>
                                      <w:sz w:val="24"/>
                                    </w:rPr>
                                  </w:pPr>
                                  <w:r>
                                    <w:rPr>
                                      <w:b/>
                                      <w:w w:val="95"/>
                                      <w:sz w:val="24"/>
                                    </w:rPr>
                                    <w:t>21</w:t>
                                  </w:r>
                                </w:p>
                              </w:tc>
                              <w:tc>
                                <w:tcPr>
                                  <w:tcW w:w="360" w:type="dxa"/>
                                </w:tcPr>
                                <w:p>
                                  <w:pPr>
                                    <w:pStyle w:val="12"/>
                                    <w:spacing w:before="158"/>
                                    <w:ind w:right="58"/>
                                    <w:rPr>
                                      <w:b/>
                                      <w:sz w:val="24"/>
                                    </w:rPr>
                                  </w:pPr>
                                  <w:r>
                                    <w:rPr>
                                      <w:b/>
                                      <w:w w:val="95"/>
                                      <w:sz w:val="24"/>
                                    </w:rPr>
                                    <w:t>22</w:t>
                                  </w:r>
                                </w:p>
                              </w:tc>
                              <w:tc>
                                <w:tcPr>
                                  <w:tcW w:w="360" w:type="dxa"/>
                                </w:tcPr>
                                <w:p>
                                  <w:pPr>
                                    <w:pStyle w:val="12"/>
                                    <w:spacing w:before="158"/>
                                    <w:ind w:right="58"/>
                                    <w:rPr>
                                      <w:b/>
                                      <w:sz w:val="24"/>
                                    </w:rPr>
                                  </w:pPr>
                                  <w:r>
                                    <w:rPr>
                                      <w:b/>
                                      <w:w w:val="95"/>
                                      <w:sz w:val="24"/>
                                    </w:rPr>
                                    <w:t>23</w:t>
                                  </w:r>
                                </w:p>
                              </w:tc>
                              <w:tc>
                                <w:tcPr>
                                  <w:tcW w:w="360" w:type="dxa"/>
                                </w:tcPr>
                                <w:p>
                                  <w:pPr>
                                    <w:pStyle w:val="12"/>
                                    <w:spacing w:before="158"/>
                                    <w:ind w:right="57"/>
                                    <w:rPr>
                                      <w:b/>
                                      <w:sz w:val="24"/>
                                    </w:rPr>
                                  </w:pPr>
                                  <w:r>
                                    <w:rPr>
                                      <w:b/>
                                      <w:w w:val="95"/>
                                      <w:sz w:val="24"/>
                                    </w:rPr>
                                    <w:t>24</w:t>
                                  </w:r>
                                </w:p>
                              </w:tc>
                              <w:tc>
                                <w:tcPr>
                                  <w:tcW w:w="339" w:type="dxa"/>
                                </w:tcPr>
                                <w:p>
                                  <w:pPr>
                                    <w:pStyle w:val="12"/>
                                    <w:spacing w:before="158"/>
                                    <w:ind w:left="59"/>
                                    <w:jc w:val="left"/>
                                    <w:rPr>
                                      <w:b/>
                                      <w:sz w:val="24"/>
                                    </w:rPr>
                                  </w:pPr>
                                  <w:r>
                                    <w:rPr>
                                      <w:b/>
                                      <w:sz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1" w:hRule="atLeast"/>
                              </w:trPr>
                              <w:tc>
                                <w:tcPr>
                                  <w:tcW w:w="353" w:type="dxa"/>
                                </w:tcPr>
                                <w:p>
                                  <w:pPr>
                                    <w:pStyle w:val="12"/>
                                    <w:spacing w:before="158" w:line="254" w:lineRule="exact"/>
                                    <w:ind w:right="55"/>
                                    <w:rPr>
                                      <w:b/>
                                      <w:sz w:val="24"/>
                                    </w:rPr>
                                  </w:pPr>
                                  <w:r>
                                    <w:rPr>
                                      <w:b/>
                                      <w:w w:val="95"/>
                                      <w:sz w:val="24"/>
                                    </w:rPr>
                                    <w:t>26</w:t>
                                  </w:r>
                                </w:p>
                              </w:tc>
                              <w:tc>
                                <w:tcPr>
                                  <w:tcW w:w="362" w:type="dxa"/>
                                </w:tcPr>
                                <w:p>
                                  <w:pPr>
                                    <w:pStyle w:val="12"/>
                                    <w:spacing w:before="158" w:line="254" w:lineRule="exact"/>
                                    <w:ind w:left="36" w:right="30"/>
                                    <w:jc w:val="center"/>
                                    <w:rPr>
                                      <w:b/>
                                      <w:sz w:val="24"/>
                                    </w:rPr>
                                  </w:pPr>
                                  <w:r>
                                    <w:rPr>
                                      <w:b/>
                                      <w:sz w:val="24"/>
                                    </w:rPr>
                                    <w:t>27</w:t>
                                  </w:r>
                                </w:p>
                              </w:tc>
                              <w:tc>
                                <w:tcPr>
                                  <w:tcW w:w="362" w:type="dxa"/>
                                </w:tcPr>
                                <w:p>
                                  <w:pPr>
                                    <w:pStyle w:val="12"/>
                                    <w:spacing w:before="158" w:line="254" w:lineRule="exact"/>
                                    <w:ind w:right="54"/>
                                    <w:rPr>
                                      <w:b/>
                                      <w:sz w:val="24"/>
                                    </w:rPr>
                                  </w:pPr>
                                  <w:r>
                                    <w:rPr>
                                      <w:b/>
                                      <w:w w:val="95"/>
                                      <w:sz w:val="24"/>
                                    </w:rPr>
                                    <w:t>28</w:t>
                                  </w:r>
                                </w:p>
                              </w:tc>
                              <w:tc>
                                <w:tcPr>
                                  <w:tcW w:w="362" w:type="dxa"/>
                                </w:tcPr>
                                <w:p>
                                  <w:pPr>
                                    <w:pStyle w:val="12"/>
                                    <w:spacing w:before="158" w:line="254" w:lineRule="exact"/>
                                    <w:ind w:left="36" w:right="28"/>
                                    <w:jc w:val="center"/>
                                    <w:rPr>
                                      <w:b/>
                                      <w:sz w:val="24"/>
                                    </w:rPr>
                                  </w:pPr>
                                  <w:r>
                                    <w:rPr>
                                      <w:b/>
                                      <w:sz w:val="24"/>
                                    </w:rPr>
                                    <w:t>29</w:t>
                                  </w:r>
                                </w:p>
                              </w:tc>
                              <w:tc>
                                <w:tcPr>
                                  <w:tcW w:w="665" w:type="dxa"/>
                                </w:tcPr>
                                <w:p>
                                  <w:pPr>
                                    <w:pStyle w:val="12"/>
                                    <w:spacing w:before="158" w:line="254" w:lineRule="exact"/>
                                    <w:ind w:right="356"/>
                                    <w:rPr>
                                      <w:b/>
                                      <w:sz w:val="24"/>
                                    </w:rPr>
                                  </w:pPr>
                                  <w:r>
                                    <w:rPr>
                                      <w:b/>
                                      <w:w w:val="95"/>
                                      <w:sz w:val="24"/>
                                    </w:rPr>
                                    <w:t>30</w:t>
                                  </w:r>
                                </w:p>
                              </w:tc>
                              <w:tc>
                                <w:tcPr>
                                  <w:tcW w:w="663" w:type="dxa"/>
                                </w:tcPr>
                                <w:p>
                                  <w:pPr>
                                    <w:pStyle w:val="12"/>
                                    <w:spacing w:before="158" w:line="254" w:lineRule="exact"/>
                                    <w:ind w:right="52"/>
                                    <w:rPr>
                                      <w:b/>
                                      <w:sz w:val="24"/>
                                    </w:rPr>
                                  </w:pPr>
                                  <w:r>
                                    <w:rPr>
                                      <w:b/>
                                      <w:w w:val="95"/>
                                      <w:sz w:val="24"/>
                                    </w:rPr>
                                    <w:t>28</w:t>
                                  </w:r>
                                </w:p>
                              </w:tc>
                              <w:tc>
                                <w:tcPr>
                                  <w:tcW w:w="360" w:type="dxa"/>
                                </w:tcPr>
                                <w:p>
                                  <w:pPr>
                                    <w:pStyle w:val="12"/>
                                    <w:spacing w:before="158" w:line="254" w:lineRule="exact"/>
                                    <w:ind w:left="35" w:right="22"/>
                                    <w:jc w:val="center"/>
                                    <w:rPr>
                                      <w:b/>
                                      <w:sz w:val="24"/>
                                    </w:rPr>
                                  </w:pPr>
                                  <w:r>
                                    <w:rPr>
                                      <w:b/>
                                      <w:sz w:val="24"/>
                                    </w:rPr>
                                    <w:t>29</w:t>
                                  </w:r>
                                </w:p>
                              </w:tc>
                              <w:tc>
                                <w:tcPr>
                                  <w:tcW w:w="356"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664" w:type="dxa"/>
                                </w:tcPr>
                                <w:p>
                                  <w:pPr>
                                    <w:pStyle w:val="12"/>
                                    <w:spacing w:before="0"/>
                                    <w:jc w:val="left"/>
                                    <w:rPr>
                                      <w:rFonts w:ascii="Times New Roman"/>
                                      <w:sz w:val="24"/>
                                    </w:rPr>
                                  </w:pPr>
                                </w:p>
                              </w:tc>
                              <w:tc>
                                <w:tcPr>
                                  <w:tcW w:w="667" w:type="dxa"/>
                                </w:tcPr>
                                <w:p>
                                  <w:pPr>
                                    <w:pStyle w:val="12"/>
                                    <w:spacing w:before="158" w:line="254" w:lineRule="exact"/>
                                    <w:ind w:right="42"/>
                                    <w:rPr>
                                      <w:b/>
                                      <w:sz w:val="24"/>
                                    </w:rPr>
                                  </w:pPr>
                                  <w:r>
                                    <w:rPr>
                                      <w:b/>
                                      <w:w w:val="95"/>
                                      <w:sz w:val="24"/>
                                    </w:rPr>
                                    <w:t>27</w:t>
                                  </w:r>
                                </w:p>
                              </w:tc>
                              <w:tc>
                                <w:tcPr>
                                  <w:tcW w:w="360" w:type="dxa"/>
                                </w:tcPr>
                                <w:p>
                                  <w:pPr>
                                    <w:pStyle w:val="12"/>
                                    <w:spacing w:before="158" w:line="254" w:lineRule="exact"/>
                                    <w:ind w:right="40"/>
                                    <w:rPr>
                                      <w:b/>
                                      <w:sz w:val="24"/>
                                    </w:rPr>
                                  </w:pPr>
                                  <w:r>
                                    <w:rPr>
                                      <w:b/>
                                      <w:w w:val="95"/>
                                      <w:sz w:val="24"/>
                                    </w:rPr>
                                    <w:t>28</w:t>
                                  </w:r>
                                </w:p>
                              </w:tc>
                              <w:tc>
                                <w:tcPr>
                                  <w:tcW w:w="360" w:type="dxa"/>
                                </w:tcPr>
                                <w:p>
                                  <w:pPr>
                                    <w:pStyle w:val="12"/>
                                    <w:spacing w:before="158" w:line="254" w:lineRule="exact"/>
                                    <w:ind w:right="38"/>
                                    <w:rPr>
                                      <w:b/>
                                      <w:sz w:val="24"/>
                                    </w:rPr>
                                  </w:pPr>
                                  <w:r>
                                    <w:rPr>
                                      <w:b/>
                                      <w:w w:val="95"/>
                                      <w:sz w:val="24"/>
                                    </w:rPr>
                                    <w:t>29</w:t>
                                  </w:r>
                                </w:p>
                              </w:tc>
                              <w:tc>
                                <w:tcPr>
                                  <w:tcW w:w="360" w:type="dxa"/>
                                </w:tcPr>
                                <w:p>
                                  <w:pPr>
                                    <w:pStyle w:val="12"/>
                                    <w:spacing w:before="158" w:line="254" w:lineRule="exact"/>
                                    <w:ind w:right="36"/>
                                    <w:rPr>
                                      <w:b/>
                                      <w:sz w:val="24"/>
                                    </w:rPr>
                                  </w:pPr>
                                  <w:r>
                                    <w:rPr>
                                      <w:b/>
                                      <w:w w:val="95"/>
                                      <w:sz w:val="24"/>
                                    </w:rPr>
                                    <w:t>30</w:t>
                                  </w:r>
                                </w:p>
                              </w:tc>
                              <w:tc>
                                <w:tcPr>
                                  <w:tcW w:w="360" w:type="dxa"/>
                                </w:tcPr>
                                <w:p>
                                  <w:pPr>
                                    <w:pStyle w:val="12"/>
                                    <w:spacing w:before="158" w:line="254" w:lineRule="exact"/>
                                    <w:ind w:right="34"/>
                                    <w:rPr>
                                      <w:b/>
                                      <w:sz w:val="24"/>
                                    </w:rPr>
                                  </w:pPr>
                                  <w:r>
                                    <w:rPr>
                                      <w:b/>
                                      <w:w w:val="95"/>
                                      <w:sz w:val="24"/>
                                    </w:rPr>
                                    <w:t>31</w:t>
                                  </w:r>
                                </w:p>
                              </w:tc>
                              <w:tc>
                                <w:tcPr>
                                  <w:tcW w:w="339" w:type="dxa"/>
                                </w:tcPr>
                                <w:p>
                                  <w:pPr>
                                    <w:pStyle w:val="12"/>
                                    <w:spacing w:before="0"/>
                                    <w:jc w:val="left"/>
                                    <w:rPr>
                                      <w:rFonts w:ascii="Times New Roman"/>
                                      <w:sz w:val="24"/>
                                    </w:rPr>
                                  </w:pPr>
                                </w:p>
                              </w:tc>
                            </w:tr>
                          </w:tbl>
                          <w:p>
                            <w:pPr>
                              <w:pStyle w:val="7"/>
                            </w:pPr>
                          </w:p>
                        </w:txbxContent>
                      </wps:txbx>
                      <wps:bodyPr lIns="0" tIns="0" rIns="0" bIns="0" upright="1"/>
                    </wps:wsp>
                  </a:graphicData>
                </a:graphic>
              </wp:anchor>
            </w:drawing>
          </mc:Choice>
          <mc:Fallback>
            <w:pict>
              <v:shape id="文本框 197" o:spid="_x0000_s1026" o:spt="202" type="#_x0000_t202" style="position:absolute;left:0pt;margin-left:123.55pt;margin-top:1.85pt;height:168pt;width:384.3pt;mso-position-horizontal-relative:page;z-index:6144;mso-width-relative:page;mso-height-relative:page;" filled="f" stroked="f" coordsize="21600,21600" o:gfxdata="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ncBP9kA&#10;AAAKAQAADwAAAAAAAAABACAAAAAiAAAAZHJzL2Rvd25yZXYueG1sUEsBAhQAFAAAAAgAh07iQO5g&#10;9I6sAQAAMgMAAA4AAAAAAAAAAQAgAAAAKAEAAGRycy9lMm9Eb2MueG1sUEsFBgAAAAAGAAYAWQEA&#10;AEYFAAAAAA==&#10;">
                <v:fill on="f" focussize="0,0"/>
                <v:stroke on="f"/>
                <v:imagedata o:title=""/>
                <o:lock v:ext="edit" aspectratio="f"/>
                <v:textbox inset="0mm,0mm,0mm,0mm">
                  <w:txbxContent>
                    <w:tbl>
                      <w:tblPr>
                        <w:tblStyle w:val="9"/>
                        <w:tblW w:w="7673"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3"/>
                        <w:gridCol w:w="362"/>
                        <w:gridCol w:w="362"/>
                        <w:gridCol w:w="362"/>
                        <w:gridCol w:w="665"/>
                        <w:gridCol w:w="663"/>
                        <w:gridCol w:w="360"/>
                        <w:gridCol w:w="356"/>
                        <w:gridCol w:w="360"/>
                        <w:gridCol w:w="360"/>
                        <w:gridCol w:w="360"/>
                        <w:gridCol w:w="664"/>
                        <w:gridCol w:w="667"/>
                        <w:gridCol w:w="360"/>
                        <w:gridCol w:w="360"/>
                        <w:gridCol w:w="360"/>
                        <w:gridCol w:w="360"/>
                        <w:gridCol w:w="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0" w:line="274" w:lineRule="exact"/>
                              <w:ind w:right="59"/>
                              <w:rPr>
                                <w:b/>
                                <w:sz w:val="24"/>
                              </w:rPr>
                            </w:pPr>
                            <w:r>
                              <w:rPr>
                                <w:b/>
                                <w:w w:val="95"/>
                                <w:sz w:val="24"/>
                              </w:rPr>
                              <w:t>We</w:t>
                            </w:r>
                          </w:p>
                        </w:tc>
                        <w:tc>
                          <w:tcPr>
                            <w:tcW w:w="362" w:type="dxa"/>
                          </w:tcPr>
                          <w:p>
                            <w:pPr>
                              <w:pStyle w:val="12"/>
                              <w:spacing w:before="0" w:line="274" w:lineRule="exact"/>
                              <w:ind w:left="34" w:right="36"/>
                              <w:jc w:val="center"/>
                              <w:rPr>
                                <w:b/>
                                <w:sz w:val="24"/>
                              </w:rPr>
                            </w:pPr>
                            <w:r>
                              <w:rPr>
                                <w:b/>
                                <w:sz w:val="24"/>
                              </w:rPr>
                              <w:t>Th</w:t>
                            </w:r>
                          </w:p>
                        </w:tc>
                        <w:tc>
                          <w:tcPr>
                            <w:tcW w:w="362" w:type="dxa"/>
                          </w:tcPr>
                          <w:p>
                            <w:pPr>
                              <w:pStyle w:val="12"/>
                              <w:spacing w:before="0" w:line="274" w:lineRule="exact"/>
                              <w:ind w:right="61"/>
                              <w:rPr>
                                <w:b/>
                                <w:sz w:val="24"/>
                              </w:rPr>
                            </w:pPr>
                            <w:r>
                              <w:rPr>
                                <w:b/>
                                <w:w w:val="95"/>
                                <w:sz w:val="24"/>
                              </w:rPr>
                              <w:t>Fr</w:t>
                            </w:r>
                          </w:p>
                        </w:tc>
                        <w:tc>
                          <w:tcPr>
                            <w:tcW w:w="362" w:type="dxa"/>
                          </w:tcPr>
                          <w:p>
                            <w:pPr>
                              <w:pStyle w:val="12"/>
                              <w:spacing w:before="0" w:line="274" w:lineRule="exact"/>
                              <w:ind w:left="29" w:right="36"/>
                              <w:jc w:val="center"/>
                              <w:rPr>
                                <w:b/>
                                <w:sz w:val="24"/>
                              </w:rPr>
                            </w:pPr>
                            <w:r>
                              <w:rPr>
                                <w:b/>
                                <w:sz w:val="24"/>
                              </w:rPr>
                              <w:t>Sa</w:t>
                            </w:r>
                          </w:p>
                        </w:tc>
                        <w:tc>
                          <w:tcPr>
                            <w:tcW w:w="665" w:type="dxa"/>
                          </w:tcPr>
                          <w:p>
                            <w:pPr>
                              <w:pStyle w:val="12"/>
                              <w:spacing w:before="0" w:line="274" w:lineRule="exact"/>
                              <w:ind w:right="367"/>
                              <w:rPr>
                                <w:b/>
                                <w:sz w:val="24"/>
                              </w:rPr>
                            </w:pPr>
                            <w:r>
                              <w:rPr>
                                <w:b/>
                                <w:w w:val="95"/>
                                <w:sz w:val="24"/>
                              </w:rPr>
                              <w:t>Su</w:t>
                            </w:r>
                          </w:p>
                        </w:tc>
                        <w:tc>
                          <w:tcPr>
                            <w:tcW w:w="663" w:type="dxa"/>
                          </w:tcPr>
                          <w:p>
                            <w:pPr>
                              <w:pStyle w:val="12"/>
                              <w:spacing w:before="0" w:line="274" w:lineRule="exact"/>
                              <w:ind w:right="62"/>
                              <w:rPr>
                                <w:b/>
                                <w:sz w:val="24"/>
                              </w:rPr>
                            </w:pPr>
                            <w:r>
                              <w:rPr>
                                <w:b/>
                                <w:w w:val="95"/>
                                <w:sz w:val="24"/>
                              </w:rPr>
                              <w:t>Mo</w:t>
                            </w:r>
                          </w:p>
                        </w:tc>
                        <w:tc>
                          <w:tcPr>
                            <w:tcW w:w="360" w:type="dxa"/>
                          </w:tcPr>
                          <w:p>
                            <w:pPr>
                              <w:pStyle w:val="12"/>
                              <w:spacing w:before="0" w:line="274" w:lineRule="exact"/>
                              <w:ind w:left="25" w:right="32"/>
                              <w:jc w:val="center"/>
                              <w:rPr>
                                <w:b/>
                                <w:sz w:val="24"/>
                              </w:rPr>
                            </w:pPr>
                            <w:r>
                              <w:rPr>
                                <w:b/>
                                <w:sz w:val="24"/>
                              </w:rPr>
                              <w:t>Tu</w:t>
                            </w:r>
                          </w:p>
                        </w:tc>
                        <w:tc>
                          <w:tcPr>
                            <w:tcW w:w="356" w:type="dxa"/>
                          </w:tcPr>
                          <w:p>
                            <w:pPr>
                              <w:pStyle w:val="12"/>
                              <w:spacing w:before="0" w:line="274" w:lineRule="exact"/>
                              <w:ind w:right="58"/>
                              <w:rPr>
                                <w:b/>
                                <w:sz w:val="24"/>
                              </w:rPr>
                            </w:pPr>
                            <w:r>
                              <w:rPr>
                                <w:b/>
                                <w:w w:val="95"/>
                                <w:sz w:val="24"/>
                              </w:rPr>
                              <w:t>We</w:t>
                            </w:r>
                          </w:p>
                        </w:tc>
                        <w:tc>
                          <w:tcPr>
                            <w:tcW w:w="360" w:type="dxa"/>
                          </w:tcPr>
                          <w:p>
                            <w:pPr>
                              <w:pStyle w:val="12"/>
                              <w:spacing w:before="0" w:line="274" w:lineRule="exact"/>
                              <w:ind w:right="57"/>
                              <w:rPr>
                                <w:b/>
                                <w:sz w:val="24"/>
                              </w:rPr>
                            </w:pPr>
                            <w:r>
                              <w:rPr>
                                <w:b/>
                                <w:w w:val="95"/>
                                <w:sz w:val="24"/>
                              </w:rPr>
                              <w:t>Th</w:t>
                            </w:r>
                          </w:p>
                        </w:tc>
                        <w:tc>
                          <w:tcPr>
                            <w:tcW w:w="360" w:type="dxa"/>
                          </w:tcPr>
                          <w:p>
                            <w:pPr>
                              <w:pStyle w:val="12"/>
                              <w:spacing w:before="0" w:line="274" w:lineRule="exact"/>
                              <w:ind w:right="57"/>
                              <w:rPr>
                                <w:b/>
                                <w:sz w:val="24"/>
                              </w:rPr>
                            </w:pPr>
                            <w:r>
                              <w:rPr>
                                <w:b/>
                                <w:w w:val="95"/>
                                <w:sz w:val="24"/>
                              </w:rPr>
                              <w:t>Fr</w:t>
                            </w:r>
                          </w:p>
                        </w:tc>
                        <w:tc>
                          <w:tcPr>
                            <w:tcW w:w="360" w:type="dxa"/>
                          </w:tcPr>
                          <w:p>
                            <w:pPr>
                              <w:pStyle w:val="12"/>
                              <w:spacing w:before="0" w:line="274" w:lineRule="exact"/>
                              <w:ind w:right="56"/>
                              <w:rPr>
                                <w:b/>
                                <w:sz w:val="24"/>
                              </w:rPr>
                            </w:pPr>
                            <w:r>
                              <w:rPr>
                                <w:b/>
                                <w:w w:val="95"/>
                                <w:sz w:val="24"/>
                              </w:rPr>
                              <w:t>Sa</w:t>
                            </w:r>
                          </w:p>
                        </w:tc>
                        <w:tc>
                          <w:tcPr>
                            <w:tcW w:w="664" w:type="dxa"/>
                          </w:tcPr>
                          <w:p>
                            <w:pPr>
                              <w:pStyle w:val="12"/>
                              <w:spacing w:before="0" w:line="274" w:lineRule="exact"/>
                              <w:ind w:right="359"/>
                              <w:rPr>
                                <w:b/>
                                <w:sz w:val="24"/>
                              </w:rPr>
                            </w:pPr>
                            <w:r>
                              <w:rPr>
                                <w:b/>
                                <w:w w:val="95"/>
                                <w:sz w:val="24"/>
                              </w:rPr>
                              <w:t>Su</w:t>
                            </w:r>
                          </w:p>
                        </w:tc>
                        <w:tc>
                          <w:tcPr>
                            <w:tcW w:w="667" w:type="dxa"/>
                          </w:tcPr>
                          <w:p>
                            <w:pPr>
                              <w:pStyle w:val="12"/>
                              <w:spacing w:before="0" w:line="274" w:lineRule="exact"/>
                              <w:ind w:right="59"/>
                              <w:rPr>
                                <w:b/>
                                <w:sz w:val="24"/>
                              </w:rPr>
                            </w:pPr>
                            <w:r>
                              <w:rPr>
                                <w:b/>
                                <w:sz w:val="24"/>
                              </w:rPr>
                              <w:t>Mo</w:t>
                            </w:r>
                          </w:p>
                        </w:tc>
                        <w:tc>
                          <w:tcPr>
                            <w:tcW w:w="360" w:type="dxa"/>
                          </w:tcPr>
                          <w:p>
                            <w:pPr>
                              <w:pStyle w:val="12"/>
                              <w:spacing w:before="0" w:line="274" w:lineRule="exact"/>
                              <w:ind w:right="58"/>
                              <w:rPr>
                                <w:b/>
                                <w:sz w:val="24"/>
                              </w:rPr>
                            </w:pPr>
                            <w:r>
                              <w:rPr>
                                <w:b/>
                                <w:w w:val="95"/>
                                <w:sz w:val="24"/>
                              </w:rPr>
                              <w:t>Tu</w:t>
                            </w:r>
                          </w:p>
                        </w:tc>
                        <w:tc>
                          <w:tcPr>
                            <w:tcW w:w="360" w:type="dxa"/>
                          </w:tcPr>
                          <w:p>
                            <w:pPr>
                              <w:pStyle w:val="12"/>
                              <w:spacing w:before="0" w:line="274" w:lineRule="exact"/>
                              <w:ind w:right="58"/>
                              <w:rPr>
                                <w:b/>
                                <w:sz w:val="24"/>
                              </w:rPr>
                            </w:pPr>
                            <w:r>
                              <w:rPr>
                                <w:b/>
                                <w:w w:val="95"/>
                                <w:sz w:val="24"/>
                              </w:rPr>
                              <w:t>We</w:t>
                            </w:r>
                          </w:p>
                        </w:tc>
                        <w:tc>
                          <w:tcPr>
                            <w:tcW w:w="360" w:type="dxa"/>
                          </w:tcPr>
                          <w:p>
                            <w:pPr>
                              <w:pStyle w:val="12"/>
                              <w:spacing w:before="0" w:line="274" w:lineRule="exact"/>
                              <w:ind w:right="58"/>
                              <w:rPr>
                                <w:b/>
                                <w:sz w:val="24"/>
                              </w:rPr>
                            </w:pPr>
                            <w:r>
                              <w:rPr>
                                <w:b/>
                                <w:w w:val="95"/>
                                <w:sz w:val="24"/>
                              </w:rPr>
                              <w:t>Th</w:t>
                            </w:r>
                          </w:p>
                        </w:tc>
                        <w:tc>
                          <w:tcPr>
                            <w:tcW w:w="360" w:type="dxa"/>
                          </w:tcPr>
                          <w:p>
                            <w:pPr>
                              <w:pStyle w:val="12"/>
                              <w:spacing w:before="0" w:line="274" w:lineRule="exact"/>
                              <w:ind w:right="57"/>
                              <w:rPr>
                                <w:b/>
                                <w:sz w:val="24"/>
                              </w:rPr>
                            </w:pPr>
                            <w:r>
                              <w:rPr>
                                <w:b/>
                                <w:w w:val="95"/>
                                <w:sz w:val="24"/>
                              </w:rPr>
                              <w:t>Fr</w:t>
                            </w:r>
                          </w:p>
                        </w:tc>
                        <w:tc>
                          <w:tcPr>
                            <w:tcW w:w="339" w:type="dxa"/>
                          </w:tcPr>
                          <w:p>
                            <w:pPr>
                              <w:pStyle w:val="12"/>
                              <w:spacing w:before="0" w:line="274" w:lineRule="exact"/>
                              <w:ind w:left="59"/>
                              <w:jc w:val="left"/>
                              <w:rPr>
                                <w:b/>
                                <w:sz w:val="24"/>
                              </w:rPr>
                            </w:pPr>
                            <w:r>
                              <w:rPr>
                                <w:b/>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158"/>
                              <w:ind w:left="120"/>
                              <w:jc w:val="center"/>
                              <w:rPr>
                                <w:b/>
                                <w:sz w:val="24"/>
                              </w:rPr>
                            </w:pPr>
                            <w:r>
                              <w:rPr>
                                <w:b/>
                                <w:w w:val="99"/>
                                <w:sz w:val="24"/>
                              </w:rPr>
                              <w:t>1</w:t>
                            </w:r>
                          </w:p>
                        </w:tc>
                        <w:tc>
                          <w:tcPr>
                            <w:tcW w:w="665" w:type="dxa"/>
                          </w:tcPr>
                          <w:p>
                            <w:pPr>
                              <w:pStyle w:val="12"/>
                              <w:spacing w:before="158"/>
                              <w:ind w:right="362"/>
                              <w:rPr>
                                <w:b/>
                                <w:sz w:val="24"/>
                              </w:rPr>
                            </w:pPr>
                            <w:r>
                              <w:rPr>
                                <w:b/>
                                <w:w w:val="99"/>
                                <w:sz w:val="24"/>
                              </w:rPr>
                              <w:t>2</w:t>
                            </w:r>
                          </w:p>
                        </w:tc>
                        <w:tc>
                          <w:tcPr>
                            <w:tcW w:w="663" w:type="dxa"/>
                          </w:tcPr>
                          <w:p>
                            <w:pPr>
                              <w:pStyle w:val="12"/>
                              <w:spacing w:before="0"/>
                              <w:jc w:val="left"/>
                              <w:rPr>
                                <w:rFonts w:ascii="Times New Roman"/>
                                <w:sz w:val="24"/>
                              </w:rPr>
                            </w:pPr>
                          </w:p>
                        </w:tc>
                        <w:tc>
                          <w:tcPr>
                            <w:tcW w:w="360" w:type="dxa"/>
                          </w:tcPr>
                          <w:p>
                            <w:pPr>
                              <w:pStyle w:val="12"/>
                              <w:spacing w:before="158"/>
                              <w:ind w:left="116"/>
                              <w:jc w:val="center"/>
                              <w:rPr>
                                <w:b/>
                                <w:sz w:val="24"/>
                              </w:rPr>
                            </w:pPr>
                            <w:r>
                              <w:rPr>
                                <w:b/>
                                <w:w w:val="99"/>
                                <w:sz w:val="24"/>
                              </w:rPr>
                              <w:t>1</w:t>
                            </w:r>
                          </w:p>
                        </w:tc>
                        <w:tc>
                          <w:tcPr>
                            <w:tcW w:w="356" w:type="dxa"/>
                          </w:tcPr>
                          <w:p>
                            <w:pPr>
                              <w:pStyle w:val="12"/>
                              <w:spacing w:before="158"/>
                              <w:ind w:right="53"/>
                              <w:rPr>
                                <w:b/>
                                <w:sz w:val="24"/>
                              </w:rPr>
                            </w:pPr>
                            <w:r>
                              <w:rPr>
                                <w:b/>
                                <w:w w:val="99"/>
                                <w:sz w:val="24"/>
                              </w:rPr>
                              <w:t>2</w:t>
                            </w:r>
                          </w:p>
                        </w:tc>
                        <w:tc>
                          <w:tcPr>
                            <w:tcW w:w="360" w:type="dxa"/>
                          </w:tcPr>
                          <w:p>
                            <w:pPr>
                              <w:pStyle w:val="12"/>
                              <w:spacing w:before="158"/>
                              <w:ind w:right="52"/>
                              <w:rPr>
                                <w:b/>
                                <w:sz w:val="24"/>
                              </w:rPr>
                            </w:pPr>
                            <w:r>
                              <w:rPr>
                                <w:b/>
                                <w:w w:val="99"/>
                                <w:sz w:val="24"/>
                              </w:rPr>
                              <w:t>3</w:t>
                            </w:r>
                          </w:p>
                        </w:tc>
                        <w:tc>
                          <w:tcPr>
                            <w:tcW w:w="360" w:type="dxa"/>
                          </w:tcPr>
                          <w:p>
                            <w:pPr>
                              <w:pStyle w:val="12"/>
                              <w:spacing w:before="158"/>
                              <w:ind w:right="50"/>
                              <w:rPr>
                                <w:b/>
                                <w:sz w:val="24"/>
                              </w:rPr>
                            </w:pPr>
                            <w:r>
                              <w:rPr>
                                <w:b/>
                                <w:w w:val="99"/>
                                <w:sz w:val="24"/>
                              </w:rPr>
                              <w:t>4</w:t>
                            </w:r>
                          </w:p>
                        </w:tc>
                        <w:tc>
                          <w:tcPr>
                            <w:tcW w:w="360" w:type="dxa"/>
                          </w:tcPr>
                          <w:p>
                            <w:pPr>
                              <w:pStyle w:val="12"/>
                              <w:spacing w:before="158"/>
                              <w:ind w:right="48"/>
                              <w:rPr>
                                <w:b/>
                                <w:sz w:val="24"/>
                              </w:rPr>
                            </w:pPr>
                            <w:r>
                              <w:rPr>
                                <w:b/>
                                <w:w w:val="99"/>
                                <w:sz w:val="24"/>
                              </w:rPr>
                              <w:t>5</w:t>
                            </w:r>
                          </w:p>
                        </w:tc>
                        <w:tc>
                          <w:tcPr>
                            <w:tcW w:w="664" w:type="dxa"/>
                          </w:tcPr>
                          <w:p>
                            <w:pPr>
                              <w:pStyle w:val="12"/>
                              <w:spacing w:before="158"/>
                              <w:ind w:right="350"/>
                              <w:rPr>
                                <w:b/>
                                <w:sz w:val="24"/>
                              </w:rPr>
                            </w:pPr>
                            <w:r>
                              <w:rPr>
                                <w:b/>
                                <w:w w:val="99"/>
                                <w:sz w:val="24"/>
                              </w:rPr>
                              <w:t>6</w:t>
                            </w:r>
                          </w:p>
                        </w:tc>
                        <w:tc>
                          <w:tcPr>
                            <w:tcW w:w="667"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158"/>
                              <w:ind w:right="49"/>
                              <w:rPr>
                                <w:b/>
                                <w:sz w:val="24"/>
                              </w:rPr>
                            </w:pPr>
                            <w:r>
                              <w:rPr>
                                <w:b/>
                                <w:w w:val="99"/>
                                <w:sz w:val="24"/>
                              </w:rPr>
                              <w:t>1</w:t>
                            </w:r>
                          </w:p>
                        </w:tc>
                        <w:tc>
                          <w:tcPr>
                            <w:tcW w:w="360" w:type="dxa"/>
                          </w:tcPr>
                          <w:p>
                            <w:pPr>
                              <w:pStyle w:val="12"/>
                              <w:spacing w:before="158"/>
                              <w:ind w:right="47"/>
                              <w:rPr>
                                <w:b/>
                                <w:sz w:val="24"/>
                              </w:rPr>
                            </w:pPr>
                            <w:r>
                              <w:rPr>
                                <w:b/>
                                <w:w w:val="99"/>
                                <w:sz w:val="24"/>
                              </w:rPr>
                              <w:t>2</w:t>
                            </w:r>
                          </w:p>
                        </w:tc>
                        <w:tc>
                          <w:tcPr>
                            <w:tcW w:w="360" w:type="dxa"/>
                          </w:tcPr>
                          <w:p>
                            <w:pPr>
                              <w:pStyle w:val="12"/>
                              <w:spacing w:before="158"/>
                              <w:ind w:right="47"/>
                              <w:rPr>
                                <w:b/>
                                <w:sz w:val="24"/>
                              </w:rPr>
                            </w:pPr>
                            <w:r>
                              <w:rPr>
                                <w:b/>
                                <w:w w:val="99"/>
                                <w:sz w:val="24"/>
                              </w:rPr>
                              <w:t>3</w:t>
                            </w:r>
                          </w:p>
                        </w:tc>
                        <w:tc>
                          <w:tcPr>
                            <w:tcW w:w="339"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8"/>
                              <w:rPr>
                                <w:b/>
                                <w:sz w:val="24"/>
                              </w:rPr>
                            </w:pPr>
                            <w:r>
                              <w:rPr>
                                <w:b/>
                                <w:w w:val="99"/>
                                <w:sz w:val="24"/>
                              </w:rPr>
                              <w:t>5</w:t>
                            </w:r>
                          </w:p>
                        </w:tc>
                        <w:tc>
                          <w:tcPr>
                            <w:tcW w:w="362" w:type="dxa"/>
                          </w:tcPr>
                          <w:p>
                            <w:pPr>
                              <w:pStyle w:val="12"/>
                              <w:spacing w:before="158"/>
                              <w:ind w:left="121"/>
                              <w:jc w:val="center"/>
                              <w:rPr>
                                <w:b/>
                                <w:sz w:val="24"/>
                              </w:rPr>
                            </w:pPr>
                            <w:r>
                              <w:rPr>
                                <w:b/>
                                <w:w w:val="99"/>
                                <w:sz w:val="24"/>
                              </w:rPr>
                              <w:t>6</w:t>
                            </w:r>
                          </w:p>
                        </w:tc>
                        <w:tc>
                          <w:tcPr>
                            <w:tcW w:w="362" w:type="dxa"/>
                          </w:tcPr>
                          <w:p>
                            <w:pPr>
                              <w:pStyle w:val="12"/>
                              <w:spacing w:before="158"/>
                              <w:ind w:right="58"/>
                              <w:rPr>
                                <w:b/>
                                <w:sz w:val="24"/>
                              </w:rPr>
                            </w:pPr>
                            <w:r>
                              <w:rPr>
                                <w:b/>
                                <w:w w:val="99"/>
                                <w:sz w:val="24"/>
                              </w:rPr>
                              <w:t>7</w:t>
                            </w:r>
                          </w:p>
                        </w:tc>
                        <w:tc>
                          <w:tcPr>
                            <w:tcW w:w="362" w:type="dxa"/>
                          </w:tcPr>
                          <w:p>
                            <w:pPr>
                              <w:pStyle w:val="12"/>
                              <w:spacing w:before="158"/>
                              <w:ind w:left="121"/>
                              <w:jc w:val="center"/>
                              <w:rPr>
                                <w:b/>
                                <w:sz w:val="24"/>
                              </w:rPr>
                            </w:pPr>
                            <w:r>
                              <w:rPr>
                                <w:b/>
                                <w:w w:val="99"/>
                                <w:sz w:val="24"/>
                              </w:rPr>
                              <w:t>8</w:t>
                            </w:r>
                          </w:p>
                        </w:tc>
                        <w:tc>
                          <w:tcPr>
                            <w:tcW w:w="665" w:type="dxa"/>
                          </w:tcPr>
                          <w:p>
                            <w:pPr>
                              <w:pStyle w:val="12"/>
                              <w:spacing w:before="158"/>
                              <w:ind w:right="361"/>
                              <w:rPr>
                                <w:b/>
                                <w:sz w:val="24"/>
                              </w:rPr>
                            </w:pPr>
                            <w:r>
                              <w:rPr>
                                <w:b/>
                                <w:w w:val="99"/>
                                <w:sz w:val="24"/>
                              </w:rPr>
                              <w:t>9</w:t>
                            </w:r>
                          </w:p>
                        </w:tc>
                        <w:tc>
                          <w:tcPr>
                            <w:tcW w:w="663" w:type="dxa"/>
                          </w:tcPr>
                          <w:p>
                            <w:pPr>
                              <w:pStyle w:val="12"/>
                              <w:spacing w:before="158"/>
                              <w:ind w:right="59"/>
                              <w:rPr>
                                <w:b/>
                                <w:sz w:val="24"/>
                              </w:rPr>
                            </w:pPr>
                            <w:r>
                              <w:rPr>
                                <w:b/>
                                <w:w w:val="99"/>
                                <w:sz w:val="24"/>
                              </w:rPr>
                              <w:t>7</w:t>
                            </w:r>
                          </w:p>
                        </w:tc>
                        <w:tc>
                          <w:tcPr>
                            <w:tcW w:w="360" w:type="dxa"/>
                          </w:tcPr>
                          <w:p>
                            <w:pPr>
                              <w:pStyle w:val="12"/>
                              <w:spacing w:before="158"/>
                              <w:ind w:left="120"/>
                              <w:jc w:val="center"/>
                              <w:rPr>
                                <w:b/>
                                <w:sz w:val="24"/>
                              </w:rPr>
                            </w:pPr>
                            <w:r>
                              <w:rPr>
                                <w:b/>
                                <w:w w:val="99"/>
                                <w:sz w:val="24"/>
                              </w:rPr>
                              <w:t>8</w:t>
                            </w:r>
                          </w:p>
                        </w:tc>
                        <w:tc>
                          <w:tcPr>
                            <w:tcW w:w="356" w:type="dxa"/>
                          </w:tcPr>
                          <w:p>
                            <w:pPr>
                              <w:pStyle w:val="12"/>
                              <w:spacing w:before="158"/>
                              <w:ind w:right="53"/>
                              <w:rPr>
                                <w:b/>
                                <w:sz w:val="24"/>
                              </w:rPr>
                            </w:pPr>
                            <w:r>
                              <w:rPr>
                                <w:b/>
                                <w:w w:val="99"/>
                                <w:sz w:val="24"/>
                              </w:rPr>
                              <w:t>9</w:t>
                            </w:r>
                          </w:p>
                        </w:tc>
                        <w:tc>
                          <w:tcPr>
                            <w:tcW w:w="360" w:type="dxa"/>
                          </w:tcPr>
                          <w:p>
                            <w:pPr>
                              <w:pStyle w:val="12"/>
                              <w:spacing w:before="158"/>
                              <w:ind w:right="53"/>
                              <w:rPr>
                                <w:b/>
                                <w:sz w:val="24"/>
                              </w:rPr>
                            </w:pPr>
                            <w:r>
                              <w:rPr>
                                <w:b/>
                                <w:w w:val="95"/>
                                <w:sz w:val="24"/>
                              </w:rPr>
                              <w:t>10</w:t>
                            </w:r>
                          </w:p>
                        </w:tc>
                        <w:tc>
                          <w:tcPr>
                            <w:tcW w:w="360" w:type="dxa"/>
                          </w:tcPr>
                          <w:p>
                            <w:pPr>
                              <w:pStyle w:val="12"/>
                              <w:spacing w:before="158"/>
                              <w:ind w:right="55"/>
                              <w:rPr>
                                <w:b/>
                                <w:sz w:val="24"/>
                              </w:rPr>
                            </w:pPr>
                            <w:r>
                              <w:rPr>
                                <w:b/>
                                <w:w w:val="95"/>
                                <w:sz w:val="24"/>
                              </w:rPr>
                              <w:t>11</w:t>
                            </w:r>
                          </w:p>
                        </w:tc>
                        <w:tc>
                          <w:tcPr>
                            <w:tcW w:w="360" w:type="dxa"/>
                          </w:tcPr>
                          <w:p>
                            <w:pPr>
                              <w:pStyle w:val="12"/>
                              <w:spacing w:before="158"/>
                              <w:ind w:right="56"/>
                              <w:rPr>
                                <w:b/>
                                <w:sz w:val="24"/>
                              </w:rPr>
                            </w:pPr>
                            <w:r>
                              <w:rPr>
                                <w:b/>
                                <w:w w:val="95"/>
                                <w:sz w:val="24"/>
                              </w:rPr>
                              <w:t>12</w:t>
                            </w:r>
                          </w:p>
                        </w:tc>
                        <w:tc>
                          <w:tcPr>
                            <w:tcW w:w="664" w:type="dxa"/>
                          </w:tcPr>
                          <w:p>
                            <w:pPr>
                              <w:pStyle w:val="12"/>
                              <w:spacing w:before="158"/>
                              <w:ind w:right="360"/>
                              <w:rPr>
                                <w:b/>
                                <w:sz w:val="24"/>
                              </w:rPr>
                            </w:pPr>
                            <w:r>
                              <w:rPr>
                                <w:b/>
                                <w:w w:val="95"/>
                                <w:sz w:val="24"/>
                              </w:rPr>
                              <w:t>13</w:t>
                            </w:r>
                          </w:p>
                        </w:tc>
                        <w:tc>
                          <w:tcPr>
                            <w:tcW w:w="667" w:type="dxa"/>
                          </w:tcPr>
                          <w:p>
                            <w:pPr>
                              <w:pStyle w:val="12"/>
                              <w:spacing w:before="158"/>
                              <w:ind w:right="62"/>
                              <w:rPr>
                                <w:b/>
                                <w:sz w:val="24"/>
                              </w:rPr>
                            </w:pPr>
                            <w:r>
                              <w:rPr>
                                <w:b/>
                                <w:w w:val="99"/>
                                <w:sz w:val="24"/>
                              </w:rPr>
                              <w:t>6</w:t>
                            </w:r>
                          </w:p>
                        </w:tc>
                        <w:tc>
                          <w:tcPr>
                            <w:tcW w:w="360" w:type="dxa"/>
                          </w:tcPr>
                          <w:p>
                            <w:pPr>
                              <w:pStyle w:val="12"/>
                              <w:spacing w:before="158"/>
                              <w:ind w:right="61"/>
                              <w:rPr>
                                <w:b/>
                                <w:sz w:val="24"/>
                              </w:rPr>
                            </w:pPr>
                            <w:r>
                              <w:rPr>
                                <w:b/>
                                <w:w w:val="99"/>
                                <w:sz w:val="24"/>
                              </w:rPr>
                              <w:t>7</w:t>
                            </w:r>
                          </w:p>
                        </w:tc>
                        <w:tc>
                          <w:tcPr>
                            <w:tcW w:w="360" w:type="dxa"/>
                          </w:tcPr>
                          <w:p>
                            <w:pPr>
                              <w:pStyle w:val="12"/>
                              <w:spacing w:before="158"/>
                              <w:ind w:right="57"/>
                              <w:rPr>
                                <w:b/>
                                <w:sz w:val="24"/>
                              </w:rPr>
                            </w:pPr>
                            <w:r>
                              <w:rPr>
                                <w:b/>
                                <w:w w:val="99"/>
                                <w:sz w:val="24"/>
                              </w:rPr>
                              <w:t>8</w:t>
                            </w:r>
                          </w:p>
                        </w:tc>
                        <w:tc>
                          <w:tcPr>
                            <w:tcW w:w="360" w:type="dxa"/>
                          </w:tcPr>
                          <w:p>
                            <w:pPr>
                              <w:pStyle w:val="12"/>
                              <w:spacing w:before="158"/>
                              <w:ind w:right="55"/>
                              <w:rPr>
                                <w:b/>
                                <w:sz w:val="24"/>
                              </w:rPr>
                            </w:pPr>
                            <w:r>
                              <w:rPr>
                                <w:b/>
                                <w:w w:val="99"/>
                                <w:sz w:val="24"/>
                              </w:rPr>
                              <w:t>9</w:t>
                            </w:r>
                          </w:p>
                        </w:tc>
                        <w:tc>
                          <w:tcPr>
                            <w:tcW w:w="360" w:type="dxa"/>
                          </w:tcPr>
                          <w:p>
                            <w:pPr>
                              <w:pStyle w:val="12"/>
                              <w:spacing w:before="158"/>
                              <w:ind w:right="57"/>
                              <w:rPr>
                                <w:b/>
                                <w:sz w:val="24"/>
                              </w:rPr>
                            </w:pPr>
                            <w:r>
                              <w:rPr>
                                <w:b/>
                                <w:sz w:val="24"/>
                              </w:rPr>
                              <w:t>10</w:t>
                            </w:r>
                          </w:p>
                        </w:tc>
                        <w:tc>
                          <w:tcPr>
                            <w:tcW w:w="339" w:type="dxa"/>
                          </w:tcPr>
                          <w:p>
                            <w:pPr>
                              <w:pStyle w:val="12"/>
                              <w:spacing w:before="158"/>
                              <w:ind w:left="58"/>
                              <w:jc w:val="left"/>
                              <w:rPr>
                                <w:b/>
                                <w:sz w:val="24"/>
                              </w:rPr>
                            </w:pPr>
                            <w:r>
                              <w:rPr>
                                <w:b/>
                                <w:sz w:val="24"/>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12</w:t>
                            </w:r>
                          </w:p>
                        </w:tc>
                        <w:tc>
                          <w:tcPr>
                            <w:tcW w:w="362" w:type="dxa"/>
                          </w:tcPr>
                          <w:p>
                            <w:pPr>
                              <w:pStyle w:val="12"/>
                              <w:spacing w:before="158"/>
                              <w:ind w:left="34" w:right="36"/>
                              <w:jc w:val="center"/>
                              <w:rPr>
                                <w:b/>
                                <w:sz w:val="24"/>
                              </w:rPr>
                            </w:pPr>
                            <w:r>
                              <w:rPr>
                                <w:b/>
                                <w:sz w:val="24"/>
                              </w:rPr>
                              <w:t>13</w:t>
                            </w:r>
                          </w:p>
                        </w:tc>
                        <w:tc>
                          <w:tcPr>
                            <w:tcW w:w="362" w:type="dxa"/>
                          </w:tcPr>
                          <w:p>
                            <w:pPr>
                              <w:pStyle w:val="12"/>
                              <w:spacing w:before="158"/>
                              <w:ind w:right="61"/>
                              <w:rPr>
                                <w:b/>
                                <w:sz w:val="24"/>
                              </w:rPr>
                            </w:pPr>
                            <w:r>
                              <w:rPr>
                                <w:b/>
                                <w:w w:val="95"/>
                                <w:sz w:val="24"/>
                              </w:rPr>
                              <w:t>14</w:t>
                            </w:r>
                          </w:p>
                        </w:tc>
                        <w:tc>
                          <w:tcPr>
                            <w:tcW w:w="362" w:type="dxa"/>
                          </w:tcPr>
                          <w:p>
                            <w:pPr>
                              <w:pStyle w:val="12"/>
                              <w:spacing w:before="158"/>
                              <w:ind w:left="29" w:right="36"/>
                              <w:jc w:val="center"/>
                              <w:rPr>
                                <w:b/>
                                <w:sz w:val="24"/>
                              </w:rPr>
                            </w:pPr>
                            <w:r>
                              <w:rPr>
                                <w:b/>
                                <w:sz w:val="24"/>
                              </w:rPr>
                              <w:t>15</w:t>
                            </w:r>
                          </w:p>
                        </w:tc>
                        <w:tc>
                          <w:tcPr>
                            <w:tcW w:w="665" w:type="dxa"/>
                          </w:tcPr>
                          <w:p>
                            <w:pPr>
                              <w:pStyle w:val="12"/>
                              <w:spacing w:before="158"/>
                              <w:ind w:right="367"/>
                              <w:rPr>
                                <w:b/>
                                <w:sz w:val="24"/>
                              </w:rPr>
                            </w:pPr>
                            <w:r>
                              <w:rPr>
                                <w:b/>
                                <w:w w:val="95"/>
                                <w:sz w:val="24"/>
                              </w:rPr>
                              <w:t>16</w:t>
                            </w:r>
                          </w:p>
                        </w:tc>
                        <w:tc>
                          <w:tcPr>
                            <w:tcW w:w="663" w:type="dxa"/>
                          </w:tcPr>
                          <w:p>
                            <w:pPr>
                              <w:pStyle w:val="12"/>
                              <w:spacing w:before="158"/>
                              <w:ind w:right="62"/>
                              <w:rPr>
                                <w:b/>
                                <w:sz w:val="24"/>
                              </w:rPr>
                            </w:pPr>
                            <w:r>
                              <w:rPr>
                                <w:b/>
                                <w:w w:val="95"/>
                                <w:sz w:val="24"/>
                              </w:rPr>
                              <w:t>14</w:t>
                            </w:r>
                          </w:p>
                        </w:tc>
                        <w:tc>
                          <w:tcPr>
                            <w:tcW w:w="360" w:type="dxa"/>
                          </w:tcPr>
                          <w:p>
                            <w:pPr>
                              <w:pStyle w:val="12"/>
                              <w:spacing w:before="158"/>
                              <w:ind w:left="25" w:right="32"/>
                              <w:jc w:val="center"/>
                              <w:rPr>
                                <w:b/>
                                <w:sz w:val="24"/>
                              </w:rPr>
                            </w:pPr>
                            <w:r>
                              <w:rPr>
                                <w:b/>
                                <w:sz w:val="24"/>
                              </w:rPr>
                              <w:t>15</w:t>
                            </w:r>
                          </w:p>
                        </w:tc>
                        <w:tc>
                          <w:tcPr>
                            <w:tcW w:w="356" w:type="dxa"/>
                          </w:tcPr>
                          <w:p>
                            <w:pPr>
                              <w:pStyle w:val="12"/>
                              <w:spacing w:before="158"/>
                              <w:ind w:right="58"/>
                              <w:rPr>
                                <w:b/>
                                <w:sz w:val="24"/>
                              </w:rPr>
                            </w:pPr>
                            <w:r>
                              <w:rPr>
                                <w:b/>
                                <w:w w:val="95"/>
                                <w:sz w:val="24"/>
                              </w:rPr>
                              <w:t>16</w:t>
                            </w:r>
                          </w:p>
                        </w:tc>
                        <w:tc>
                          <w:tcPr>
                            <w:tcW w:w="360" w:type="dxa"/>
                          </w:tcPr>
                          <w:p>
                            <w:pPr>
                              <w:pStyle w:val="12"/>
                              <w:spacing w:before="158"/>
                              <w:ind w:right="57"/>
                              <w:rPr>
                                <w:b/>
                                <w:sz w:val="24"/>
                              </w:rPr>
                            </w:pPr>
                            <w:r>
                              <w:rPr>
                                <w:b/>
                                <w:w w:val="95"/>
                                <w:sz w:val="24"/>
                              </w:rPr>
                              <w:t>17</w:t>
                            </w:r>
                          </w:p>
                        </w:tc>
                        <w:tc>
                          <w:tcPr>
                            <w:tcW w:w="360" w:type="dxa"/>
                          </w:tcPr>
                          <w:p>
                            <w:pPr>
                              <w:pStyle w:val="12"/>
                              <w:spacing w:before="158"/>
                              <w:ind w:right="57"/>
                              <w:rPr>
                                <w:b/>
                                <w:sz w:val="24"/>
                              </w:rPr>
                            </w:pPr>
                            <w:r>
                              <w:rPr>
                                <w:b/>
                                <w:w w:val="95"/>
                                <w:sz w:val="24"/>
                              </w:rPr>
                              <w:t>18</w:t>
                            </w:r>
                          </w:p>
                        </w:tc>
                        <w:tc>
                          <w:tcPr>
                            <w:tcW w:w="360" w:type="dxa"/>
                          </w:tcPr>
                          <w:p>
                            <w:pPr>
                              <w:pStyle w:val="12"/>
                              <w:spacing w:before="158"/>
                              <w:ind w:right="56"/>
                              <w:rPr>
                                <w:b/>
                                <w:sz w:val="24"/>
                              </w:rPr>
                            </w:pPr>
                            <w:r>
                              <w:rPr>
                                <w:b/>
                                <w:w w:val="95"/>
                                <w:sz w:val="24"/>
                              </w:rPr>
                              <w:t>19</w:t>
                            </w:r>
                          </w:p>
                        </w:tc>
                        <w:tc>
                          <w:tcPr>
                            <w:tcW w:w="664" w:type="dxa"/>
                          </w:tcPr>
                          <w:p>
                            <w:pPr>
                              <w:pStyle w:val="12"/>
                              <w:spacing w:before="158"/>
                              <w:ind w:right="359"/>
                              <w:rPr>
                                <w:b/>
                                <w:sz w:val="24"/>
                              </w:rPr>
                            </w:pPr>
                            <w:r>
                              <w:rPr>
                                <w:b/>
                                <w:w w:val="95"/>
                                <w:sz w:val="24"/>
                              </w:rPr>
                              <w:t>20</w:t>
                            </w:r>
                          </w:p>
                        </w:tc>
                        <w:tc>
                          <w:tcPr>
                            <w:tcW w:w="667" w:type="dxa"/>
                          </w:tcPr>
                          <w:p>
                            <w:pPr>
                              <w:pStyle w:val="12"/>
                              <w:spacing w:before="158"/>
                              <w:ind w:right="59"/>
                              <w:rPr>
                                <w:b/>
                                <w:sz w:val="24"/>
                              </w:rPr>
                            </w:pPr>
                            <w:r>
                              <w:rPr>
                                <w:b/>
                                <w:sz w:val="24"/>
                              </w:rPr>
                              <w:t>13</w:t>
                            </w:r>
                          </w:p>
                        </w:tc>
                        <w:tc>
                          <w:tcPr>
                            <w:tcW w:w="360" w:type="dxa"/>
                          </w:tcPr>
                          <w:p>
                            <w:pPr>
                              <w:pStyle w:val="12"/>
                              <w:spacing w:before="158"/>
                              <w:ind w:right="58"/>
                              <w:rPr>
                                <w:b/>
                                <w:sz w:val="24"/>
                              </w:rPr>
                            </w:pPr>
                            <w:r>
                              <w:rPr>
                                <w:b/>
                                <w:w w:val="95"/>
                                <w:sz w:val="24"/>
                              </w:rPr>
                              <w:t>14</w:t>
                            </w:r>
                          </w:p>
                        </w:tc>
                        <w:tc>
                          <w:tcPr>
                            <w:tcW w:w="360" w:type="dxa"/>
                          </w:tcPr>
                          <w:p>
                            <w:pPr>
                              <w:pStyle w:val="12"/>
                              <w:spacing w:before="158"/>
                              <w:ind w:right="58"/>
                              <w:rPr>
                                <w:b/>
                                <w:sz w:val="24"/>
                              </w:rPr>
                            </w:pPr>
                            <w:r>
                              <w:rPr>
                                <w:b/>
                                <w:w w:val="95"/>
                                <w:sz w:val="24"/>
                              </w:rPr>
                              <w:t>15</w:t>
                            </w:r>
                          </w:p>
                        </w:tc>
                        <w:tc>
                          <w:tcPr>
                            <w:tcW w:w="360" w:type="dxa"/>
                          </w:tcPr>
                          <w:p>
                            <w:pPr>
                              <w:pStyle w:val="12"/>
                              <w:spacing w:before="158"/>
                              <w:ind w:right="58"/>
                              <w:rPr>
                                <w:b/>
                                <w:sz w:val="24"/>
                              </w:rPr>
                            </w:pPr>
                            <w:r>
                              <w:rPr>
                                <w:b/>
                                <w:w w:val="95"/>
                                <w:sz w:val="24"/>
                              </w:rPr>
                              <w:t>16</w:t>
                            </w:r>
                          </w:p>
                        </w:tc>
                        <w:tc>
                          <w:tcPr>
                            <w:tcW w:w="360" w:type="dxa"/>
                          </w:tcPr>
                          <w:p>
                            <w:pPr>
                              <w:pStyle w:val="12"/>
                              <w:spacing w:before="158"/>
                              <w:ind w:right="57"/>
                              <w:rPr>
                                <w:b/>
                                <w:sz w:val="24"/>
                              </w:rPr>
                            </w:pPr>
                            <w:r>
                              <w:rPr>
                                <w:b/>
                                <w:w w:val="95"/>
                                <w:sz w:val="24"/>
                              </w:rPr>
                              <w:t>17</w:t>
                            </w:r>
                          </w:p>
                        </w:tc>
                        <w:tc>
                          <w:tcPr>
                            <w:tcW w:w="339" w:type="dxa"/>
                          </w:tcPr>
                          <w:p>
                            <w:pPr>
                              <w:pStyle w:val="12"/>
                              <w:spacing w:before="158"/>
                              <w:ind w:left="59"/>
                              <w:jc w:val="left"/>
                              <w:rPr>
                                <w:b/>
                                <w:sz w:val="24"/>
                              </w:rPr>
                            </w:pPr>
                            <w:r>
                              <w:rPr>
                                <w:b/>
                                <w:sz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19</w:t>
                            </w:r>
                          </w:p>
                        </w:tc>
                        <w:tc>
                          <w:tcPr>
                            <w:tcW w:w="362" w:type="dxa"/>
                          </w:tcPr>
                          <w:p>
                            <w:pPr>
                              <w:pStyle w:val="12"/>
                              <w:spacing w:before="158"/>
                              <w:ind w:left="34" w:right="36"/>
                              <w:jc w:val="center"/>
                              <w:rPr>
                                <w:b/>
                                <w:sz w:val="24"/>
                              </w:rPr>
                            </w:pPr>
                            <w:r>
                              <w:rPr>
                                <w:b/>
                                <w:sz w:val="24"/>
                              </w:rPr>
                              <w:t>20</w:t>
                            </w:r>
                          </w:p>
                        </w:tc>
                        <w:tc>
                          <w:tcPr>
                            <w:tcW w:w="362" w:type="dxa"/>
                          </w:tcPr>
                          <w:p>
                            <w:pPr>
                              <w:pStyle w:val="12"/>
                              <w:spacing w:before="158"/>
                              <w:ind w:right="61"/>
                              <w:rPr>
                                <w:b/>
                                <w:sz w:val="24"/>
                              </w:rPr>
                            </w:pPr>
                            <w:r>
                              <w:rPr>
                                <w:b/>
                                <w:w w:val="95"/>
                                <w:sz w:val="24"/>
                              </w:rPr>
                              <w:t>21</w:t>
                            </w:r>
                          </w:p>
                        </w:tc>
                        <w:tc>
                          <w:tcPr>
                            <w:tcW w:w="362" w:type="dxa"/>
                          </w:tcPr>
                          <w:p>
                            <w:pPr>
                              <w:pStyle w:val="12"/>
                              <w:spacing w:before="158"/>
                              <w:ind w:left="29" w:right="36"/>
                              <w:jc w:val="center"/>
                              <w:rPr>
                                <w:b/>
                                <w:sz w:val="24"/>
                              </w:rPr>
                            </w:pPr>
                            <w:r>
                              <w:rPr>
                                <w:b/>
                                <w:sz w:val="24"/>
                              </w:rPr>
                              <w:t>22</w:t>
                            </w:r>
                          </w:p>
                        </w:tc>
                        <w:tc>
                          <w:tcPr>
                            <w:tcW w:w="665" w:type="dxa"/>
                          </w:tcPr>
                          <w:p>
                            <w:pPr>
                              <w:pStyle w:val="12"/>
                              <w:spacing w:before="158"/>
                              <w:ind w:right="367"/>
                              <w:rPr>
                                <w:b/>
                                <w:sz w:val="24"/>
                              </w:rPr>
                            </w:pPr>
                            <w:r>
                              <w:rPr>
                                <w:b/>
                                <w:w w:val="95"/>
                                <w:sz w:val="24"/>
                              </w:rPr>
                              <w:t>23</w:t>
                            </w:r>
                          </w:p>
                        </w:tc>
                        <w:tc>
                          <w:tcPr>
                            <w:tcW w:w="663" w:type="dxa"/>
                          </w:tcPr>
                          <w:p>
                            <w:pPr>
                              <w:pStyle w:val="12"/>
                              <w:spacing w:before="158"/>
                              <w:ind w:right="62"/>
                              <w:rPr>
                                <w:b/>
                                <w:sz w:val="24"/>
                              </w:rPr>
                            </w:pPr>
                            <w:r>
                              <w:rPr>
                                <w:b/>
                                <w:w w:val="95"/>
                                <w:sz w:val="24"/>
                              </w:rPr>
                              <w:t>21</w:t>
                            </w:r>
                          </w:p>
                        </w:tc>
                        <w:tc>
                          <w:tcPr>
                            <w:tcW w:w="360" w:type="dxa"/>
                          </w:tcPr>
                          <w:p>
                            <w:pPr>
                              <w:pStyle w:val="12"/>
                              <w:spacing w:before="158"/>
                              <w:ind w:left="25" w:right="32"/>
                              <w:jc w:val="center"/>
                              <w:rPr>
                                <w:b/>
                                <w:sz w:val="24"/>
                              </w:rPr>
                            </w:pPr>
                            <w:r>
                              <w:rPr>
                                <w:b/>
                                <w:sz w:val="24"/>
                              </w:rPr>
                              <w:t>22</w:t>
                            </w:r>
                          </w:p>
                        </w:tc>
                        <w:tc>
                          <w:tcPr>
                            <w:tcW w:w="356" w:type="dxa"/>
                          </w:tcPr>
                          <w:p>
                            <w:pPr>
                              <w:pStyle w:val="12"/>
                              <w:spacing w:before="158"/>
                              <w:ind w:right="58"/>
                              <w:rPr>
                                <w:b/>
                                <w:sz w:val="24"/>
                              </w:rPr>
                            </w:pPr>
                            <w:r>
                              <w:rPr>
                                <w:b/>
                                <w:w w:val="95"/>
                                <w:sz w:val="24"/>
                              </w:rPr>
                              <w:t>23</w:t>
                            </w:r>
                          </w:p>
                        </w:tc>
                        <w:tc>
                          <w:tcPr>
                            <w:tcW w:w="360" w:type="dxa"/>
                          </w:tcPr>
                          <w:p>
                            <w:pPr>
                              <w:pStyle w:val="12"/>
                              <w:spacing w:before="158"/>
                              <w:ind w:right="57"/>
                              <w:rPr>
                                <w:b/>
                                <w:sz w:val="24"/>
                              </w:rPr>
                            </w:pPr>
                            <w:r>
                              <w:rPr>
                                <w:b/>
                                <w:w w:val="95"/>
                                <w:sz w:val="24"/>
                              </w:rPr>
                              <w:t>24</w:t>
                            </w:r>
                          </w:p>
                        </w:tc>
                        <w:tc>
                          <w:tcPr>
                            <w:tcW w:w="360" w:type="dxa"/>
                          </w:tcPr>
                          <w:p>
                            <w:pPr>
                              <w:pStyle w:val="12"/>
                              <w:spacing w:before="158"/>
                              <w:ind w:right="57"/>
                              <w:rPr>
                                <w:b/>
                                <w:sz w:val="24"/>
                              </w:rPr>
                            </w:pPr>
                            <w:r>
                              <w:rPr>
                                <w:b/>
                                <w:w w:val="95"/>
                                <w:sz w:val="24"/>
                              </w:rPr>
                              <w:t>25</w:t>
                            </w:r>
                          </w:p>
                        </w:tc>
                        <w:tc>
                          <w:tcPr>
                            <w:tcW w:w="360" w:type="dxa"/>
                          </w:tcPr>
                          <w:p>
                            <w:pPr>
                              <w:pStyle w:val="12"/>
                              <w:spacing w:before="158"/>
                              <w:ind w:right="56"/>
                              <w:rPr>
                                <w:b/>
                                <w:sz w:val="24"/>
                              </w:rPr>
                            </w:pPr>
                            <w:r>
                              <w:rPr>
                                <w:b/>
                                <w:w w:val="95"/>
                                <w:sz w:val="24"/>
                              </w:rPr>
                              <w:t>26</w:t>
                            </w:r>
                          </w:p>
                        </w:tc>
                        <w:tc>
                          <w:tcPr>
                            <w:tcW w:w="664" w:type="dxa"/>
                          </w:tcPr>
                          <w:p>
                            <w:pPr>
                              <w:pStyle w:val="12"/>
                              <w:spacing w:before="158"/>
                              <w:ind w:right="359"/>
                              <w:rPr>
                                <w:b/>
                                <w:sz w:val="24"/>
                              </w:rPr>
                            </w:pPr>
                            <w:r>
                              <w:rPr>
                                <w:b/>
                                <w:w w:val="95"/>
                                <w:sz w:val="24"/>
                              </w:rPr>
                              <w:t>27</w:t>
                            </w:r>
                          </w:p>
                        </w:tc>
                        <w:tc>
                          <w:tcPr>
                            <w:tcW w:w="667" w:type="dxa"/>
                          </w:tcPr>
                          <w:p>
                            <w:pPr>
                              <w:pStyle w:val="12"/>
                              <w:spacing w:before="158"/>
                              <w:ind w:right="59"/>
                              <w:rPr>
                                <w:b/>
                                <w:sz w:val="24"/>
                              </w:rPr>
                            </w:pPr>
                            <w:r>
                              <w:rPr>
                                <w:b/>
                                <w:sz w:val="24"/>
                              </w:rPr>
                              <w:t>20</w:t>
                            </w:r>
                          </w:p>
                        </w:tc>
                        <w:tc>
                          <w:tcPr>
                            <w:tcW w:w="360" w:type="dxa"/>
                          </w:tcPr>
                          <w:p>
                            <w:pPr>
                              <w:pStyle w:val="12"/>
                              <w:spacing w:before="158"/>
                              <w:ind w:right="58"/>
                              <w:rPr>
                                <w:b/>
                                <w:sz w:val="24"/>
                              </w:rPr>
                            </w:pPr>
                            <w:r>
                              <w:rPr>
                                <w:b/>
                                <w:w w:val="95"/>
                                <w:sz w:val="24"/>
                              </w:rPr>
                              <w:t>21</w:t>
                            </w:r>
                          </w:p>
                        </w:tc>
                        <w:tc>
                          <w:tcPr>
                            <w:tcW w:w="360" w:type="dxa"/>
                          </w:tcPr>
                          <w:p>
                            <w:pPr>
                              <w:pStyle w:val="12"/>
                              <w:spacing w:before="158"/>
                              <w:ind w:right="58"/>
                              <w:rPr>
                                <w:b/>
                                <w:sz w:val="24"/>
                              </w:rPr>
                            </w:pPr>
                            <w:r>
                              <w:rPr>
                                <w:b/>
                                <w:w w:val="95"/>
                                <w:sz w:val="24"/>
                              </w:rPr>
                              <w:t>22</w:t>
                            </w:r>
                          </w:p>
                        </w:tc>
                        <w:tc>
                          <w:tcPr>
                            <w:tcW w:w="360" w:type="dxa"/>
                          </w:tcPr>
                          <w:p>
                            <w:pPr>
                              <w:pStyle w:val="12"/>
                              <w:spacing w:before="158"/>
                              <w:ind w:right="58"/>
                              <w:rPr>
                                <w:b/>
                                <w:sz w:val="24"/>
                              </w:rPr>
                            </w:pPr>
                            <w:r>
                              <w:rPr>
                                <w:b/>
                                <w:w w:val="95"/>
                                <w:sz w:val="24"/>
                              </w:rPr>
                              <w:t>23</w:t>
                            </w:r>
                          </w:p>
                        </w:tc>
                        <w:tc>
                          <w:tcPr>
                            <w:tcW w:w="360" w:type="dxa"/>
                          </w:tcPr>
                          <w:p>
                            <w:pPr>
                              <w:pStyle w:val="12"/>
                              <w:spacing w:before="158"/>
                              <w:ind w:right="57"/>
                              <w:rPr>
                                <w:b/>
                                <w:sz w:val="24"/>
                              </w:rPr>
                            </w:pPr>
                            <w:r>
                              <w:rPr>
                                <w:b/>
                                <w:w w:val="95"/>
                                <w:sz w:val="24"/>
                              </w:rPr>
                              <w:t>24</w:t>
                            </w:r>
                          </w:p>
                        </w:tc>
                        <w:tc>
                          <w:tcPr>
                            <w:tcW w:w="339" w:type="dxa"/>
                          </w:tcPr>
                          <w:p>
                            <w:pPr>
                              <w:pStyle w:val="12"/>
                              <w:spacing w:before="158"/>
                              <w:ind w:left="59"/>
                              <w:jc w:val="left"/>
                              <w:rPr>
                                <w:b/>
                                <w:sz w:val="24"/>
                              </w:rPr>
                            </w:pPr>
                            <w:r>
                              <w:rPr>
                                <w:b/>
                                <w:sz w:val="24"/>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1" w:hRule="atLeast"/>
                        </w:trPr>
                        <w:tc>
                          <w:tcPr>
                            <w:tcW w:w="353" w:type="dxa"/>
                          </w:tcPr>
                          <w:p>
                            <w:pPr>
                              <w:pStyle w:val="12"/>
                              <w:spacing w:before="158" w:line="254" w:lineRule="exact"/>
                              <w:ind w:right="55"/>
                              <w:rPr>
                                <w:b/>
                                <w:sz w:val="24"/>
                              </w:rPr>
                            </w:pPr>
                            <w:r>
                              <w:rPr>
                                <w:b/>
                                <w:w w:val="95"/>
                                <w:sz w:val="24"/>
                              </w:rPr>
                              <w:t>26</w:t>
                            </w:r>
                          </w:p>
                        </w:tc>
                        <w:tc>
                          <w:tcPr>
                            <w:tcW w:w="362" w:type="dxa"/>
                          </w:tcPr>
                          <w:p>
                            <w:pPr>
                              <w:pStyle w:val="12"/>
                              <w:spacing w:before="158" w:line="254" w:lineRule="exact"/>
                              <w:ind w:left="36" w:right="30"/>
                              <w:jc w:val="center"/>
                              <w:rPr>
                                <w:b/>
                                <w:sz w:val="24"/>
                              </w:rPr>
                            </w:pPr>
                            <w:r>
                              <w:rPr>
                                <w:b/>
                                <w:sz w:val="24"/>
                              </w:rPr>
                              <w:t>27</w:t>
                            </w:r>
                          </w:p>
                        </w:tc>
                        <w:tc>
                          <w:tcPr>
                            <w:tcW w:w="362" w:type="dxa"/>
                          </w:tcPr>
                          <w:p>
                            <w:pPr>
                              <w:pStyle w:val="12"/>
                              <w:spacing w:before="158" w:line="254" w:lineRule="exact"/>
                              <w:ind w:right="54"/>
                              <w:rPr>
                                <w:b/>
                                <w:sz w:val="24"/>
                              </w:rPr>
                            </w:pPr>
                            <w:r>
                              <w:rPr>
                                <w:b/>
                                <w:w w:val="95"/>
                                <w:sz w:val="24"/>
                              </w:rPr>
                              <w:t>28</w:t>
                            </w:r>
                          </w:p>
                        </w:tc>
                        <w:tc>
                          <w:tcPr>
                            <w:tcW w:w="362" w:type="dxa"/>
                          </w:tcPr>
                          <w:p>
                            <w:pPr>
                              <w:pStyle w:val="12"/>
                              <w:spacing w:before="158" w:line="254" w:lineRule="exact"/>
                              <w:ind w:left="36" w:right="28"/>
                              <w:jc w:val="center"/>
                              <w:rPr>
                                <w:b/>
                                <w:sz w:val="24"/>
                              </w:rPr>
                            </w:pPr>
                            <w:r>
                              <w:rPr>
                                <w:b/>
                                <w:sz w:val="24"/>
                              </w:rPr>
                              <w:t>29</w:t>
                            </w:r>
                          </w:p>
                        </w:tc>
                        <w:tc>
                          <w:tcPr>
                            <w:tcW w:w="665" w:type="dxa"/>
                          </w:tcPr>
                          <w:p>
                            <w:pPr>
                              <w:pStyle w:val="12"/>
                              <w:spacing w:before="158" w:line="254" w:lineRule="exact"/>
                              <w:ind w:right="356"/>
                              <w:rPr>
                                <w:b/>
                                <w:sz w:val="24"/>
                              </w:rPr>
                            </w:pPr>
                            <w:r>
                              <w:rPr>
                                <w:b/>
                                <w:w w:val="95"/>
                                <w:sz w:val="24"/>
                              </w:rPr>
                              <w:t>30</w:t>
                            </w:r>
                          </w:p>
                        </w:tc>
                        <w:tc>
                          <w:tcPr>
                            <w:tcW w:w="663" w:type="dxa"/>
                          </w:tcPr>
                          <w:p>
                            <w:pPr>
                              <w:pStyle w:val="12"/>
                              <w:spacing w:before="158" w:line="254" w:lineRule="exact"/>
                              <w:ind w:right="52"/>
                              <w:rPr>
                                <w:b/>
                                <w:sz w:val="24"/>
                              </w:rPr>
                            </w:pPr>
                            <w:r>
                              <w:rPr>
                                <w:b/>
                                <w:w w:val="95"/>
                                <w:sz w:val="24"/>
                              </w:rPr>
                              <w:t>28</w:t>
                            </w:r>
                          </w:p>
                        </w:tc>
                        <w:tc>
                          <w:tcPr>
                            <w:tcW w:w="360" w:type="dxa"/>
                          </w:tcPr>
                          <w:p>
                            <w:pPr>
                              <w:pStyle w:val="12"/>
                              <w:spacing w:before="158" w:line="254" w:lineRule="exact"/>
                              <w:ind w:left="35" w:right="22"/>
                              <w:jc w:val="center"/>
                              <w:rPr>
                                <w:b/>
                                <w:sz w:val="24"/>
                              </w:rPr>
                            </w:pPr>
                            <w:r>
                              <w:rPr>
                                <w:b/>
                                <w:sz w:val="24"/>
                              </w:rPr>
                              <w:t>29</w:t>
                            </w:r>
                          </w:p>
                        </w:tc>
                        <w:tc>
                          <w:tcPr>
                            <w:tcW w:w="356"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664" w:type="dxa"/>
                          </w:tcPr>
                          <w:p>
                            <w:pPr>
                              <w:pStyle w:val="12"/>
                              <w:spacing w:before="0"/>
                              <w:jc w:val="left"/>
                              <w:rPr>
                                <w:rFonts w:ascii="Times New Roman"/>
                                <w:sz w:val="24"/>
                              </w:rPr>
                            </w:pPr>
                          </w:p>
                        </w:tc>
                        <w:tc>
                          <w:tcPr>
                            <w:tcW w:w="667" w:type="dxa"/>
                          </w:tcPr>
                          <w:p>
                            <w:pPr>
                              <w:pStyle w:val="12"/>
                              <w:spacing w:before="158" w:line="254" w:lineRule="exact"/>
                              <w:ind w:right="42"/>
                              <w:rPr>
                                <w:b/>
                                <w:sz w:val="24"/>
                              </w:rPr>
                            </w:pPr>
                            <w:r>
                              <w:rPr>
                                <w:b/>
                                <w:w w:val="95"/>
                                <w:sz w:val="24"/>
                              </w:rPr>
                              <w:t>27</w:t>
                            </w:r>
                          </w:p>
                        </w:tc>
                        <w:tc>
                          <w:tcPr>
                            <w:tcW w:w="360" w:type="dxa"/>
                          </w:tcPr>
                          <w:p>
                            <w:pPr>
                              <w:pStyle w:val="12"/>
                              <w:spacing w:before="158" w:line="254" w:lineRule="exact"/>
                              <w:ind w:right="40"/>
                              <w:rPr>
                                <w:b/>
                                <w:sz w:val="24"/>
                              </w:rPr>
                            </w:pPr>
                            <w:r>
                              <w:rPr>
                                <w:b/>
                                <w:w w:val="95"/>
                                <w:sz w:val="24"/>
                              </w:rPr>
                              <w:t>28</w:t>
                            </w:r>
                          </w:p>
                        </w:tc>
                        <w:tc>
                          <w:tcPr>
                            <w:tcW w:w="360" w:type="dxa"/>
                          </w:tcPr>
                          <w:p>
                            <w:pPr>
                              <w:pStyle w:val="12"/>
                              <w:spacing w:before="158" w:line="254" w:lineRule="exact"/>
                              <w:ind w:right="38"/>
                              <w:rPr>
                                <w:b/>
                                <w:sz w:val="24"/>
                              </w:rPr>
                            </w:pPr>
                            <w:r>
                              <w:rPr>
                                <w:b/>
                                <w:w w:val="95"/>
                                <w:sz w:val="24"/>
                              </w:rPr>
                              <w:t>29</w:t>
                            </w:r>
                          </w:p>
                        </w:tc>
                        <w:tc>
                          <w:tcPr>
                            <w:tcW w:w="360" w:type="dxa"/>
                          </w:tcPr>
                          <w:p>
                            <w:pPr>
                              <w:pStyle w:val="12"/>
                              <w:spacing w:before="158" w:line="254" w:lineRule="exact"/>
                              <w:ind w:right="36"/>
                              <w:rPr>
                                <w:b/>
                                <w:sz w:val="24"/>
                              </w:rPr>
                            </w:pPr>
                            <w:r>
                              <w:rPr>
                                <w:b/>
                                <w:w w:val="95"/>
                                <w:sz w:val="24"/>
                              </w:rPr>
                              <w:t>30</w:t>
                            </w:r>
                          </w:p>
                        </w:tc>
                        <w:tc>
                          <w:tcPr>
                            <w:tcW w:w="360" w:type="dxa"/>
                          </w:tcPr>
                          <w:p>
                            <w:pPr>
                              <w:pStyle w:val="12"/>
                              <w:spacing w:before="158" w:line="254" w:lineRule="exact"/>
                              <w:ind w:right="34"/>
                              <w:rPr>
                                <w:b/>
                                <w:sz w:val="24"/>
                              </w:rPr>
                            </w:pPr>
                            <w:r>
                              <w:rPr>
                                <w:b/>
                                <w:w w:val="95"/>
                                <w:sz w:val="24"/>
                              </w:rPr>
                              <w:t>31</w:t>
                            </w:r>
                          </w:p>
                        </w:tc>
                        <w:tc>
                          <w:tcPr>
                            <w:tcW w:w="339" w:type="dxa"/>
                          </w:tcPr>
                          <w:p>
                            <w:pPr>
                              <w:pStyle w:val="12"/>
                              <w:spacing w:before="0"/>
                              <w:jc w:val="left"/>
                              <w:rPr>
                                <w:rFonts w:ascii="Times New Roman"/>
                                <w:sz w:val="24"/>
                              </w:rPr>
                            </w:pPr>
                          </w:p>
                        </w:tc>
                      </w:tr>
                    </w:tbl>
                    <w:p>
                      <w:pPr>
                        <w:pStyle w:val="7"/>
                      </w:pPr>
                    </w:p>
                  </w:txbxContent>
                </v:textbox>
              </v:shape>
            </w:pict>
          </mc:Fallback>
        </mc:AlternateContent>
      </w:r>
      <w:r>
        <w:rPr>
          <w:b/>
          <w:sz w:val="24"/>
        </w:rPr>
        <w:t>Mo Tu Su</w:t>
      </w:r>
    </w:p>
    <w:p>
      <w:pPr>
        <w:pStyle w:val="7"/>
        <w:spacing w:before="7"/>
        <w:rPr>
          <w:b/>
        </w:rPr>
      </w:pPr>
    </w:p>
    <w:p>
      <w:pPr>
        <w:tabs>
          <w:tab w:val="left" w:pos="521"/>
        </w:tabs>
        <w:spacing w:before="1"/>
        <w:ind w:left="160" w:right="0" w:firstLine="0"/>
        <w:jc w:val="left"/>
        <w:rPr>
          <w:b/>
          <w:sz w:val="24"/>
        </w:rPr>
      </w:pPr>
      <w:r>
        <w:rPr>
          <w:b/>
          <w:sz w:val="24"/>
        </w:rPr>
        <w:t>4</w:t>
      </w:r>
      <w:r>
        <w:rPr>
          <w:b/>
          <w:sz w:val="24"/>
        </w:rPr>
        <w:tab/>
      </w:r>
      <w:r>
        <w:rPr>
          <w:b/>
          <w:sz w:val="24"/>
        </w:rPr>
        <w:t>5</w:t>
      </w:r>
    </w:p>
    <w:p>
      <w:pPr>
        <w:tabs>
          <w:tab w:val="left" w:pos="361"/>
        </w:tabs>
        <w:spacing w:before="4"/>
        <w:ind w:left="0" w:right="7659" w:firstLine="0"/>
        <w:jc w:val="center"/>
        <w:rPr>
          <w:b/>
          <w:sz w:val="24"/>
        </w:rPr>
      </w:pPr>
      <w:r>
        <w:rPr>
          <w:b/>
          <w:sz w:val="24"/>
        </w:rPr>
        <w:t>3</w:t>
      </w:r>
      <w:r>
        <w:rPr>
          <w:b/>
          <w:sz w:val="24"/>
        </w:rPr>
        <w:tab/>
      </w:r>
      <w:r>
        <w:rPr>
          <w:b/>
          <w:sz w:val="24"/>
        </w:rPr>
        <w:t>4</w:t>
      </w:r>
    </w:p>
    <w:p>
      <w:pPr>
        <w:spacing w:before="5"/>
        <w:ind w:left="159" w:right="0" w:firstLine="0"/>
        <w:jc w:val="left"/>
        <w:rPr>
          <w:b/>
          <w:sz w:val="24"/>
        </w:rPr>
      </w:pPr>
      <w:r>
        <w:rPr>
          <w:b/>
          <w:sz w:val="24"/>
        </w:rPr>
        <w:t>12</w:t>
      </w:r>
    </w:p>
    <w:p>
      <w:pPr>
        <w:spacing w:before="4"/>
        <w:ind w:left="159" w:right="0" w:firstLine="0"/>
        <w:jc w:val="left"/>
        <w:rPr>
          <w:b/>
          <w:sz w:val="24"/>
        </w:rPr>
      </w:pPr>
      <w:r>
        <w:rPr>
          <w:b/>
          <w:sz w:val="24"/>
        </w:rPr>
        <w:t>10 11</w:t>
      </w:r>
    </w:p>
    <w:p>
      <w:pPr>
        <w:spacing w:before="5"/>
        <w:ind w:left="160" w:right="0" w:firstLine="0"/>
        <w:jc w:val="left"/>
        <w:rPr>
          <w:b/>
          <w:sz w:val="24"/>
        </w:rPr>
      </w:pPr>
      <w:r>
        <w:rPr>
          <w:b/>
          <w:sz w:val="24"/>
        </w:rPr>
        <w:t>19</w:t>
      </w:r>
    </w:p>
    <w:p>
      <w:pPr>
        <w:spacing w:before="4"/>
        <w:ind w:left="160" w:right="0" w:firstLine="0"/>
        <w:jc w:val="left"/>
        <w:rPr>
          <w:b/>
          <w:sz w:val="24"/>
        </w:rPr>
      </w:pPr>
      <w:r>
        <w:rPr>
          <w:b/>
          <w:sz w:val="24"/>
        </w:rPr>
        <w:t>17 18</w:t>
      </w:r>
    </w:p>
    <w:p>
      <w:pPr>
        <w:spacing w:before="5"/>
        <w:ind w:left="160" w:right="0" w:firstLine="0"/>
        <w:jc w:val="left"/>
        <w:rPr>
          <w:b/>
          <w:sz w:val="24"/>
        </w:rPr>
      </w:pPr>
      <w:r>
        <w:rPr>
          <w:b/>
          <w:sz w:val="24"/>
        </w:rPr>
        <w:t>26</w:t>
      </w:r>
    </w:p>
    <w:p>
      <w:pPr>
        <w:spacing w:before="4"/>
        <w:ind w:left="160" w:right="0" w:firstLine="0"/>
        <w:jc w:val="left"/>
        <w:rPr>
          <w:b/>
          <w:sz w:val="24"/>
        </w:rPr>
      </w:pPr>
      <w:r>
        <w:rPr>
          <w:b/>
          <w:sz w:val="24"/>
        </w:rPr>
        <w:t>24 25</w:t>
      </w:r>
    </w:p>
    <w:p>
      <w:pPr>
        <w:spacing w:before="5"/>
        <w:ind w:left="159" w:right="0" w:firstLine="0"/>
        <w:jc w:val="left"/>
        <w:rPr>
          <w:b/>
          <w:sz w:val="24"/>
        </w:rPr>
      </w:pPr>
      <w:r>
        <w:rPr>
          <w:b/>
          <w:sz w:val="24"/>
        </w:rPr>
        <w:t>31</w:t>
      </w:r>
    </w:p>
    <w:p>
      <w:pPr>
        <w:spacing w:after="0"/>
        <w:jc w:val="left"/>
        <w:rPr>
          <w:sz w:val="24"/>
        </w:rPr>
        <w:sectPr>
          <w:pgSz w:w="11910" w:h="16840"/>
          <w:pgMar w:top="1380" w:right="1560" w:bottom="280" w:left="1640" w:header="720" w:footer="720" w:gutter="0"/>
        </w:sectPr>
      </w:pPr>
    </w:p>
    <w:p>
      <w:pPr>
        <w:tabs>
          <w:tab w:val="left" w:pos="4380"/>
          <w:tab w:val="left" w:pos="7394"/>
        </w:tabs>
        <w:spacing w:before="41"/>
        <w:ind w:left="1124" w:right="0" w:firstLine="0"/>
        <w:jc w:val="left"/>
        <w:rPr>
          <w:b/>
          <w:sz w:val="24"/>
        </w:rPr>
      </w:pPr>
      <w:r>
        <w:rPr>
          <w:b/>
          <w:sz w:val="24"/>
        </w:rPr>
        <w:t>April</w:t>
      </w:r>
      <w:r>
        <w:rPr>
          <w:b/>
          <w:sz w:val="24"/>
        </w:rPr>
        <w:tab/>
      </w:r>
      <w:r>
        <w:rPr>
          <w:b/>
          <w:sz w:val="24"/>
        </w:rPr>
        <w:t>May</w:t>
      </w:r>
      <w:r>
        <w:rPr>
          <w:b/>
          <w:sz w:val="24"/>
        </w:rPr>
        <w:tab/>
      </w:r>
      <w:r>
        <w:rPr>
          <w:b/>
          <w:sz w:val="24"/>
        </w:rPr>
        <w:t>June</w:t>
      </w:r>
    </w:p>
    <w:p>
      <w:pPr>
        <w:spacing w:before="4" w:line="242" w:lineRule="auto"/>
        <w:ind w:left="160" w:right="7925" w:firstLine="0"/>
        <w:jc w:val="left"/>
        <w:rPr>
          <w:b/>
          <w:sz w:val="24"/>
        </w:rPr>
      </w:pPr>
      <w:r>
        <mc:AlternateContent>
          <mc:Choice Requires="wps">
            <w:drawing>
              <wp:anchor distT="0" distB="0" distL="114300" distR="114300" simplePos="0" relativeHeight="6144" behindDoc="0" locked="0" layoutInCell="1" allowOverlap="1">
                <wp:simplePos x="0" y="0"/>
                <wp:positionH relativeFrom="page">
                  <wp:posOffset>1569085</wp:posOffset>
                </wp:positionH>
                <wp:positionV relativeFrom="paragraph">
                  <wp:posOffset>23495</wp:posOffset>
                </wp:positionV>
                <wp:extent cx="4880610" cy="7482840"/>
                <wp:effectExtent l="0" t="0" r="0" b="0"/>
                <wp:wrapNone/>
                <wp:docPr id="162" name="文本框 198"/>
                <wp:cNvGraphicFramePr/>
                <a:graphic xmlns:a="http://schemas.openxmlformats.org/drawingml/2006/main">
                  <a:graphicData uri="http://schemas.microsoft.com/office/word/2010/wordprocessingShape">
                    <wps:wsp>
                      <wps:cNvSpPr txBox="1"/>
                      <wps:spPr>
                        <a:xfrm>
                          <a:off x="0" y="0"/>
                          <a:ext cx="4880610" cy="7482840"/>
                        </a:xfrm>
                        <a:prstGeom prst="rect">
                          <a:avLst/>
                        </a:prstGeom>
                        <a:noFill/>
                        <a:ln w="9525">
                          <a:noFill/>
                        </a:ln>
                      </wps:spPr>
                      <wps:txbx>
                        <w:txbxContent>
                          <w:tbl>
                            <w:tblPr>
                              <w:tblStyle w:val="9"/>
                              <w:tblW w:w="768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3"/>
                              <w:gridCol w:w="362"/>
                              <w:gridCol w:w="362"/>
                              <w:gridCol w:w="362"/>
                              <w:gridCol w:w="665"/>
                              <w:gridCol w:w="663"/>
                              <w:gridCol w:w="360"/>
                              <w:gridCol w:w="360"/>
                              <w:gridCol w:w="357"/>
                              <w:gridCol w:w="359"/>
                              <w:gridCol w:w="359"/>
                              <w:gridCol w:w="667"/>
                              <w:gridCol w:w="668"/>
                              <w:gridCol w:w="361"/>
                              <w:gridCol w:w="361"/>
                              <w:gridCol w:w="361"/>
                              <w:gridCol w:w="361"/>
                              <w:gridCol w:w="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0" w:line="274" w:lineRule="exact"/>
                                    <w:ind w:right="59"/>
                                    <w:rPr>
                                      <w:b/>
                                      <w:sz w:val="24"/>
                                    </w:rPr>
                                  </w:pPr>
                                  <w:r>
                                    <w:rPr>
                                      <w:b/>
                                      <w:w w:val="95"/>
                                      <w:sz w:val="24"/>
                                    </w:rPr>
                                    <w:t>We</w:t>
                                  </w:r>
                                </w:p>
                              </w:tc>
                              <w:tc>
                                <w:tcPr>
                                  <w:tcW w:w="362" w:type="dxa"/>
                                </w:tcPr>
                                <w:p>
                                  <w:pPr>
                                    <w:pStyle w:val="12"/>
                                    <w:spacing w:before="0" w:line="274" w:lineRule="exact"/>
                                    <w:ind w:left="34" w:right="36"/>
                                    <w:jc w:val="center"/>
                                    <w:rPr>
                                      <w:b/>
                                      <w:sz w:val="24"/>
                                    </w:rPr>
                                  </w:pPr>
                                  <w:r>
                                    <w:rPr>
                                      <w:b/>
                                      <w:sz w:val="24"/>
                                    </w:rPr>
                                    <w:t>Th</w:t>
                                  </w:r>
                                </w:p>
                              </w:tc>
                              <w:tc>
                                <w:tcPr>
                                  <w:tcW w:w="362" w:type="dxa"/>
                                </w:tcPr>
                                <w:p>
                                  <w:pPr>
                                    <w:pStyle w:val="12"/>
                                    <w:spacing w:before="0" w:line="274" w:lineRule="exact"/>
                                    <w:ind w:right="61"/>
                                    <w:rPr>
                                      <w:b/>
                                      <w:sz w:val="24"/>
                                    </w:rPr>
                                  </w:pPr>
                                  <w:r>
                                    <w:rPr>
                                      <w:b/>
                                      <w:w w:val="95"/>
                                      <w:sz w:val="24"/>
                                    </w:rPr>
                                    <w:t>Fr</w:t>
                                  </w:r>
                                </w:p>
                              </w:tc>
                              <w:tc>
                                <w:tcPr>
                                  <w:tcW w:w="362" w:type="dxa"/>
                                </w:tcPr>
                                <w:p>
                                  <w:pPr>
                                    <w:pStyle w:val="12"/>
                                    <w:spacing w:before="0" w:line="274" w:lineRule="exact"/>
                                    <w:ind w:left="29" w:right="36"/>
                                    <w:jc w:val="center"/>
                                    <w:rPr>
                                      <w:b/>
                                      <w:sz w:val="24"/>
                                    </w:rPr>
                                  </w:pPr>
                                  <w:r>
                                    <w:rPr>
                                      <w:b/>
                                      <w:sz w:val="24"/>
                                    </w:rPr>
                                    <w:t>Sa</w:t>
                                  </w:r>
                                </w:p>
                              </w:tc>
                              <w:tc>
                                <w:tcPr>
                                  <w:tcW w:w="665" w:type="dxa"/>
                                </w:tcPr>
                                <w:p>
                                  <w:pPr>
                                    <w:pStyle w:val="12"/>
                                    <w:spacing w:before="0" w:line="274" w:lineRule="exact"/>
                                    <w:ind w:right="367"/>
                                    <w:rPr>
                                      <w:b/>
                                      <w:sz w:val="24"/>
                                    </w:rPr>
                                  </w:pPr>
                                  <w:r>
                                    <w:rPr>
                                      <w:b/>
                                      <w:w w:val="95"/>
                                      <w:sz w:val="24"/>
                                    </w:rPr>
                                    <w:t>Su</w:t>
                                  </w:r>
                                </w:p>
                              </w:tc>
                              <w:tc>
                                <w:tcPr>
                                  <w:tcW w:w="663" w:type="dxa"/>
                                </w:tcPr>
                                <w:p>
                                  <w:pPr>
                                    <w:pStyle w:val="12"/>
                                    <w:spacing w:before="0" w:line="274" w:lineRule="exact"/>
                                    <w:ind w:right="62"/>
                                    <w:rPr>
                                      <w:b/>
                                      <w:sz w:val="24"/>
                                    </w:rPr>
                                  </w:pPr>
                                  <w:r>
                                    <w:rPr>
                                      <w:b/>
                                      <w:w w:val="95"/>
                                      <w:sz w:val="24"/>
                                    </w:rPr>
                                    <w:t>Mo</w:t>
                                  </w:r>
                                </w:p>
                              </w:tc>
                              <w:tc>
                                <w:tcPr>
                                  <w:tcW w:w="360" w:type="dxa"/>
                                </w:tcPr>
                                <w:p>
                                  <w:pPr>
                                    <w:pStyle w:val="12"/>
                                    <w:spacing w:before="0" w:line="274" w:lineRule="exact"/>
                                    <w:ind w:left="25" w:right="32"/>
                                    <w:jc w:val="center"/>
                                    <w:rPr>
                                      <w:b/>
                                      <w:sz w:val="24"/>
                                    </w:rPr>
                                  </w:pPr>
                                  <w:r>
                                    <w:rPr>
                                      <w:b/>
                                      <w:sz w:val="24"/>
                                    </w:rPr>
                                    <w:t>Tu</w:t>
                                  </w:r>
                                </w:p>
                              </w:tc>
                              <w:tc>
                                <w:tcPr>
                                  <w:tcW w:w="360" w:type="dxa"/>
                                </w:tcPr>
                                <w:p>
                                  <w:pPr>
                                    <w:pStyle w:val="12"/>
                                    <w:spacing w:before="0" w:line="274" w:lineRule="exact"/>
                                    <w:ind w:right="62"/>
                                    <w:rPr>
                                      <w:b/>
                                      <w:sz w:val="24"/>
                                    </w:rPr>
                                  </w:pPr>
                                  <w:r>
                                    <w:rPr>
                                      <w:b/>
                                      <w:w w:val="95"/>
                                      <w:sz w:val="24"/>
                                    </w:rPr>
                                    <w:t>We</w:t>
                                  </w:r>
                                </w:p>
                              </w:tc>
                              <w:tc>
                                <w:tcPr>
                                  <w:tcW w:w="357" w:type="dxa"/>
                                </w:tcPr>
                                <w:p>
                                  <w:pPr>
                                    <w:pStyle w:val="12"/>
                                    <w:spacing w:before="0" w:line="274" w:lineRule="exact"/>
                                    <w:ind w:left="33" w:right="37"/>
                                    <w:jc w:val="center"/>
                                    <w:rPr>
                                      <w:b/>
                                      <w:sz w:val="24"/>
                                    </w:rPr>
                                  </w:pPr>
                                  <w:r>
                                    <w:rPr>
                                      <w:b/>
                                      <w:sz w:val="24"/>
                                    </w:rPr>
                                    <w:t>Th</w:t>
                                  </w:r>
                                </w:p>
                              </w:tc>
                              <w:tc>
                                <w:tcPr>
                                  <w:tcW w:w="359" w:type="dxa"/>
                                </w:tcPr>
                                <w:p>
                                  <w:pPr>
                                    <w:pStyle w:val="12"/>
                                    <w:spacing w:before="0" w:line="274" w:lineRule="exact"/>
                                    <w:ind w:right="57"/>
                                    <w:rPr>
                                      <w:b/>
                                      <w:sz w:val="24"/>
                                    </w:rPr>
                                  </w:pPr>
                                  <w:r>
                                    <w:rPr>
                                      <w:b/>
                                      <w:w w:val="95"/>
                                      <w:sz w:val="24"/>
                                    </w:rPr>
                                    <w:t>Fr</w:t>
                                  </w:r>
                                </w:p>
                              </w:tc>
                              <w:tc>
                                <w:tcPr>
                                  <w:tcW w:w="359" w:type="dxa"/>
                                </w:tcPr>
                                <w:p>
                                  <w:pPr>
                                    <w:pStyle w:val="12"/>
                                    <w:spacing w:before="0" w:line="274" w:lineRule="exact"/>
                                    <w:ind w:right="55"/>
                                    <w:rPr>
                                      <w:b/>
                                      <w:sz w:val="24"/>
                                    </w:rPr>
                                  </w:pPr>
                                  <w:r>
                                    <w:rPr>
                                      <w:b/>
                                      <w:w w:val="95"/>
                                      <w:sz w:val="24"/>
                                    </w:rPr>
                                    <w:t>Sa</w:t>
                                  </w:r>
                                </w:p>
                              </w:tc>
                              <w:tc>
                                <w:tcPr>
                                  <w:tcW w:w="667" w:type="dxa"/>
                                </w:tcPr>
                                <w:p>
                                  <w:pPr>
                                    <w:pStyle w:val="12"/>
                                    <w:spacing w:before="0" w:line="274" w:lineRule="exact"/>
                                    <w:ind w:right="361"/>
                                    <w:rPr>
                                      <w:b/>
                                      <w:sz w:val="24"/>
                                    </w:rPr>
                                  </w:pPr>
                                  <w:r>
                                    <w:rPr>
                                      <w:b/>
                                      <w:w w:val="95"/>
                                      <w:sz w:val="24"/>
                                    </w:rPr>
                                    <w:t>Su</w:t>
                                  </w:r>
                                </w:p>
                              </w:tc>
                              <w:tc>
                                <w:tcPr>
                                  <w:tcW w:w="668" w:type="dxa"/>
                                </w:tcPr>
                                <w:p>
                                  <w:pPr>
                                    <w:pStyle w:val="12"/>
                                    <w:spacing w:before="0" w:line="274" w:lineRule="exact"/>
                                    <w:ind w:right="62"/>
                                    <w:rPr>
                                      <w:b/>
                                      <w:sz w:val="24"/>
                                    </w:rPr>
                                  </w:pPr>
                                  <w:r>
                                    <w:rPr>
                                      <w:b/>
                                      <w:w w:val="95"/>
                                      <w:sz w:val="24"/>
                                    </w:rPr>
                                    <w:t>Mo</w:t>
                                  </w:r>
                                </w:p>
                              </w:tc>
                              <w:tc>
                                <w:tcPr>
                                  <w:tcW w:w="361" w:type="dxa"/>
                                </w:tcPr>
                                <w:p>
                                  <w:pPr>
                                    <w:pStyle w:val="12"/>
                                    <w:spacing w:before="0" w:line="274" w:lineRule="exact"/>
                                    <w:ind w:right="62"/>
                                    <w:rPr>
                                      <w:b/>
                                      <w:sz w:val="24"/>
                                    </w:rPr>
                                  </w:pPr>
                                  <w:r>
                                    <w:rPr>
                                      <w:b/>
                                      <w:w w:val="95"/>
                                      <w:sz w:val="24"/>
                                    </w:rPr>
                                    <w:t>Tu</w:t>
                                  </w:r>
                                </w:p>
                              </w:tc>
                              <w:tc>
                                <w:tcPr>
                                  <w:tcW w:w="361" w:type="dxa"/>
                                </w:tcPr>
                                <w:p>
                                  <w:pPr>
                                    <w:pStyle w:val="12"/>
                                    <w:spacing w:before="0" w:line="274" w:lineRule="exact"/>
                                    <w:ind w:right="63"/>
                                    <w:rPr>
                                      <w:b/>
                                      <w:sz w:val="24"/>
                                    </w:rPr>
                                  </w:pPr>
                                  <w:r>
                                    <w:rPr>
                                      <w:b/>
                                      <w:w w:val="95"/>
                                      <w:sz w:val="24"/>
                                    </w:rPr>
                                    <w:t>We</w:t>
                                  </w:r>
                                </w:p>
                              </w:tc>
                              <w:tc>
                                <w:tcPr>
                                  <w:tcW w:w="361" w:type="dxa"/>
                                </w:tcPr>
                                <w:p>
                                  <w:pPr>
                                    <w:pStyle w:val="12"/>
                                    <w:spacing w:before="0" w:line="274" w:lineRule="exact"/>
                                    <w:ind w:right="64"/>
                                    <w:rPr>
                                      <w:b/>
                                      <w:sz w:val="24"/>
                                    </w:rPr>
                                  </w:pPr>
                                  <w:r>
                                    <w:rPr>
                                      <w:b/>
                                      <w:w w:val="95"/>
                                      <w:sz w:val="24"/>
                                    </w:rPr>
                                    <w:t>Th</w:t>
                                  </w:r>
                                </w:p>
                              </w:tc>
                              <w:tc>
                                <w:tcPr>
                                  <w:tcW w:w="361" w:type="dxa"/>
                                </w:tcPr>
                                <w:p>
                                  <w:pPr>
                                    <w:pStyle w:val="12"/>
                                    <w:spacing w:before="0" w:line="274" w:lineRule="exact"/>
                                    <w:ind w:right="64"/>
                                    <w:rPr>
                                      <w:b/>
                                      <w:sz w:val="24"/>
                                    </w:rPr>
                                  </w:pPr>
                                  <w:r>
                                    <w:rPr>
                                      <w:b/>
                                      <w:w w:val="95"/>
                                      <w:sz w:val="24"/>
                                    </w:rPr>
                                    <w:t>Fr</w:t>
                                  </w:r>
                                </w:p>
                              </w:tc>
                              <w:tc>
                                <w:tcPr>
                                  <w:tcW w:w="340" w:type="dxa"/>
                                </w:tcPr>
                                <w:p>
                                  <w:pPr>
                                    <w:pStyle w:val="12"/>
                                    <w:spacing w:before="0" w:line="274" w:lineRule="exact"/>
                                    <w:ind w:right="43"/>
                                    <w:rPr>
                                      <w:b/>
                                      <w:sz w:val="24"/>
                                    </w:rPr>
                                  </w:pPr>
                                  <w:r>
                                    <w:rPr>
                                      <w:b/>
                                      <w:w w:val="95"/>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158"/>
                                    <w:ind w:left="120"/>
                                    <w:jc w:val="center"/>
                                    <w:rPr>
                                      <w:b/>
                                      <w:sz w:val="24"/>
                                    </w:rPr>
                                  </w:pPr>
                                  <w:r>
                                    <w:rPr>
                                      <w:b/>
                                      <w:w w:val="99"/>
                                      <w:sz w:val="24"/>
                                    </w:rPr>
                                    <w:t>1</w:t>
                                  </w:r>
                                </w:p>
                              </w:tc>
                              <w:tc>
                                <w:tcPr>
                                  <w:tcW w:w="665" w:type="dxa"/>
                                </w:tcPr>
                                <w:p>
                                  <w:pPr>
                                    <w:pStyle w:val="12"/>
                                    <w:spacing w:before="158"/>
                                    <w:ind w:right="362"/>
                                    <w:rPr>
                                      <w:b/>
                                      <w:sz w:val="24"/>
                                    </w:rPr>
                                  </w:pPr>
                                  <w:r>
                                    <w:rPr>
                                      <w:b/>
                                      <w:w w:val="99"/>
                                      <w:sz w:val="24"/>
                                    </w:rPr>
                                    <w:t>2</w:t>
                                  </w:r>
                                </w:p>
                              </w:tc>
                              <w:tc>
                                <w:tcPr>
                                  <w:tcW w:w="663" w:type="dxa"/>
                                </w:tcPr>
                                <w:p>
                                  <w:pPr>
                                    <w:pStyle w:val="12"/>
                                    <w:spacing w:before="158"/>
                                    <w:ind w:right="61"/>
                                    <w:rPr>
                                      <w:b/>
                                      <w:sz w:val="24"/>
                                    </w:rPr>
                                  </w:pPr>
                                  <w:r>
                                    <w:rPr>
                                      <w:b/>
                                      <w:w w:val="99"/>
                                      <w:sz w:val="24"/>
                                    </w:rPr>
                                    <w:t>1</w:t>
                                  </w:r>
                                </w:p>
                              </w:tc>
                              <w:tc>
                                <w:tcPr>
                                  <w:tcW w:w="360" w:type="dxa"/>
                                </w:tcPr>
                                <w:p>
                                  <w:pPr>
                                    <w:pStyle w:val="12"/>
                                    <w:spacing w:before="158"/>
                                    <w:ind w:left="116"/>
                                    <w:jc w:val="center"/>
                                    <w:rPr>
                                      <w:b/>
                                      <w:sz w:val="24"/>
                                    </w:rPr>
                                  </w:pPr>
                                  <w:r>
                                    <w:rPr>
                                      <w:b/>
                                      <w:w w:val="99"/>
                                      <w:sz w:val="24"/>
                                    </w:rPr>
                                    <w:t>2</w:t>
                                  </w:r>
                                </w:p>
                              </w:tc>
                              <w:tc>
                                <w:tcPr>
                                  <w:tcW w:w="360" w:type="dxa"/>
                                </w:tcPr>
                                <w:p>
                                  <w:pPr>
                                    <w:pStyle w:val="12"/>
                                    <w:spacing w:before="158"/>
                                    <w:ind w:right="57"/>
                                    <w:rPr>
                                      <w:b/>
                                      <w:sz w:val="24"/>
                                    </w:rPr>
                                  </w:pPr>
                                  <w:r>
                                    <w:rPr>
                                      <w:b/>
                                      <w:w w:val="99"/>
                                      <w:sz w:val="24"/>
                                    </w:rPr>
                                    <w:t>3</w:t>
                                  </w:r>
                                </w:p>
                              </w:tc>
                              <w:tc>
                                <w:tcPr>
                                  <w:tcW w:w="357" w:type="dxa"/>
                                </w:tcPr>
                                <w:p>
                                  <w:pPr>
                                    <w:pStyle w:val="12"/>
                                    <w:spacing w:before="158"/>
                                    <w:ind w:left="126"/>
                                    <w:jc w:val="center"/>
                                    <w:rPr>
                                      <w:b/>
                                      <w:sz w:val="24"/>
                                    </w:rPr>
                                  </w:pPr>
                                  <w:r>
                                    <w:rPr>
                                      <w:b/>
                                      <w:w w:val="99"/>
                                      <w:sz w:val="24"/>
                                    </w:rPr>
                                    <w:t>4</w:t>
                                  </w:r>
                                </w:p>
                              </w:tc>
                              <w:tc>
                                <w:tcPr>
                                  <w:tcW w:w="359" w:type="dxa"/>
                                </w:tcPr>
                                <w:p>
                                  <w:pPr>
                                    <w:pStyle w:val="12"/>
                                    <w:spacing w:before="158"/>
                                    <w:ind w:right="50"/>
                                    <w:rPr>
                                      <w:b/>
                                      <w:sz w:val="24"/>
                                    </w:rPr>
                                  </w:pPr>
                                  <w:r>
                                    <w:rPr>
                                      <w:b/>
                                      <w:w w:val="99"/>
                                      <w:sz w:val="24"/>
                                    </w:rPr>
                                    <w:t>5</w:t>
                                  </w:r>
                                </w:p>
                              </w:tc>
                              <w:tc>
                                <w:tcPr>
                                  <w:tcW w:w="359" w:type="dxa"/>
                                </w:tcPr>
                                <w:p>
                                  <w:pPr>
                                    <w:pStyle w:val="12"/>
                                    <w:spacing w:before="158"/>
                                    <w:ind w:right="47"/>
                                    <w:rPr>
                                      <w:b/>
                                      <w:sz w:val="24"/>
                                    </w:rPr>
                                  </w:pPr>
                                  <w:r>
                                    <w:rPr>
                                      <w:b/>
                                      <w:w w:val="99"/>
                                      <w:sz w:val="24"/>
                                    </w:rPr>
                                    <w:t>6</w:t>
                                  </w:r>
                                </w:p>
                              </w:tc>
                              <w:tc>
                                <w:tcPr>
                                  <w:tcW w:w="667" w:type="dxa"/>
                                </w:tcPr>
                                <w:p>
                                  <w:pPr>
                                    <w:pStyle w:val="12"/>
                                    <w:spacing w:before="158"/>
                                    <w:ind w:right="352"/>
                                    <w:rPr>
                                      <w:b/>
                                      <w:sz w:val="24"/>
                                    </w:rPr>
                                  </w:pPr>
                                  <w:r>
                                    <w:rPr>
                                      <w:b/>
                                      <w:w w:val="99"/>
                                      <w:sz w:val="24"/>
                                    </w:rPr>
                                    <w:t>7</w:t>
                                  </w:r>
                                </w:p>
                              </w:tc>
                              <w:tc>
                                <w:tcPr>
                                  <w:tcW w:w="668"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158"/>
                                    <w:ind w:right="53"/>
                                    <w:rPr>
                                      <w:b/>
                                      <w:sz w:val="24"/>
                                    </w:rPr>
                                  </w:pPr>
                                  <w:r>
                                    <w:rPr>
                                      <w:b/>
                                      <w:w w:val="99"/>
                                      <w:sz w:val="24"/>
                                    </w:rPr>
                                    <w:t>1</w:t>
                                  </w:r>
                                </w:p>
                              </w:tc>
                              <w:tc>
                                <w:tcPr>
                                  <w:tcW w:w="361" w:type="dxa"/>
                                </w:tcPr>
                                <w:p>
                                  <w:pPr>
                                    <w:pStyle w:val="12"/>
                                    <w:spacing w:before="158"/>
                                    <w:ind w:right="54"/>
                                    <w:rPr>
                                      <w:b/>
                                      <w:sz w:val="24"/>
                                    </w:rPr>
                                  </w:pPr>
                                  <w:r>
                                    <w:rPr>
                                      <w:b/>
                                      <w:w w:val="99"/>
                                      <w:sz w:val="24"/>
                                    </w:rPr>
                                    <w:t>2</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8"/>
                                    <w:rPr>
                                      <w:b/>
                                      <w:sz w:val="24"/>
                                    </w:rPr>
                                  </w:pPr>
                                  <w:r>
                                    <w:rPr>
                                      <w:b/>
                                      <w:w w:val="99"/>
                                      <w:sz w:val="24"/>
                                    </w:rPr>
                                    <w:t>5</w:t>
                                  </w:r>
                                </w:p>
                              </w:tc>
                              <w:tc>
                                <w:tcPr>
                                  <w:tcW w:w="362" w:type="dxa"/>
                                </w:tcPr>
                                <w:p>
                                  <w:pPr>
                                    <w:pStyle w:val="12"/>
                                    <w:spacing w:before="158"/>
                                    <w:ind w:left="120"/>
                                    <w:jc w:val="center"/>
                                    <w:rPr>
                                      <w:b/>
                                      <w:sz w:val="24"/>
                                    </w:rPr>
                                  </w:pPr>
                                  <w:r>
                                    <w:rPr>
                                      <w:b/>
                                      <w:w w:val="99"/>
                                      <w:sz w:val="24"/>
                                    </w:rPr>
                                    <w:t>6</w:t>
                                  </w:r>
                                </w:p>
                              </w:tc>
                              <w:tc>
                                <w:tcPr>
                                  <w:tcW w:w="362" w:type="dxa"/>
                                </w:tcPr>
                                <w:p>
                                  <w:pPr>
                                    <w:pStyle w:val="12"/>
                                    <w:spacing w:before="158"/>
                                    <w:ind w:right="58"/>
                                    <w:rPr>
                                      <w:b/>
                                      <w:sz w:val="24"/>
                                    </w:rPr>
                                  </w:pPr>
                                  <w:r>
                                    <w:rPr>
                                      <w:b/>
                                      <w:w w:val="99"/>
                                      <w:sz w:val="24"/>
                                    </w:rPr>
                                    <w:t>7</w:t>
                                  </w:r>
                                </w:p>
                              </w:tc>
                              <w:tc>
                                <w:tcPr>
                                  <w:tcW w:w="362" w:type="dxa"/>
                                </w:tcPr>
                                <w:p>
                                  <w:pPr>
                                    <w:pStyle w:val="12"/>
                                    <w:spacing w:before="158"/>
                                    <w:ind w:left="119"/>
                                    <w:jc w:val="center"/>
                                    <w:rPr>
                                      <w:b/>
                                      <w:sz w:val="24"/>
                                    </w:rPr>
                                  </w:pPr>
                                  <w:r>
                                    <w:rPr>
                                      <w:b/>
                                      <w:w w:val="99"/>
                                      <w:sz w:val="24"/>
                                    </w:rPr>
                                    <w:t>8</w:t>
                                  </w:r>
                                </w:p>
                              </w:tc>
                              <w:tc>
                                <w:tcPr>
                                  <w:tcW w:w="665" w:type="dxa"/>
                                </w:tcPr>
                                <w:p>
                                  <w:pPr>
                                    <w:pStyle w:val="12"/>
                                    <w:spacing w:before="158"/>
                                    <w:ind w:right="362"/>
                                    <w:rPr>
                                      <w:b/>
                                      <w:sz w:val="24"/>
                                    </w:rPr>
                                  </w:pPr>
                                  <w:r>
                                    <w:rPr>
                                      <w:b/>
                                      <w:w w:val="99"/>
                                      <w:sz w:val="24"/>
                                    </w:rPr>
                                    <w:t>9</w:t>
                                  </w:r>
                                </w:p>
                              </w:tc>
                              <w:tc>
                                <w:tcPr>
                                  <w:tcW w:w="663" w:type="dxa"/>
                                </w:tcPr>
                                <w:p>
                                  <w:pPr>
                                    <w:pStyle w:val="12"/>
                                    <w:spacing w:before="158"/>
                                    <w:ind w:right="59"/>
                                    <w:rPr>
                                      <w:b/>
                                      <w:sz w:val="24"/>
                                    </w:rPr>
                                  </w:pPr>
                                  <w:r>
                                    <w:rPr>
                                      <w:b/>
                                      <w:w w:val="99"/>
                                      <w:sz w:val="24"/>
                                    </w:rPr>
                                    <w:t>8</w:t>
                                  </w:r>
                                </w:p>
                              </w:tc>
                              <w:tc>
                                <w:tcPr>
                                  <w:tcW w:w="360" w:type="dxa"/>
                                </w:tcPr>
                                <w:p>
                                  <w:pPr>
                                    <w:pStyle w:val="12"/>
                                    <w:spacing w:before="158"/>
                                    <w:ind w:left="121"/>
                                    <w:jc w:val="center"/>
                                    <w:rPr>
                                      <w:b/>
                                      <w:sz w:val="24"/>
                                    </w:rPr>
                                  </w:pPr>
                                  <w:r>
                                    <w:rPr>
                                      <w:b/>
                                      <w:w w:val="99"/>
                                      <w:sz w:val="24"/>
                                    </w:rPr>
                                    <w:t>9</w:t>
                                  </w:r>
                                </w:p>
                              </w:tc>
                              <w:tc>
                                <w:tcPr>
                                  <w:tcW w:w="360" w:type="dxa"/>
                                </w:tcPr>
                                <w:p>
                                  <w:pPr>
                                    <w:pStyle w:val="12"/>
                                    <w:spacing w:before="158"/>
                                    <w:ind w:right="57"/>
                                    <w:rPr>
                                      <w:b/>
                                      <w:sz w:val="24"/>
                                    </w:rPr>
                                  </w:pPr>
                                  <w:r>
                                    <w:rPr>
                                      <w:b/>
                                      <w:w w:val="95"/>
                                      <w:sz w:val="24"/>
                                    </w:rPr>
                                    <w:t>10</w:t>
                                  </w:r>
                                </w:p>
                              </w:tc>
                              <w:tc>
                                <w:tcPr>
                                  <w:tcW w:w="357" w:type="dxa"/>
                                </w:tcPr>
                                <w:p>
                                  <w:pPr>
                                    <w:pStyle w:val="12"/>
                                    <w:spacing w:before="158"/>
                                    <w:ind w:left="35" w:right="35"/>
                                    <w:jc w:val="center"/>
                                    <w:rPr>
                                      <w:b/>
                                      <w:sz w:val="24"/>
                                    </w:rPr>
                                  </w:pPr>
                                  <w:r>
                                    <w:rPr>
                                      <w:b/>
                                      <w:sz w:val="24"/>
                                    </w:rPr>
                                    <w:t>11</w:t>
                                  </w:r>
                                </w:p>
                              </w:tc>
                              <w:tc>
                                <w:tcPr>
                                  <w:tcW w:w="359" w:type="dxa"/>
                                </w:tcPr>
                                <w:p>
                                  <w:pPr>
                                    <w:pStyle w:val="12"/>
                                    <w:spacing w:before="158"/>
                                    <w:ind w:right="55"/>
                                    <w:rPr>
                                      <w:b/>
                                      <w:sz w:val="24"/>
                                    </w:rPr>
                                  </w:pPr>
                                  <w:r>
                                    <w:rPr>
                                      <w:b/>
                                      <w:w w:val="95"/>
                                      <w:sz w:val="24"/>
                                    </w:rPr>
                                    <w:t>12</w:t>
                                  </w:r>
                                </w:p>
                              </w:tc>
                              <w:tc>
                                <w:tcPr>
                                  <w:tcW w:w="359" w:type="dxa"/>
                                </w:tcPr>
                                <w:p>
                                  <w:pPr>
                                    <w:pStyle w:val="12"/>
                                    <w:spacing w:before="158"/>
                                    <w:ind w:right="55"/>
                                    <w:rPr>
                                      <w:b/>
                                      <w:sz w:val="24"/>
                                    </w:rPr>
                                  </w:pPr>
                                  <w:r>
                                    <w:rPr>
                                      <w:b/>
                                      <w:w w:val="95"/>
                                      <w:sz w:val="24"/>
                                    </w:rPr>
                                    <w:t>13</w:t>
                                  </w:r>
                                </w:p>
                              </w:tc>
                              <w:tc>
                                <w:tcPr>
                                  <w:tcW w:w="667" w:type="dxa"/>
                                </w:tcPr>
                                <w:p>
                                  <w:pPr>
                                    <w:pStyle w:val="12"/>
                                    <w:spacing w:before="158"/>
                                    <w:ind w:right="365"/>
                                    <w:rPr>
                                      <w:b/>
                                      <w:sz w:val="24"/>
                                    </w:rPr>
                                  </w:pPr>
                                  <w:r>
                                    <w:rPr>
                                      <w:b/>
                                      <w:w w:val="95"/>
                                      <w:sz w:val="24"/>
                                    </w:rPr>
                                    <w:t>14</w:t>
                                  </w:r>
                                </w:p>
                              </w:tc>
                              <w:tc>
                                <w:tcPr>
                                  <w:tcW w:w="668" w:type="dxa"/>
                                </w:tcPr>
                                <w:p>
                                  <w:pPr>
                                    <w:pStyle w:val="12"/>
                                    <w:spacing w:before="158"/>
                                    <w:ind w:right="67"/>
                                    <w:rPr>
                                      <w:b/>
                                      <w:sz w:val="24"/>
                                    </w:rPr>
                                  </w:pPr>
                                  <w:r>
                                    <w:rPr>
                                      <w:b/>
                                      <w:w w:val="99"/>
                                      <w:sz w:val="24"/>
                                    </w:rPr>
                                    <w:t>5</w:t>
                                  </w:r>
                                </w:p>
                              </w:tc>
                              <w:tc>
                                <w:tcPr>
                                  <w:tcW w:w="361" w:type="dxa"/>
                                </w:tcPr>
                                <w:p>
                                  <w:pPr>
                                    <w:pStyle w:val="12"/>
                                    <w:spacing w:before="158"/>
                                    <w:ind w:right="66"/>
                                    <w:rPr>
                                      <w:b/>
                                      <w:sz w:val="24"/>
                                    </w:rPr>
                                  </w:pPr>
                                  <w:r>
                                    <w:rPr>
                                      <w:b/>
                                      <w:w w:val="99"/>
                                      <w:sz w:val="24"/>
                                    </w:rPr>
                                    <w:t>6</w:t>
                                  </w:r>
                                </w:p>
                              </w:tc>
                              <w:tc>
                                <w:tcPr>
                                  <w:tcW w:w="361" w:type="dxa"/>
                                </w:tcPr>
                                <w:p>
                                  <w:pPr>
                                    <w:pStyle w:val="12"/>
                                    <w:spacing w:before="158"/>
                                    <w:ind w:right="65"/>
                                    <w:rPr>
                                      <w:b/>
                                      <w:sz w:val="24"/>
                                    </w:rPr>
                                  </w:pPr>
                                  <w:r>
                                    <w:rPr>
                                      <w:b/>
                                      <w:w w:val="99"/>
                                      <w:sz w:val="24"/>
                                    </w:rPr>
                                    <w:t>7</w:t>
                                  </w:r>
                                </w:p>
                              </w:tc>
                              <w:tc>
                                <w:tcPr>
                                  <w:tcW w:w="361" w:type="dxa"/>
                                </w:tcPr>
                                <w:p>
                                  <w:pPr>
                                    <w:pStyle w:val="12"/>
                                    <w:spacing w:before="158"/>
                                    <w:ind w:right="65"/>
                                    <w:rPr>
                                      <w:b/>
                                      <w:sz w:val="24"/>
                                    </w:rPr>
                                  </w:pPr>
                                  <w:r>
                                    <w:rPr>
                                      <w:b/>
                                      <w:w w:val="99"/>
                                      <w:sz w:val="24"/>
                                    </w:rPr>
                                    <w:t>8</w:t>
                                  </w:r>
                                </w:p>
                              </w:tc>
                              <w:tc>
                                <w:tcPr>
                                  <w:tcW w:w="361" w:type="dxa"/>
                                </w:tcPr>
                                <w:p>
                                  <w:pPr>
                                    <w:pStyle w:val="12"/>
                                    <w:spacing w:before="158"/>
                                    <w:ind w:right="65"/>
                                    <w:rPr>
                                      <w:b/>
                                      <w:sz w:val="24"/>
                                    </w:rPr>
                                  </w:pPr>
                                  <w:r>
                                    <w:rPr>
                                      <w:b/>
                                      <w:w w:val="99"/>
                                      <w:sz w:val="24"/>
                                    </w:rPr>
                                    <w:t>9</w:t>
                                  </w:r>
                                </w:p>
                              </w:tc>
                              <w:tc>
                                <w:tcPr>
                                  <w:tcW w:w="340" w:type="dxa"/>
                                </w:tcPr>
                                <w:p>
                                  <w:pPr>
                                    <w:pStyle w:val="12"/>
                                    <w:spacing w:before="158"/>
                                    <w:ind w:right="45"/>
                                    <w:rPr>
                                      <w:b/>
                                      <w:sz w:val="24"/>
                                    </w:rPr>
                                  </w:pPr>
                                  <w:r>
                                    <w:rPr>
                                      <w:b/>
                                      <w:w w:val="9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12</w:t>
                                  </w:r>
                                </w:p>
                              </w:tc>
                              <w:tc>
                                <w:tcPr>
                                  <w:tcW w:w="362" w:type="dxa"/>
                                </w:tcPr>
                                <w:p>
                                  <w:pPr>
                                    <w:pStyle w:val="12"/>
                                    <w:spacing w:before="158"/>
                                    <w:ind w:left="34" w:right="36"/>
                                    <w:jc w:val="center"/>
                                    <w:rPr>
                                      <w:b/>
                                      <w:sz w:val="24"/>
                                    </w:rPr>
                                  </w:pPr>
                                  <w:r>
                                    <w:rPr>
                                      <w:b/>
                                      <w:sz w:val="24"/>
                                    </w:rPr>
                                    <w:t>13</w:t>
                                  </w:r>
                                </w:p>
                              </w:tc>
                              <w:tc>
                                <w:tcPr>
                                  <w:tcW w:w="362" w:type="dxa"/>
                                </w:tcPr>
                                <w:p>
                                  <w:pPr>
                                    <w:pStyle w:val="12"/>
                                    <w:spacing w:before="158"/>
                                    <w:ind w:right="61"/>
                                    <w:rPr>
                                      <w:b/>
                                      <w:sz w:val="24"/>
                                    </w:rPr>
                                  </w:pPr>
                                  <w:r>
                                    <w:rPr>
                                      <w:b/>
                                      <w:w w:val="95"/>
                                      <w:sz w:val="24"/>
                                    </w:rPr>
                                    <w:t>14</w:t>
                                  </w:r>
                                </w:p>
                              </w:tc>
                              <w:tc>
                                <w:tcPr>
                                  <w:tcW w:w="362" w:type="dxa"/>
                                </w:tcPr>
                                <w:p>
                                  <w:pPr>
                                    <w:pStyle w:val="12"/>
                                    <w:spacing w:before="158"/>
                                    <w:ind w:left="29" w:right="36"/>
                                    <w:jc w:val="center"/>
                                    <w:rPr>
                                      <w:b/>
                                      <w:sz w:val="24"/>
                                    </w:rPr>
                                  </w:pPr>
                                  <w:r>
                                    <w:rPr>
                                      <w:b/>
                                      <w:sz w:val="24"/>
                                    </w:rPr>
                                    <w:t>15</w:t>
                                  </w:r>
                                </w:p>
                              </w:tc>
                              <w:tc>
                                <w:tcPr>
                                  <w:tcW w:w="665" w:type="dxa"/>
                                </w:tcPr>
                                <w:p>
                                  <w:pPr>
                                    <w:pStyle w:val="12"/>
                                    <w:spacing w:before="158"/>
                                    <w:ind w:right="367"/>
                                    <w:rPr>
                                      <w:b/>
                                      <w:sz w:val="24"/>
                                    </w:rPr>
                                  </w:pPr>
                                  <w:r>
                                    <w:rPr>
                                      <w:b/>
                                      <w:w w:val="95"/>
                                      <w:sz w:val="24"/>
                                    </w:rPr>
                                    <w:t>16</w:t>
                                  </w:r>
                                </w:p>
                              </w:tc>
                              <w:tc>
                                <w:tcPr>
                                  <w:tcW w:w="663" w:type="dxa"/>
                                </w:tcPr>
                                <w:p>
                                  <w:pPr>
                                    <w:pStyle w:val="12"/>
                                    <w:spacing w:before="158"/>
                                    <w:ind w:right="62"/>
                                    <w:rPr>
                                      <w:b/>
                                      <w:sz w:val="24"/>
                                    </w:rPr>
                                  </w:pPr>
                                  <w:r>
                                    <w:rPr>
                                      <w:b/>
                                      <w:w w:val="95"/>
                                      <w:sz w:val="24"/>
                                    </w:rPr>
                                    <w:t>15</w:t>
                                  </w:r>
                                </w:p>
                              </w:tc>
                              <w:tc>
                                <w:tcPr>
                                  <w:tcW w:w="360" w:type="dxa"/>
                                </w:tcPr>
                                <w:p>
                                  <w:pPr>
                                    <w:pStyle w:val="12"/>
                                    <w:spacing w:before="158"/>
                                    <w:ind w:left="25" w:right="32"/>
                                    <w:jc w:val="center"/>
                                    <w:rPr>
                                      <w:b/>
                                      <w:sz w:val="24"/>
                                    </w:rPr>
                                  </w:pPr>
                                  <w:r>
                                    <w:rPr>
                                      <w:b/>
                                      <w:sz w:val="24"/>
                                    </w:rPr>
                                    <w:t>16</w:t>
                                  </w:r>
                                </w:p>
                              </w:tc>
                              <w:tc>
                                <w:tcPr>
                                  <w:tcW w:w="360" w:type="dxa"/>
                                </w:tcPr>
                                <w:p>
                                  <w:pPr>
                                    <w:pStyle w:val="12"/>
                                    <w:spacing w:before="158"/>
                                    <w:ind w:right="62"/>
                                    <w:rPr>
                                      <w:b/>
                                      <w:sz w:val="24"/>
                                    </w:rPr>
                                  </w:pPr>
                                  <w:r>
                                    <w:rPr>
                                      <w:b/>
                                      <w:w w:val="95"/>
                                      <w:sz w:val="24"/>
                                    </w:rPr>
                                    <w:t>17</w:t>
                                  </w:r>
                                </w:p>
                              </w:tc>
                              <w:tc>
                                <w:tcPr>
                                  <w:tcW w:w="357" w:type="dxa"/>
                                </w:tcPr>
                                <w:p>
                                  <w:pPr>
                                    <w:pStyle w:val="12"/>
                                    <w:spacing w:before="158"/>
                                    <w:ind w:left="33" w:right="37"/>
                                    <w:jc w:val="center"/>
                                    <w:rPr>
                                      <w:b/>
                                      <w:sz w:val="24"/>
                                    </w:rPr>
                                  </w:pPr>
                                  <w:r>
                                    <w:rPr>
                                      <w:b/>
                                      <w:sz w:val="24"/>
                                    </w:rPr>
                                    <w:t>18</w:t>
                                  </w:r>
                                </w:p>
                              </w:tc>
                              <w:tc>
                                <w:tcPr>
                                  <w:tcW w:w="359" w:type="dxa"/>
                                </w:tcPr>
                                <w:p>
                                  <w:pPr>
                                    <w:pStyle w:val="12"/>
                                    <w:spacing w:before="158"/>
                                    <w:ind w:right="57"/>
                                    <w:rPr>
                                      <w:b/>
                                      <w:sz w:val="24"/>
                                    </w:rPr>
                                  </w:pPr>
                                  <w:r>
                                    <w:rPr>
                                      <w:b/>
                                      <w:w w:val="95"/>
                                      <w:sz w:val="24"/>
                                    </w:rPr>
                                    <w:t>19</w:t>
                                  </w:r>
                                </w:p>
                              </w:tc>
                              <w:tc>
                                <w:tcPr>
                                  <w:tcW w:w="359" w:type="dxa"/>
                                </w:tcPr>
                                <w:p>
                                  <w:pPr>
                                    <w:pStyle w:val="12"/>
                                    <w:spacing w:before="158"/>
                                    <w:ind w:right="55"/>
                                    <w:rPr>
                                      <w:b/>
                                      <w:sz w:val="24"/>
                                    </w:rPr>
                                  </w:pPr>
                                  <w:r>
                                    <w:rPr>
                                      <w:b/>
                                      <w:w w:val="95"/>
                                      <w:sz w:val="24"/>
                                    </w:rPr>
                                    <w:t>20</w:t>
                                  </w:r>
                                </w:p>
                              </w:tc>
                              <w:tc>
                                <w:tcPr>
                                  <w:tcW w:w="667" w:type="dxa"/>
                                </w:tcPr>
                                <w:p>
                                  <w:pPr>
                                    <w:pStyle w:val="12"/>
                                    <w:spacing w:before="158"/>
                                    <w:ind w:right="361"/>
                                    <w:rPr>
                                      <w:b/>
                                      <w:sz w:val="24"/>
                                    </w:rPr>
                                  </w:pPr>
                                  <w:r>
                                    <w:rPr>
                                      <w:b/>
                                      <w:w w:val="95"/>
                                      <w:sz w:val="24"/>
                                    </w:rPr>
                                    <w:t>21</w:t>
                                  </w:r>
                                </w:p>
                              </w:tc>
                              <w:tc>
                                <w:tcPr>
                                  <w:tcW w:w="668" w:type="dxa"/>
                                </w:tcPr>
                                <w:p>
                                  <w:pPr>
                                    <w:pStyle w:val="12"/>
                                    <w:spacing w:before="158"/>
                                    <w:ind w:right="62"/>
                                    <w:rPr>
                                      <w:b/>
                                      <w:sz w:val="24"/>
                                    </w:rPr>
                                  </w:pPr>
                                  <w:r>
                                    <w:rPr>
                                      <w:b/>
                                      <w:w w:val="95"/>
                                      <w:sz w:val="24"/>
                                    </w:rPr>
                                    <w:t>12</w:t>
                                  </w:r>
                                </w:p>
                              </w:tc>
                              <w:tc>
                                <w:tcPr>
                                  <w:tcW w:w="361" w:type="dxa"/>
                                </w:tcPr>
                                <w:p>
                                  <w:pPr>
                                    <w:pStyle w:val="12"/>
                                    <w:spacing w:before="158"/>
                                    <w:ind w:right="62"/>
                                    <w:rPr>
                                      <w:b/>
                                      <w:sz w:val="24"/>
                                    </w:rPr>
                                  </w:pPr>
                                  <w:r>
                                    <w:rPr>
                                      <w:b/>
                                      <w:w w:val="95"/>
                                      <w:sz w:val="24"/>
                                    </w:rPr>
                                    <w:t>13</w:t>
                                  </w:r>
                                </w:p>
                              </w:tc>
                              <w:tc>
                                <w:tcPr>
                                  <w:tcW w:w="361" w:type="dxa"/>
                                </w:tcPr>
                                <w:p>
                                  <w:pPr>
                                    <w:pStyle w:val="12"/>
                                    <w:spacing w:before="158"/>
                                    <w:ind w:right="63"/>
                                    <w:rPr>
                                      <w:b/>
                                      <w:sz w:val="24"/>
                                    </w:rPr>
                                  </w:pPr>
                                  <w:r>
                                    <w:rPr>
                                      <w:b/>
                                      <w:w w:val="95"/>
                                      <w:sz w:val="24"/>
                                    </w:rPr>
                                    <w:t>14</w:t>
                                  </w:r>
                                </w:p>
                              </w:tc>
                              <w:tc>
                                <w:tcPr>
                                  <w:tcW w:w="361" w:type="dxa"/>
                                </w:tcPr>
                                <w:p>
                                  <w:pPr>
                                    <w:pStyle w:val="12"/>
                                    <w:spacing w:before="158"/>
                                    <w:ind w:right="64"/>
                                    <w:rPr>
                                      <w:b/>
                                      <w:sz w:val="24"/>
                                    </w:rPr>
                                  </w:pPr>
                                  <w:r>
                                    <w:rPr>
                                      <w:b/>
                                      <w:w w:val="95"/>
                                      <w:sz w:val="24"/>
                                    </w:rPr>
                                    <w:t>15</w:t>
                                  </w:r>
                                </w:p>
                              </w:tc>
                              <w:tc>
                                <w:tcPr>
                                  <w:tcW w:w="361" w:type="dxa"/>
                                </w:tcPr>
                                <w:p>
                                  <w:pPr>
                                    <w:pStyle w:val="12"/>
                                    <w:spacing w:before="158"/>
                                    <w:ind w:right="64"/>
                                    <w:rPr>
                                      <w:b/>
                                      <w:sz w:val="24"/>
                                    </w:rPr>
                                  </w:pPr>
                                  <w:r>
                                    <w:rPr>
                                      <w:b/>
                                      <w:w w:val="95"/>
                                      <w:sz w:val="24"/>
                                    </w:rPr>
                                    <w:t>16</w:t>
                                  </w:r>
                                </w:p>
                              </w:tc>
                              <w:tc>
                                <w:tcPr>
                                  <w:tcW w:w="340" w:type="dxa"/>
                                </w:tcPr>
                                <w:p>
                                  <w:pPr>
                                    <w:pStyle w:val="12"/>
                                    <w:spacing w:before="158"/>
                                    <w:ind w:right="43"/>
                                    <w:rPr>
                                      <w:b/>
                                      <w:sz w:val="24"/>
                                    </w:rPr>
                                  </w:pPr>
                                  <w:r>
                                    <w:rPr>
                                      <w:b/>
                                      <w:w w:val="95"/>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19</w:t>
                                  </w:r>
                                </w:p>
                              </w:tc>
                              <w:tc>
                                <w:tcPr>
                                  <w:tcW w:w="362" w:type="dxa"/>
                                </w:tcPr>
                                <w:p>
                                  <w:pPr>
                                    <w:pStyle w:val="12"/>
                                    <w:spacing w:before="158"/>
                                    <w:ind w:left="34" w:right="36"/>
                                    <w:jc w:val="center"/>
                                    <w:rPr>
                                      <w:b/>
                                      <w:sz w:val="24"/>
                                    </w:rPr>
                                  </w:pPr>
                                  <w:r>
                                    <w:rPr>
                                      <w:b/>
                                      <w:sz w:val="24"/>
                                    </w:rPr>
                                    <w:t>20</w:t>
                                  </w:r>
                                </w:p>
                              </w:tc>
                              <w:tc>
                                <w:tcPr>
                                  <w:tcW w:w="362" w:type="dxa"/>
                                </w:tcPr>
                                <w:p>
                                  <w:pPr>
                                    <w:pStyle w:val="12"/>
                                    <w:spacing w:before="158"/>
                                    <w:ind w:right="61"/>
                                    <w:rPr>
                                      <w:b/>
                                      <w:sz w:val="24"/>
                                    </w:rPr>
                                  </w:pPr>
                                  <w:r>
                                    <w:rPr>
                                      <w:b/>
                                      <w:w w:val="95"/>
                                      <w:sz w:val="24"/>
                                    </w:rPr>
                                    <w:t>21</w:t>
                                  </w:r>
                                </w:p>
                              </w:tc>
                              <w:tc>
                                <w:tcPr>
                                  <w:tcW w:w="362" w:type="dxa"/>
                                </w:tcPr>
                                <w:p>
                                  <w:pPr>
                                    <w:pStyle w:val="12"/>
                                    <w:spacing w:before="158"/>
                                    <w:ind w:left="29" w:right="36"/>
                                    <w:jc w:val="center"/>
                                    <w:rPr>
                                      <w:b/>
                                      <w:sz w:val="24"/>
                                    </w:rPr>
                                  </w:pPr>
                                  <w:r>
                                    <w:rPr>
                                      <w:b/>
                                      <w:sz w:val="24"/>
                                    </w:rPr>
                                    <w:t>22</w:t>
                                  </w:r>
                                </w:p>
                              </w:tc>
                              <w:tc>
                                <w:tcPr>
                                  <w:tcW w:w="665" w:type="dxa"/>
                                </w:tcPr>
                                <w:p>
                                  <w:pPr>
                                    <w:pStyle w:val="12"/>
                                    <w:spacing w:before="158"/>
                                    <w:ind w:right="367"/>
                                    <w:rPr>
                                      <w:b/>
                                      <w:sz w:val="24"/>
                                    </w:rPr>
                                  </w:pPr>
                                  <w:r>
                                    <w:rPr>
                                      <w:b/>
                                      <w:w w:val="95"/>
                                      <w:sz w:val="24"/>
                                    </w:rPr>
                                    <w:t>23</w:t>
                                  </w:r>
                                </w:p>
                              </w:tc>
                              <w:tc>
                                <w:tcPr>
                                  <w:tcW w:w="663" w:type="dxa"/>
                                </w:tcPr>
                                <w:p>
                                  <w:pPr>
                                    <w:pStyle w:val="12"/>
                                    <w:spacing w:before="158"/>
                                    <w:ind w:right="62"/>
                                    <w:rPr>
                                      <w:b/>
                                      <w:sz w:val="24"/>
                                    </w:rPr>
                                  </w:pPr>
                                  <w:r>
                                    <w:rPr>
                                      <w:b/>
                                      <w:w w:val="95"/>
                                      <w:sz w:val="24"/>
                                    </w:rPr>
                                    <w:t>22</w:t>
                                  </w:r>
                                </w:p>
                              </w:tc>
                              <w:tc>
                                <w:tcPr>
                                  <w:tcW w:w="360" w:type="dxa"/>
                                </w:tcPr>
                                <w:p>
                                  <w:pPr>
                                    <w:pStyle w:val="12"/>
                                    <w:spacing w:before="158"/>
                                    <w:ind w:left="25" w:right="32"/>
                                    <w:jc w:val="center"/>
                                    <w:rPr>
                                      <w:b/>
                                      <w:sz w:val="24"/>
                                    </w:rPr>
                                  </w:pPr>
                                  <w:r>
                                    <w:rPr>
                                      <w:b/>
                                      <w:sz w:val="24"/>
                                    </w:rPr>
                                    <w:t>23</w:t>
                                  </w:r>
                                </w:p>
                              </w:tc>
                              <w:tc>
                                <w:tcPr>
                                  <w:tcW w:w="360" w:type="dxa"/>
                                </w:tcPr>
                                <w:p>
                                  <w:pPr>
                                    <w:pStyle w:val="12"/>
                                    <w:spacing w:before="158"/>
                                    <w:ind w:right="62"/>
                                    <w:rPr>
                                      <w:b/>
                                      <w:sz w:val="24"/>
                                    </w:rPr>
                                  </w:pPr>
                                  <w:r>
                                    <w:rPr>
                                      <w:b/>
                                      <w:w w:val="95"/>
                                      <w:sz w:val="24"/>
                                    </w:rPr>
                                    <w:t>24</w:t>
                                  </w:r>
                                </w:p>
                              </w:tc>
                              <w:tc>
                                <w:tcPr>
                                  <w:tcW w:w="357" w:type="dxa"/>
                                </w:tcPr>
                                <w:p>
                                  <w:pPr>
                                    <w:pStyle w:val="12"/>
                                    <w:spacing w:before="158"/>
                                    <w:ind w:left="33" w:right="37"/>
                                    <w:jc w:val="center"/>
                                    <w:rPr>
                                      <w:b/>
                                      <w:sz w:val="24"/>
                                    </w:rPr>
                                  </w:pPr>
                                  <w:r>
                                    <w:rPr>
                                      <w:b/>
                                      <w:sz w:val="24"/>
                                    </w:rPr>
                                    <w:t>25</w:t>
                                  </w:r>
                                </w:p>
                              </w:tc>
                              <w:tc>
                                <w:tcPr>
                                  <w:tcW w:w="359" w:type="dxa"/>
                                </w:tcPr>
                                <w:p>
                                  <w:pPr>
                                    <w:pStyle w:val="12"/>
                                    <w:spacing w:before="158"/>
                                    <w:ind w:right="57"/>
                                    <w:rPr>
                                      <w:b/>
                                      <w:sz w:val="24"/>
                                    </w:rPr>
                                  </w:pPr>
                                  <w:r>
                                    <w:rPr>
                                      <w:b/>
                                      <w:w w:val="95"/>
                                      <w:sz w:val="24"/>
                                    </w:rPr>
                                    <w:t>26</w:t>
                                  </w:r>
                                </w:p>
                              </w:tc>
                              <w:tc>
                                <w:tcPr>
                                  <w:tcW w:w="359" w:type="dxa"/>
                                </w:tcPr>
                                <w:p>
                                  <w:pPr>
                                    <w:pStyle w:val="12"/>
                                    <w:spacing w:before="158"/>
                                    <w:ind w:right="55"/>
                                    <w:rPr>
                                      <w:b/>
                                      <w:sz w:val="24"/>
                                    </w:rPr>
                                  </w:pPr>
                                  <w:r>
                                    <w:rPr>
                                      <w:b/>
                                      <w:w w:val="95"/>
                                      <w:sz w:val="24"/>
                                    </w:rPr>
                                    <w:t>27</w:t>
                                  </w:r>
                                </w:p>
                              </w:tc>
                              <w:tc>
                                <w:tcPr>
                                  <w:tcW w:w="667" w:type="dxa"/>
                                </w:tcPr>
                                <w:p>
                                  <w:pPr>
                                    <w:pStyle w:val="12"/>
                                    <w:spacing w:before="158"/>
                                    <w:ind w:right="361"/>
                                    <w:rPr>
                                      <w:b/>
                                      <w:sz w:val="24"/>
                                    </w:rPr>
                                  </w:pPr>
                                  <w:r>
                                    <w:rPr>
                                      <w:b/>
                                      <w:w w:val="95"/>
                                      <w:sz w:val="24"/>
                                    </w:rPr>
                                    <w:t>28</w:t>
                                  </w:r>
                                </w:p>
                              </w:tc>
                              <w:tc>
                                <w:tcPr>
                                  <w:tcW w:w="668" w:type="dxa"/>
                                </w:tcPr>
                                <w:p>
                                  <w:pPr>
                                    <w:pStyle w:val="12"/>
                                    <w:spacing w:before="158"/>
                                    <w:ind w:right="62"/>
                                    <w:rPr>
                                      <w:b/>
                                      <w:sz w:val="24"/>
                                    </w:rPr>
                                  </w:pPr>
                                  <w:r>
                                    <w:rPr>
                                      <w:b/>
                                      <w:w w:val="95"/>
                                      <w:sz w:val="24"/>
                                    </w:rPr>
                                    <w:t>19</w:t>
                                  </w:r>
                                </w:p>
                              </w:tc>
                              <w:tc>
                                <w:tcPr>
                                  <w:tcW w:w="361" w:type="dxa"/>
                                </w:tcPr>
                                <w:p>
                                  <w:pPr>
                                    <w:pStyle w:val="12"/>
                                    <w:spacing w:before="158"/>
                                    <w:ind w:right="62"/>
                                    <w:rPr>
                                      <w:b/>
                                      <w:sz w:val="24"/>
                                    </w:rPr>
                                  </w:pPr>
                                  <w:r>
                                    <w:rPr>
                                      <w:b/>
                                      <w:w w:val="95"/>
                                      <w:sz w:val="24"/>
                                    </w:rPr>
                                    <w:t>20</w:t>
                                  </w:r>
                                </w:p>
                              </w:tc>
                              <w:tc>
                                <w:tcPr>
                                  <w:tcW w:w="361" w:type="dxa"/>
                                </w:tcPr>
                                <w:p>
                                  <w:pPr>
                                    <w:pStyle w:val="12"/>
                                    <w:spacing w:before="158"/>
                                    <w:ind w:right="63"/>
                                    <w:rPr>
                                      <w:b/>
                                      <w:sz w:val="24"/>
                                    </w:rPr>
                                  </w:pPr>
                                  <w:r>
                                    <w:rPr>
                                      <w:b/>
                                      <w:w w:val="95"/>
                                      <w:sz w:val="24"/>
                                    </w:rPr>
                                    <w:t>21</w:t>
                                  </w:r>
                                </w:p>
                              </w:tc>
                              <w:tc>
                                <w:tcPr>
                                  <w:tcW w:w="361" w:type="dxa"/>
                                </w:tcPr>
                                <w:p>
                                  <w:pPr>
                                    <w:pStyle w:val="12"/>
                                    <w:spacing w:before="158"/>
                                    <w:ind w:right="64"/>
                                    <w:rPr>
                                      <w:b/>
                                      <w:sz w:val="24"/>
                                    </w:rPr>
                                  </w:pPr>
                                  <w:r>
                                    <w:rPr>
                                      <w:b/>
                                      <w:w w:val="95"/>
                                      <w:sz w:val="24"/>
                                    </w:rPr>
                                    <w:t>22</w:t>
                                  </w:r>
                                </w:p>
                              </w:tc>
                              <w:tc>
                                <w:tcPr>
                                  <w:tcW w:w="361" w:type="dxa"/>
                                </w:tcPr>
                                <w:p>
                                  <w:pPr>
                                    <w:pStyle w:val="12"/>
                                    <w:spacing w:before="158"/>
                                    <w:ind w:right="64"/>
                                    <w:rPr>
                                      <w:b/>
                                      <w:sz w:val="24"/>
                                    </w:rPr>
                                  </w:pPr>
                                  <w:r>
                                    <w:rPr>
                                      <w:b/>
                                      <w:w w:val="95"/>
                                      <w:sz w:val="24"/>
                                    </w:rPr>
                                    <w:t>23</w:t>
                                  </w:r>
                                </w:p>
                              </w:tc>
                              <w:tc>
                                <w:tcPr>
                                  <w:tcW w:w="340" w:type="dxa"/>
                                </w:tcPr>
                                <w:p>
                                  <w:pPr>
                                    <w:pStyle w:val="12"/>
                                    <w:spacing w:before="158"/>
                                    <w:ind w:right="43"/>
                                    <w:rPr>
                                      <w:b/>
                                      <w:sz w:val="24"/>
                                    </w:rPr>
                                  </w:pPr>
                                  <w:r>
                                    <w:rPr>
                                      <w:b/>
                                      <w:w w:val="95"/>
                                      <w:sz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158" w:line="254" w:lineRule="exact"/>
                                    <w:ind w:right="55"/>
                                    <w:rPr>
                                      <w:b/>
                                      <w:sz w:val="24"/>
                                    </w:rPr>
                                  </w:pPr>
                                  <w:r>
                                    <w:rPr>
                                      <w:b/>
                                      <w:w w:val="95"/>
                                      <w:sz w:val="24"/>
                                    </w:rPr>
                                    <w:t>26</w:t>
                                  </w:r>
                                </w:p>
                              </w:tc>
                              <w:tc>
                                <w:tcPr>
                                  <w:tcW w:w="362" w:type="dxa"/>
                                </w:tcPr>
                                <w:p>
                                  <w:pPr>
                                    <w:pStyle w:val="12"/>
                                    <w:spacing w:before="158" w:line="254" w:lineRule="exact"/>
                                    <w:ind w:left="36" w:right="30"/>
                                    <w:jc w:val="center"/>
                                    <w:rPr>
                                      <w:b/>
                                      <w:sz w:val="24"/>
                                    </w:rPr>
                                  </w:pPr>
                                  <w:r>
                                    <w:rPr>
                                      <w:b/>
                                      <w:sz w:val="24"/>
                                    </w:rPr>
                                    <w:t>27</w:t>
                                  </w:r>
                                </w:p>
                              </w:tc>
                              <w:tc>
                                <w:tcPr>
                                  <w:tcW w:w="362" w:type="dxa"/>
                                </w:tcPr>
                                <w:p>
                                  <w:pPr>
                                    <w:pStyle w:val="12"/>
                                    <w:spacing w:before="158" w:line="254" w:lineRule="exact"/>
                                    <w:ind w:right="54"/>
                                    <w:rPr>
                                      <w:b/>
                                      <w:sz w:val="24"/>
                                    </w:rPr>
                                  </w:pPr>
                                  <w:r>
                                    <w:rPr>
                                      <w:b/>
                                      <w:w w:val="95"/>
                                      <w:sz w:val="24"/>
                                    </w:rPr>
                                    <w:t>28</w:t>
                                  </w:r>
                                </w:p>
                              </w:tc>
                              <w:tc>
                                <w:tcPr>
                                  <w:tcW w:w="362" w:type="dxa"/>
                                </w:tcPr>
                                <w:p>
                                  <w:pPr>
                                    <w:pStyle w:val="12"/>
                                    <w:spacing w:before="158" w:line="254" w:lineRule="exact"/>
                                    <w:ind w:left="36" w:right="28"/>
                                    <w:jc w:val="center"/>
                                    <w:rPr>
                                      <w:b/>
                                      <w:sz w:val="24"/>
                                    </w:rPr>
                                  </w:pPr>
                                  <w:r>
                                    <w:rPr>
                                      <w:b/>
                                      <w:sz w:val="24"/>
                                    </w:rPr>
                                    <w:t>29</w:t>
                                  </w:r>
                                </w:p>
                              </w:tc>
                              <w:tc>
                                <w:tcPr>
                                  <w:tcW w:w="665" w:type="dxa"/>
                                </w:tcPr>
                                <w:p>
                                  <w:pPr>
                                    <w:pStyle w:val="12"/>
                                    <w:spacing w:before="158" w:line="254" w:lineRule="exact"/>
                                    <w:ind w:right="356"/>
                                    <w:rPr>
                                      <w:b/>
                                      <w:sz w:val="24"/>
                                    </w:rPr>
                                  </w:pPr>
                                  <w:r>
                                    <w:rPr>
                                      <w:b/>
                                      <w:w w:val="95"/>
                                      <w:sz w:val="24"/>
                                    </w:rPr>
                                    <w:t>30</w:t>
                                  </w:r>
                                </w:p>
                              </w:tc>
                              <w:tc>
                                <w:tcPr>
                                  <w:tcW w:w="663" w:type="dxa"/>
                                </w:tcPr>
                                <w:p>
                                  <w:pPr>
                                    <w:pStyle w:val="12"/>
                                    <w:spacing w:before="158" w:line="254" w:lineRule="exact"/>
                                    <w:ind w:right="53"/>
                                    <w:rPr>
                                      <w:b/>
                                      <w:sz w:val="24"/>
                                    </w:rPr>
                                  </w:pPr>
                                  <w:r>
                                    <w:rPr>
                                      <w:b/>
                                      <w:w w:val="95"/>
                                      <w:sz w:val="24"/>
                                    </w:rPr>
                                    <w:t>29</w:t>
                                  </w:r>
                                </w:p>
                              </w:tc>
                              <w:tc>
                                <w:tcPr>
                                  <w:tcW w:w="360" w:type="dxa"/>
                                </w:tcPr>
                                <w:p>
                                  <w:pPr>
                                    <w:pStyle w:val="12"/>
                                    <w:spacing w:before="158" w:line="254" w:lineRule="exact"/>
                                    <w:ind w:left="35" w:right="23"/>
                                    <w:jc w:val="center"/>
                                    <w:rPr>
                                      <w:b/>
                                      <w:sz w:val="24"/>
                                    </w:rPr>
                                  </w:pPr>
                                  <w:r>
                                    <w:rPr>
                                      <w:b/>
                                      <w:sz w:val="24"/>
                                    </w:rPr>
                                    <w:t>30</w:t>
                                  </w:r>
                                </w:p>
                              </w:tc>
                              <w:tc>
                                <w:tcPr>
                                  <w:tcW w:w="360" w:type="dxa"/>
                                </w:tcPr>
                                <w:p>
                                  <w:pPr>
                                    <w:pStyle w:val="12"/>
                                    <w:spacing w:before="158" w:line="254" w:lineRule="exact"/>
                                    <w:ind w:right="49"/>
                                    <w:rPr>
                                      <w:b/>
                                      <w:sz w:val="24"/>
                                    </w:rPr>
                                  </w:pPr>
                                  <w:r>
                                    <w:rPr>
                                      <w:b/>
                                      <w:w w:val="95"/>
                                      <w:sz w:val="24"/>
                                    </w:rPr>
                                    <w:t>31</w:t>
                                  </w:r>
                                </w:p>
                              </w:tc>
                              <w:tc>
                                <w:tcPr>
                                  <w:tcW w:w="357"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667" w:type="dxa"/>
                                </w:tcPr>
                                <w:p>
                                  <w:pPr>
                                    <w:pStyle w:val="12"/>
                                    <w:spacing w:before="0"/>
                                    <w:jc w:val="left"/>
                                    <w:rPr>
                                      <w:rFonts w:ascii="Times New Roman"/>
                                      <w:sz w:val="24"/>
                                    </w:rPr>
                                  </w:pPr>
                                </w:p>
                              </w:tc>
                              <w:tc>
                                <w:tcPr>
                                  <w:tcW w:w="668" w:type="dxa"/>
                                </w:tcPr>
                                <w:p>
                                  <w:pPr>
                                    <w:pStyle w:val="12"/>
                                    <w:spacing w:before="158" w:line="254" w:lineRule="exact"/>
                                    <w:ind w:right="44"/>
                                    <w:rPr>
                                      <w:b/>
                                      <w:sz w:val="24"/>
                                    </w:rPr>
                                  </w:pPr>
                                  <w:r>
                                    <w:rPr>
                                      <w:b/>
                                      <w:sz w:val="24"/>
                                    </w:rPr>
                                    <w:t>26</w:t>
                                  </w:r>
                                </w:p>
                              </w:tc>
                              <w:tc>
                                <w:tcPr>
                                  <w:tcW w:w="361" w:type="dxa"/>
                                </w:tcPr>
                                <w:p>
                                  <w:pPr>
                                    <w:pStyle w:val="12"/>
                                    <w:spacing w:before="158" w:line="254" w:lineRule="exact"/>
                                    <w:ind w:right="43"/>
                                    <w:rPr>
                                      <w:b/>
                                      <w:sz w:val="24"/>
                                    </w:rPr>
                                  </w:pPr>
                                  <w:r>
                                    <w:rPr>
                                      <w:b/>
                                      <w:w w:val="95"/>
                                      <w:sz w:val="24"/>
                                    </w:rPr>
                                    <w:t>27</w:t>
                                  </w:r>
                                </w:p>
                              </w:tc>
                              <w:tc>
                                <w:tcPr>
                                  <w:tcW w:w="361" w:type="dxa"/>
                                </w:tcPr>
                                <w:p>
                                  <w:pPr>
                                    <w:pStyle w:val="12"/>
                                    <w:spacing w:before="158" w:line="254" w:lineRule="exact"/>
                                    <w:ind w:right="42"/>
                                    <w:rPr>
                                      <w:b/>
                                      <w:sz w:val="24"/>
                                    </w:rPr>
                                  </w:pPr>
                                  <w:r>
                                    <w:rPr>
                                      <w:b/>
                                      <w:w w:val="95"/>
                                      <w:sz w:val="24"/>
                                    </w:rPr>
                                    <w:t>28</w:t>
                                  </w:r>
                                </w:p>
                              </w:tc>
                              <w:tc>
                                <w:tcPr>
                                  <w:tcW w:w="361" w:type="dxa"/>
                                </w:tcPr>
                                <w:p>
                                  <w:pPr>
                                    <w:pStyle w:val="12"/>
                                    <w:spacing w:before="158" w:line="254" w:lineRule="exact"/>
                                    <w:ind w:right="41"/>
                                    <w:rPr>
                                      <w:b/>
                                      <w:sz w:val="24"/>
                                    </w:rPr>
                                  </w:pPr>
                                  <w:r>
                                    <w:rPr>
                                      <w:b/>
                                      <w:w w:val="95"/>
                                      <w:sz w:val="24"/>
                                    </w:rPr>
                                    <w:t>29</w:t>
                                  </w:r>
                                </w:p>
                              </w:tc>
                              <w:tc>
                                <w:tcPr>
                                  <w:tcW w:w="361" w:type="dxa"/>
                                </w:tcPr>
                                <w:p>
                                  <w:pPr>
                                    <w:pStyle w:val="12"/>
                                    <w:spacing w:before="158" w:line="254" w:lineRule="exact"/>
                                    <w:ind w:right="40"/>
                                    <w:rPr>
                                      <w:b/>
                                      <w:sz w:val="24"/>
                                    </w:rPr>
                                  </w:pPr>
                                  <w:r>
                                    <w:rPr>
                                      <w:b/>
                                      <w:w w:val="95"/>
                                      <w:sz w:val="24"/>
                                    </w:rPr>
                                    <w:t>30</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0" w:hRule="atLeast"/>
                              </w:trPr>
                              <w:tc>
                                <w:tcPr>
                                  <w:tcW w:w="7681" w:type="dxa"/>
                                  <w:gridSpan w:val="18"/>
                                </w:tcPr>
                                <w:p>
                                  <w:pPr>
                                    <w:pStyle w:val="12"/>
                                    <w:spacing w:before="4"/>
                                    <w:jc w:val="left"/>
                                    <w:rPr>
                                      <w:sz w:val="27"/>
                                    </w:rPr>
                                  </w:pPr>
                                </w:p>
                                <w:p>
                                  <w:pPr>
                                    <w:pStyle w:val="12"/>
                                    <w:tabs>
                                      <w:tab w:val="left" w:pos="3308"/>
                                      <w:tab w:val="left" w:pos="6323"/>
                                    </w:tabs>
                                    <w:spacing w:before="0" w:line="290" w:lineRule="exact"/>
                                    <w:ind w:left="293"/>
                                    <w:jc w:val="left"/>
                                    <w:rPr>
                                      <w:b/>
                                      <w:sz w:val="24"/>
                                    </w:rPr>
                                  </w:pPr>
                                  <w:r>
                                    <w:rPr>
                                      <w:b/>
                                      <w:sz w:val="24"/>
                                    </w:rPr>
                                    <w:t>July</w:t>
                                  </w:r>
                                  <w:r>
                                    <w:rPr>
                                      <w:b/>
                                      <w:sz w:val="24"/>
                                    </w:rPr>
                                    <w:tab/>
                                  </w:r>
                                  <w:r>
                                    <w:rPr>
                                      <w:b/>
                                      <w:sz w:val="24"/>
                                    </w:rPr>
                                    <w:t>August</w:t>
                                  </w:r>
                                  <w:r>
                                    <w:rPr>
                                      <w:b/>
                                      <w:sz w:val="24"/>
                                    </w:rPr>
                                    <w:tab/>
                                  </w:r>
                                  <w:r>
                                    <w:rPr>
                                      <w:b/>
                                      <w:sz w:val="24"/>
                                    </w:rPr>
                                    <w:t>September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353" w:type="dxa"/>
                                </w:tcPr>
                                <w:p>
                                  <w:pPr>
                                    <w:pStyle w:val="12"/>
                                    <w:ind w:right="59"/>
                                    <w:rPr>
                                      <w:b/>
                                      <w:sz w:val="24"/>
                                    </w:rPr>
                                  </w:pPr>
                                  <w:r>
                                    <w:rPr>
                                      <w:b/>
                                      <w:w w:val="95"/>
                                      <w:sz w:val="24"/>
                                    </w:rPr>
                                    <w:t>We</w:t>
                                  </w:r>
                                </w:p>
                              </w:tc>
                              <w:tc>
                                <w:tcPr>
                                  <w:tcW w:w="362" w:type="dxa"/>
                                </w:tcPr>
                                <w:p>
                                  <w:pPr>
                                    <w:pStyle w:val="12"/>
                                    <w:ind w:left="34" w:right="36"/>
                                    <w:jc w:val="center"/>
                                    <w:rPr>
                                      <w:b/>
                                      <w:sz w:val="24"/>
                                    </w:rPr>
                                  </w:pPr>
                                  <w:r>
                                    <w:rPr>
                                      <w:b/>
                                      <w:sz w:val="24"/>
                                    </w:rPr>
                                    <w:t>Th</w:t>
                                  </w:r>
                                </w:p>
                              </w:tc>
                              <w:tc>
                                <w:tcPr>
                                  <w:tcW w:w="362" w:type="dxa"/>
                                </w:tcPr>
                                <w:p>
                                  <w:pPr>
                                    <w:pStyle w:val="12"/>
                                    <w:ind w:right="61"/>
                                    <w:rPr>
                                      <w:b/>
                                      <w:sz w:val="24"/>
                                    </w:rPr>
                                  </w:pPr>
                                  <w:r>
                                    <w:rPr>
                                      <w:b/>
                                      <w:w w:val="95"/>
                                      <w:sz w:val="24"/>
                                    </w:rPr>
                                    <w:t>Fr</w:t>
                                  </w:r>
                                </w:p>
                              </w:tc>
                              <w:tc>
                                <w:tcPr>
                                  <w:tcW w:w="362" w:type="dxa"/>
                                </w:tcPr>
                                <w:p>
                                  <w:pPr>
                                    <w:pStyle w:val="12"/>
                                    <w:ind w:left="29" w:right="36"/>
                                    <w:jc w:val="center"/>
                                    <w:rPr>
                                      <w:b/>
                                      <w:sz w:val="24"/>
                                    </w:rPr>
                                  </w:pPr>
                                  <w:r>
                                    <w:rPr>
                                      <w:b/>
                                      <w:sz w:val="24"/>
                                    </w:rPr>
                                    <w:t>Sa</w:t>
                                  </w:r>
                                </w:p>
                              </w:tc>
                              <w:tc>
                                <w:tcPr>
                                  <w:tcW w:w="665" w:type="dxa"/>
                                </w:tcPr>
                                <w:p>
                                  <w:pPr>
                                    <w:pStyle w:val="12"/>
                                    <w:ind w:right="367"/>
                                    <w:rPr>
                                      <w:b/>
                                      <w:sz w:val="24"/>
                                    </w:rPr>
                                  </w:pPr>
                                  <w:r>
                                    <w:rPr>
                                      <w:b/>
                                      <w:w w:val="95"/>
                                      <w:sz w:val="24"/>
                                    </w:rPr>
                                    <w:t>Su</w:t>
                                  </w:r>
                                </w:p>
                              </w:tc>
                              <w:tc>
                                <w:tcPr>
                                  <w:tcW w:w="663" w:type="dxa"/>
                                </w:tcPr>
                                <w:p>
                                  <w:pPr>
                                    <w:pStyle w:val="12"/>
                                    <w:ind w:right="62"/>
                                    <w:rPr>
                                      <w:b/>
                                      <w:sz w:val="24"/>
                                    </w:rPr>
                                  </w:pPr>
                                  <w:r>
                                    <w:rPr>
                                      <w:b/>
                                      <w:w w:val="95"/>
                                      <w:sz w:val="24"/>
                                    </w:rPr>
                                    <w:t>Mo</w:t>
                                  </w:r>
                                </w:p>
                              </w:tc>
                              <w:tc>
                                <w:tcPr>
                                  <w:tcW w:w="360" w:type="dxa"/>
                                </w:tcPr>
                                <w:p>
                                  <w:pPr>
                                    <w:pStyle w:val="12"/>
                                    <w:ind w:left="25" w:right="32"/>
                                    <w:jc w:val="center"/>
                                    <w:rPr>
                                      <w:b/>
                                      <w:sz w:val="24"/>
                                    </w:rPr>
                                  </w:pPr>
                                  <w:r>
                                    <w:rPr>
                                      <w:b/>
                                      <w:sz w:val="24"/>
                                    </w:rPr>
                                    <w:t>Tu</w:t>
                                  </w:r>
                                </w:p>
                              </w:tc>
                              <w:tc>
                                <w:tcPr>
                                  <w:tcW w:w="360" w:type="dxa"/>
                                </w:tcPr>
                                <w:p>
                                  <w:pPr>
                                    <w:pStyle w:val="12"/>
                                    <w:ind w:right="62"/>
                                    <w:rPr>
                                      <w:b/>
                                      <w:sz w:val="24"/>
                                    </w:rPr>
                                  </w:pPr>
                                  <w:r>
                                    <w:rPr>
                                      <w:b/>
                                      <w:w w:val="95"/>
                                      <w:sz w:val="24"/>
                                    </w:rPr>
                                    <w:t>We</w:t>
                                  </w:r>
                                </w:p>
                              </w:tc>
                              <w:tc>
                                <w:tcPr>
                                  <w:tcW w:w="357" w:type="dxa"/>
                                </w:tcPr>
                                <w:p>
                                  <w:pPr>
                                    <w:pStyle w:val="12"/>
                                    <w:ind w:left="33" w:right="37"/>
                                    <w:jc w:val="center"/>
                                    <w:rPr>
                                      <w:b/>
                                      <w:sz w:val="24"/>
                                    </w:rPr>
                                  </w:pPr>
                                  <w:r>
                                    <w:rPr>
                                      <w:b/>
                                      <w:sz w:val="24"/>
                                    </w:rPr>
                                    <w:t>Th</w:t>
                                  </w:r>
                                </w:p>
                              </w:tc>
                              <w:tc>
                                <w:tcPr>
                                  <w:tcW w:w="359" w:type="dxa"/>
                                </w:tcPr>
                                <w:p>
                                  <w:pPr>
                                    <w:pStyle w:val="12"/>
                                    <w:ind w:right="57"/>
                                    <w:rPr>
                                      <w:b/>
                                      <w:sz w:val="24"/>
                                    </w:rPr>
                                  </w:pPr>
                                  <w:r>
                                    <w:rPr>
                                      <w:b/>
                                      <w:w w:val="95"/>
                                      <w:sz w:val="24"/>
                                    </w:rPr>
                                    <w:t>Fr</w:t>
                                  </w:r>
                                </w:p>
                              </w:tc>
                              <w:tc>
                                <w:tcPr>
                                  <w:tcW w:w="359" w:type="dxa"/>
                                </w:tcPr>
                                <w:p>
                                  <w:pPr>
                                    <w:pStyle w:val="12"/>
                                    <w:ind w:right="55"/>
                                    <w:rPr>
                                      <w:b/>
                                      <w:sz w:val="24"/>
                                    </w:rPr>
                                  </w:pPr>
                                  <w:r>
                                    <w:rPr>
                                      <w:b/>
                                      <w:w w:val="95"/>
                                      <w:sz w:val="24"/>
                                    </w:rPr>
                                    <w:t>Sa</w:t>
                                  </w:r>
                                </w:p>
                              </w:tc>
                              <w:tc>
                                <w:tcPr>
                                  <w:tcW w:w="667" w:type="dxa"/>
                                </w:tcPr>
                                <w:p>
                                  <w:pPr>
                                    <w:pStyle w:val="12"/>
                                    <w:ind w:right="361"/>
                                    <w:rPr>
                                      <w:b/>
                                      <w:sz w:val="24"/>
                                    </w:rPr>
                                  </w:pPr>
                                  <w:r>
                                    <w:rPr>
                                      <w:b/>
                                      <w:w w:val="95"/>
                                      <w:sz w:val="24"/>
                                    </w:rPr>
                                    <w:t>Su</w:t>
                                  </w:r>
                                </w:p>
                              </w:tc>
                              <w:tc>
                                <w:tcPr>
                                  <w:tcW w:w="668" w:type="dxa"/>
                                </w:tcPr>
                                <w:p>
                                  <w:pPr>
                                    <w:pStyle w:val="12"/>
                                    <w:ind w:right="62"/>
                                    <w:rPr>
                                      <w:b/>
                                      <w:sz w:val="24"/>
                                    </w:rPr>
                                  </w:pPr>
                                  <w:r>
                                    <w:rPr>
                                      <w:b/>
                                      <w:w w:val="95"/>
                                      <w:sz w:val="24"/>
                                    </w:rPr>
                                    <w:t>Mo</w:t>
                                  </w:r>
                                </w:p>
                              </w:tc>
                              <w:tc>
                                <w:tcPr>
                                  <w:tcW w:w="361" w:type="dxa"/>
                                </w:tcPr>
                                <w:p>
                                  <w:pPr>
                                    <w:pStyle w:val="12"/>
                                    <w:ind w:right="62"/>
                                    <w:rPr>
                                      <w:b/>
                                      <w:sz w:val="24"/>
                                    </w:rPr>
                                  </w:pPr>
                                  <w:r>
                                    <w:rPr>
                                      <w:b/>
                                      <w:w w:val="95"/>
                                      <w:sz w:val="24"/>
                                    </w:rPr>
                                    <w:t>Tu</w:t>
                                  </w:r>
                                </w:p>
                              </w:tc>
                              <w:tc>
                                <w:tcPr>
                                  <w:tcW w:w="361" w:type="dxa"/>
                                </w:tcPr>
                                <w:p>
                                  <w:pPr>
                                    <w:pStyle w:val="12"/>
                                    <w:ind w:right="63"/>
                                    <w:rPr>
                                      <w:b/>
                                      <w:sz w:val="24"/>
                                    </w:rPr>
                                  </w:pPr>
                                  <w:r>
                                    <w:rPr>
                                      <w:b/>
                                      <w:w w:val="95"/>
                                      <w:sz w:val="24"/>
                                    </w:rPr>
                                    <w:t>We</w:t>
                                  </w:r>
                                </w:p>
                              </w:tc>
                              <w:tc>
                                <w:tcPr>
                                  <w:tcW w:w="361" w:type="dxa"/>
                                </w:tcPr>
                                <w:p>
                                  <w:pPr>
                                    <w:pStyle w:val="12"/>
                                    <w:ind w:right="64"/>
                                    <w:rPr>
                                      <w:b/>
                                      <w:sz w:val="24"/>
                                    </w:rPr>
                                  </w:pPr>
                                  <w:r>
                                    <w:rPr>
                                      <w:b/>
                                      <w:w w:val="95"/>
                                      <w:sz w:val="24"/>
                                    </w:rPr>
                                    <w:t>Th</w:t>
                                  </w:r>
                                </w:p>
                              </w:tc>
                              <w:tc>
                                <w:tcPr>
                                  <w:tcW w:w="361" w:type="dxa"/>
                                </w:tcPr>
                                <w:p>
                                  <w:pPr>
                                    <w:pStyle w:val="12"/>
                                    <w:ind w:right="64"/>
                                    <w:rPr>
                                      <w:b/>
                                      <w:sz w:val="24"/>
                                    </w:rPr>
                                  </w:pPr>
                                  <w:r>
                                    <w:rPr>
                                      <w:b/>
                                      <w:w w:val="95"/>
                                      <w:sz w:val="24"/>
                                    </w:rPr>
                                    <w:t>Fr</w:t>
                                  </w:r>
                                </w:p>
                              </w:tc>
                              <w:tc>
                                <w:tcPr>
                                  <w:tcW w:w="340" w:type="dxa"/>
                                </w:tcPr>
                                <w:p>
                                  <w:pPr>
                                    <w:pStyle w:val="12"/>
                                    <w:ind w:right="43"/>
                                    <w:rPr>
                                      <w:b/>
                                      <w:sz w:val="24"/>
                                    </w:rPr>
                                  </w:pPr>
                                  <w:r>
                                    <w:rPr>
                                      <w:b/>
                                      <w:w w:val="95"/>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158"/>
                                    <w:ind w:left="120"/>
                                    <w:jc w:val="center"/>
                                    <w:rPr>
                                      <w:b/>
                                      <w:sz w:val="24"/>
                                    </w:rPr>
                                  </w:pPr>
                                  <w:r>
                                    <w:rPr>
                                      <w:b/>
                                      <w:w w:val="99"/>
                                      <w:sz w:val="24"/>
                                    </w:rPr>
                                    <w:t>1</w:t>
                                  </w:r>
                                </w:p>
                              </w:tc>
                              <w:tc>
                                <w:tcPr>
                                  <w:tcW w:w="665" w:type="dxa"/>
                                </w:tcPr>
                                <w:p>
                                  <w:pPr>
                                    <w:pStyle w:val="12"/>
                                    <w:spacing w:before="158"/>
                                    <w:ind w:right="362"/>
                                    <w:rPr>
                                      <w:b/>
                                      <w:sz w:val="24"/>
                                    </w:rPr>
                                  </w:pPr>
                                  <w:r>
                                    <w:rPr>
                                      <w:b/>
                                      <w:w w:val="99"/>
                                      <w:sz w:val="24"/>
                                    </w:rPr>
                                    <w:t>2</w:t>
                                  </w:r>
                                </w:p>
                              </w:tc>
                              <w:tc>
                                <w:tcPr>
                                  <w:tcW w:w="663" w:type="dxa"/>
                                </w:tcPr>
                                <w:p>
                                  <w:pPr>
                                    <w:pStyle w:val="12"/>
                                    <w:spacing w:before="0"/>
                                    <w:jc w:val="left"/>
                                    <w:rPr>
                                      <w:rFonts w:ascii="Times New Roman"/>
                                      <w:sz w:val="24"/>
                                    </w:rPr>
                                  </w:pPr>
                                </w:p>
                              </w:tc>
                              <w:tc>
                                <w:tcPr>
                                  <w:tcW w:w="360" w:type="dxa"/>
                                </w:tcPr>
                                <w:p>
                                  <w:pPr>
                                    <w:pStyle w:val="12"/>
                                    <w:spacing w:before="158"/>
                                    <w:ind w:left="116"/>
                                    <w:jc w:val="center"/>
                                    <w:rPr>
                                      <w:b/>
                                      <w:sz w:val="24"/>
                                    </w:rPr>
                                  </w:pPr>
                                  <w:r>
                                    <w:rPr>
                                      <w:b/>
                                      <w:w w:val="99"/>
                                      <w:sz w:val="24"/>
                                    </w:rPr>
                                    <w:t>1</w:t>
                                  </w:r>
                                </w:p>
                              </w:tc>
                              <w:tc>
                                <w:tcPr>
                                  <w:tcW w:w="360" w:type="dxa"/>
                                </w:tcPr>
                                <w:p>
                                  <w:pPr>
                                    <w:pStyle w:val="12"/>
                                    <w:spacing w:before="158"/>
                                    <w:ind w:right="57"/>
                                    <w:rPr>
                                      <w:b/>
                                      <w:sz w:val="24"/>
                                    </w:rPr>
                                  </w:pPr>
                                  <w:r>
                                    <w:rPr>
                                      <w:b/>
                                      <w:w w:val="99"/>
                                      <w:sz w:val="24"/>
                                    </w:rPr>
                                    <w:t>2</w:t>
                                  </w:r>
                                </w:p>
                              </w:tc>
                              <w:tc>
                                <w:tcPr>
                                  <w:tcW w:w="357" w:type="dxa"/>
                                </w:tcPr>
                                <w:p>
                                  <w:pPr>
                                    <w:pStyle w:val="12"/>
                                    <w:spacing w:before="158"/>
                                    <w:ind w:left="126"/>
                                    <w:jc w:val="center"/>
                                    <w:rPr>
                                      <w:b/>
                                      <w:sz w:val="24"/>
                                    </w:rPr>
                                  </w:pPr>
                                  <w:r>
                                    <w:rPr>
                                      <w:b/>
                                      <w:w w:val="99"/>
                                      <w:sz w:val="24"/>
                                    </w:rPr>
                                    <w:t>3</w:t>
                                  </w:r>
                                </w:p>
                              </w:tc>
                              <w:tc>
                                <w:tcPr>
                                  <w:tcW w:w="359" w:type="dxa"/>
                                </w:tcPr>
                                <w:p>
                                  <w:pPr>
                                    <w:pStyle w:val="12"/>
                                    <w:spacing w:before="158"/>
                                    <w:ind w:right="50"/>
                                    <w:rPr>
                                      <w:b/>
                                      <w:sz w:val="24"/>
                                    </w:rPr>
                                  </w:pPr>
                                  <w:r>
                                    <w:rPr>
                                      <w:b/>
                                      <w:w w:val="99"/>
                                      <w:sz w:val="24"/>
                                    </w:rPr>
                                    <w:t>4</w:t>
                                  </w:r>
                                </w:p>
                              </w:tc>
                              <w:tc>
                                <w:tcPr>
                                  <w:tcW w:w="359" w:type="dxa"/>
                                </w:tcPr>
                                <w:p>
                                  <w:pPr>
                                    <w:pStyle w:val="12"/>
                                    <w:spacing w:before="158"/>
                                    <w:ind w:right="47"/>
                                    <w:rPr>
                                      <w:b/>
                                      <w:sz w:val="24"/>
                                    </w:rPr>
                                  </w:pPr>
                                  <w:r>
                                    <w:rPr>
                                      <w:b/>
                                      <w:w w:val="99"/>
                                      <w:sz w:val="24"/>
                                    </w:rPr>
                                    <w:t>5</w:t>
                                  </w:r>
                                </w:p>
                              </w:tc>
                              <w:tc>
                                <w:tcPr>
                                  <w:tcW w:w="667" w:type="dxa"/>
                                </w:tcPr>
                                <w:p>
                                  <w:pPr>
                                    <w:pStyle w:val="12"/>
                                    <w:spacing w:before="158"/>
                                    <w:ind w:right="353"/>
                                    <w:rPr>
                                      <w:b/>
                                      <w:sz w:val="24"/>
                                    </w:rPr>
                                  </w:pPr>
                                  <w:r>
                                    <w:rPr>
                                      <w:b/>
                                      <w:w w:val="99"/>
                                      <w:sz w:val="24"/>
                                    </w:rPr>
                                    <w:t>6</w:t>
                                  </w:r>
                                </w:p>
                              </w:tc>
                              <w:tc>
                                <w:tcPr>
                                  <w:tcW w:w="668"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158"/>
                                    <w:ind w:right="55"/>
                                    <w:rPr>
                                      <w:b/>
                                      <w:sz w:val="24"/>
                                    </w:rPr>
                                  </w:pPr>
                                  <w:r>
                                    <w:rPr>
                                      <w:b/>
                                      <w:w w:val="99"/>
                                      <w:sz w:val="24"/>
                                    </w:rPr>
                                    <w:t>1</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8"/>
                                    <w:rPr>
                                      <w:b/>
                                      <w:sz w:val="24"/>
                                    </w:rPr>
                                  </w:pPr>
                                  <w:r>
                                    <w:rPr>
                                      <w:b/>
                                      <w:w w:val="99"/>
                                      <w:sz w:val="24"/>
                                    </w:rPr>
                                    <w:t>5</w:t>
                                  </w:r>
                                </w:p>
                              </w:tc>
                              <w:tc>
                                <w:tcPr>
                                  <w:tcW w:w="362" w:type="dxa"/>
                                </w:tcPr>
                                <w:p>
                                  <w:pPr>
                                    <w:pStyle w:val="12"/>
                                    <w:spacing w:before="158"/>
                                    <w:ind w:left="121"/>
                                    <w:jc w:val="center"/>
                                    <w:rPr>
                                      <w:b/>
                                      <w:sz w:val="24"/>
                                    </w:rPr>
                                  </w:pPr>
                                  <w:r>
                                    <w:rPr>
                                      <w:b/>
                                      <w:w w:val="99"/>
                                      <w:sz w:val="24"/>
                                    </w:rPr>
                                    <w:t>6</w:t>
                                  </w:r>
                                </w:p>
                              </w:tc>
                              <w:tc>
                                <w:tcPr>
                                  <w:tcW w:w="362" w:type="dxa"/>
                                </w:tcPr>
                                <w:p>
                                  <w:pPr>
                                    <w:pStyle w:val="12"/>
                                    <w:spacing w:before="158"/>
                                    <w:ind w:right="58"/>
                                    <w:rPr>
                                      <w:b/>
                                      <w:sz w:val="24"/>
                                    </w:rPr>
                                  </w:pPr>
                                  <w:r>
                                    <w:rPr>
                                      <w:b/>
                                      <w:w w:val="99"/>
                                      <w:sz w:val="24"/>
                                    </w:rPr>
                                    <w:t>7</w:t>
                                  </w:r>
                                </w:p>
                              </w:tc>
                              <w:tc>
                                <w:tcPr>
                                  <w:tcW w:w="362" w:type="dxa"/>
                                </w:tcPr>
                                <w:p>
                                  <w:pPr>
                                    <w:pStyle w:val="12"/>
                                    <w:spacing w:before="158"/>
                                    <w:ind w:left="121"/>
                                    <w:jc w:val="center"/>
                                    <w:rPr>
                                      <w:b/>
                                      <w:sz w:val="24"/>
                                    </w:rPr>
                                  </w:pPr>
                                  <w:r>
                                    <w:rPr>
                                      <w:b/>
                                      <w:w w:val="99"/>
                                      <w:sz w:val="24"/>
                                    </w:rPr>
                                    <w:t>8</w:t>
                                  </w:r>
                                </w:p>
                              </w:tc>
                              <w:tc>
                                <w:tcPr>
                                  <w:tcW w:w="665" w:type="dxa"/>
                                </w:tcPr>
                                <w:p>
                                  <w:pPr>
                                    <w:pStyle w:val="12"/>
                                    <w:spacing w:before="158"/>
                                    <w:ind w:right="361"/>
                                    <w:rPr>
                                      <w:b/>
                                      <w:sz w:val="24"/>
                                    </w:rPr>
                                  </w:pPr>
                                  <w:r>
                                    <w:rPr>
                                      <w:b/>
                                      <w:w w:val="99"/>
                                      <w:sz w:val="24"/>
                                    </w:rPr>
                                    <w:t>9</w:t>
                                  </w:r>
                                </w:p>
                              </w:tc>
                              <w:tc>
                                <w:tcPr>
                                  <w:tcW w:w="663" w:type="dxa"/>
                                </w:tcPr>
                                <w:p>
                                  <w:pPr>
                                    <w:pStyle w:val="12"/>
                                    <w:spacing w:before="158"/>
                                    <w:ind w:right="59"/>
                                    <w:rPr>
                                      <w:b/>
                                      <w:sz w:val="24"/>
                                    </w:rPr>
                                  </w:pPr>
                                  <w:r>
                                    <w:rPr>
                                      <w:b/>
                                      <w:w w:val="99"/>
                                      <w:sz w:val="24"/>
                                    </w:rPr>
                                    <w:t>7</w:t>
                                  </w:r>
                                </w:p>
                              </w:tc>
                              <w:tc>
                                <w:tcPr>
                                  <w:tcW w:w="360" w:type="dxa"/>
                                </w:tcPr>
                                <w:p>
                                  <w:pPr>
                                    <w:pStyle w:val="12"/>
                                    <w:spacing w:before="158"/>
                                    <w:ind w:left="120"/>
                                    <w:jc w:val="center"/>
                                    <w:rPr>
                                      <w:b/>
                                      <w:sz w:val="24"/>
                                    </w:rPr>
                                  </w:pPr>
                                  <w:r>
                                    <w:rPr>
                                      <w:b/>
                                      <w:w w:val="99"/>
                                      <w:sz w:val="24"/>
                                    </w:rPr>
                                    <w:t>8</w:t>
                                  </w:r>
                                </w:p>
                              </w:tc>
                              <w:tc>
                                <w:tcPr>
                                  <w:tcW w:w="360" w:type="dxa"/>
                                </w:tcPr>
                                <w:p>
                                  <w:pPr>
                                    <w:pStyle w:val="12"/>
                                    <w:spacing w:before="158"/>
                                    <w:ind w:right="57"/>
                                    <w:rPr>
                                      <w:b/>
                                      <w:sz w:val="24"/>
                                    </w:rPr>
                                  </w:pPr>
                                  <w:r>
                                    <w:rPr>
                                      <w:b/>
                                      <w:w w:val="99"/>
                                      <w:sz w:val="24"/>
                                    </w:rPr>
                                    <w:t>9</w:t>
                                  </w:r>
                                </w:p>
                              </w:tc>
                              <w:tc>
                                <w:tcPr>
                                  <w:tcW w:w="357" w:type="dxa"/>
                                </w:tcPr>
                                <w:p>
                                  <w:pPr>
                                    <w:pStyle w:val="12"/>
                                    <w:spacing w:before="158"/>
                                    <w:ind w:left="35" w:right="35"/>
                                    <w:jc w:val="center"/>
                                    <w:rPr>
                                      <w:b/>
                                      <w:sz w:val="24"/>
                                    </w:rPr>
                                  </w:pPr>
                                  <w:r>
                                    <w:rPr>
                                      <w:b/>
                                      <w:sz w:val="24"/>
                                    </w:rPr>
                                    <w:t>10</w:t>
                                  </w:r>
                                </w:p>
                              </w:tc>
                              <w:tc>
                                <w:tcPr>
                                  <w:tcW w:w="359" w:type="dxa"/>
                                </w:tcPr>
                                <w:p>
                                  <w:pPr>
                                    <w:pStyle w:val="12"/>
                                    <w:spacing w:before="158"/>
                                    <w:ind w:right="57"/>
                                    <w:rPr>
                                      <w:b/>
                                      <w:sz w:val="24"/>
                                    </w:rPr>
                                  </w:pPr>
                                  <w:r>
                                    <w:rPr>
                                      <w:b/>
                                      <w:w w:val="95"/>
                                      <w:sz w:val="24"/>
                                    </w:rPr>
                                    <w:t>11</w:t>
                                  </w:r>
                                </w:p>
                              </w:tc>
                              <w:tc>
                                <w:tcPr>
                                  <w:tcW w:w="359" w:type="dxa"/>
                                </w:tcPr>
                                <w:p>
                                  <w:pPr>
                                    <w:pStyle w:val="12"/>
                                    <w:spacing w:before="158"/>
                                    <w:ind w:right="57"/>
                                    <w:rPr>
                                      <w:b/>
                                      <w:sz w:val="24"/>
                                    </w:rPr>
                                  </w:pPr>
                                  <w:r>
                                    <w:rPr>
                                      <w:b/>
                                      <w:w w:val="95"/>
                                      <w:sz w:val="24"/>
                                    </w:rPr>
                                    <w:t>12</w:t>
                                  </w:r>
                                </w:p>
                              </w:tc>
                              <w:tc>
                                <w:tcPr>
                                  <w:tcW w:w="667" w:type="dxa"/>
                                </w:tcPr>
                                <w:p>
                                  <w:pPr>
                                    <w:pStyle w:val="12"/>
                                    <w:spacing w:before="158"/>
                                    <w:ind w:right="366"/>
                                    <w:rPr>
                                      <w:b/>
                                      <w:sz w:val="24"/>
                                    </w:rPr>
                                  </w:pPr>
                                  <w:r>
                                    <w:rPr>
                                      <w:b/>
                                      <w:w w:val="95"/>
                                      <w:sz w:val="24"/>
                                    </w:rPr>
                                    <w:t>13</w:t>
                                  </w:r>
                                </w:p>
                              </w:tc>
                              <w:tc>
                                <w:tcPr>
                                  <w:tcW w:w="668" w:type="dxa"/>
                                </w:tcPr>
                                <w:p>
                                  <w:pPr>
                                    <w:pStyle w:val="12"/>
                                    <w:spacing w:before="158"/>
                                    <w:ind w:right="71"/>
                                    <w:rPr>
                                      <w:b/>
                                      <w:sz w:val="24"/>
                                    </w:rPr>
                                  </w:pPr>
                                  <w:r>
                                    <w:rPr>
                                      <w:b/>
                                      <w:w w:val="99"/>
                                      <w:sz w:val="24"/>
                                    </w:rPr>
                                    <w:t>4</w:t>
                                  </w:r>
                                </w:p>
                              </w:tc>
                              <w:tc>
                                <w:tcPr>
                                  <w:tcW w:w="361" w:type="dxa"/>
                                </w:tcPr>
                                <w:p>
                                  <w:pPr>
                                    <w:pStyle w:val="12"/>
                                    <w:spacing w:before="158"/>
                                    <w:ind w:right="68"/>
                                    <w:rPr>
                                      <w:b/>
                                      <w:sz w:val="24"/>
                                    </w:rPr>
                                  </w:pPr>
                                  <w:r>
                                    <w:rPr>
                                      <w:b/>
                                      <w:w w:val="99"/>
                                      <w:sz w:val="24"/>
                                    </w:rPr>
                                    <w:t>5</w:t>
                                  </w:r>
                                </w:p>
                              </w:tc>
                              <w:tc>
                                <w:tcPr>
                                  <w:tcW w:w="361" w:type="dxa"/>
                                </w:tcPr>
                                <w:p>
                                  <w:pPr>
                                    <w:pStyle w:val="12"/>
                                    <w:spacing w:before="158"/>
                                    <w:ind w:right="67"/>
                                    <w:rPr>
                                      <w:b/>
                                      <w:sz w:val="24"/>
                                    </w:rPr>
                                  </w:pPr>
                                  <w:r>
                                    <w:rPr>
                                      <w:b/>
                                      <w:w w:val="99"/>
                                      <w:sz w:val="24"/>
                                    </w:rPr>
                                    <w:t>6</w:t>
                                  </w:r>
                                </w:p>
                              </w:tc>
                              <w:tc>
                                <w:tcPr>
                                  <w:tcW w:w="361" w:type="dxa"/>
                                </w:tcPr>
                                <w:p>
                                  <w:pPr>
                                    <w:pStyle w:val="12"/>
                                    <w:spacing w:before="158"/>
                                    <w:ind w:right="66"/>
                                    <w:rPr>
                                      <w:b/>
                                      <w:sz w:val="24"/>
                                    </w:rPr>
                                  </w:pPr>
                                  <w:r>
                                    <w:rPr>
                                      <w:b/>
                                      <w:w w:val="99"/>
                                      <w:sz w:val="24"/>
                                    </w:rPr>
                                    <w:t>7</w:t>
                                  </w:r>
                                </w:p>
                              </w:tc>
                              <w:tc>
                                <w:tcPr>
                                  <w:tcW w:w="361" w:type="dxa"/>
                                </w:tcPr>
                                <w:p>
                                  <w:pPr>
                                    <w:pStyle w:val="12"/>
                                    <w:spacing w:before="158"/>
                                    <w:ind w:right="67"/>
                                    <w:rPr>
                                      <w:b/>
                                      <w:sz w:val="24"/>
                                    </w:rPr>
                                  </w:pPr>
                                  <w:r>
                                    <w:rPr>
                                      <w:b/>
                                      <w:w w:val="99"/>
                                      <w:sz w:val="24"/>
                                    </w:rPr>
                                    <w:t>8</w:t>
                                  </w:r>
                                </w:p>
                              </w:tc>
                              <w:tc>
                                <w:tcPr>
                                  <w:tcW w:w="340" w:type="dxa"/>
                                </w:tcPr>
                                <w:p>
                                  <w:pPr>
                                    <w:pStyle w:val="12"/>
                                    <w:spacing w:before="158"/>
                                    <w:ind w:right="44"/>
                                    <w:rPr>
                                      <w:b/>
                                      <w:sz w:val="24"/>
                                    </w:rPr>
                                  </w:pPr>
                                  <w:r>
                                    <w:rPr>
                                      <w:b/>
                                      <w:w w:val="99"/>
                                      <w:sz w:val="24"/>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12</w:t>
                                  </w:r>
                                </w:p>
                              </w:tc>
                              <w:tc>
                                <w:tcPr>
                                  <w:tcW w:w="362" w:type="dxa"/>
                                </w:tcPr>
                                <w:p>
                                  <w:pPr>
                                    <w:pStyle w:val="12"/>
                                    <w:spacing w:before="158"/>
                                    <w:ind w:left="34" w:right="36"/>
                                    <w:jc w:val="center"/>
                                    <w:rPr>
                                      <w:b/>
                                      <w:sz w:val="24"/>
                                    </w:rPr>
                                  </w:pPr>
                                  <w:r>
                                    <w:rPr>
                                      <w:b/>
                                      <w:sz w:val="24"/>
                                    </w:rPr>
                                    <w:t>13</w:t>
                                  </w:r>
                                </w:p>
                              </w:tc>
                              <w:tc>
                                <w:tcPr>
                                  <w:tcW w:w="362" w:type="dxa"/>
                                </w:tcPr>
                                <w:p>
                                  <w:pPr>
                                    <w:pStyle w:val="12"/>
                                    <w:spacing w:before="158"/>
                                    <w:ind w:right="61"/>
                                    <w:rPr>
                                      <w:b/>
                                      <w:sz w:val="24"/>
                                    </w:rPr>
                                  </w:pPr>
                                  <w:r>
                                    <w:rPr>
                                      <w:b/>
                                      <w:w w:val="95"/>
                                      <w:sz w:val="24"/>
                                    </w:rPr>
                                    <w:t>14</w:t>
                                  </w:r>
                                </w:p>
                              </w:tc>
                              <w:tc>
                                <w:tcPr>
                                  <w:tcW w:w="362" w:type="dxa"/>
                                </w:tcPr>
                                <w:p>
                                  <w:pPr>
                                    <w:pStyle w:val="12"/>
                                    <w:spacing w:before="158"/>
                                    <w:ind w:left="29" w:right="36"/>
                                    <w:jc w:val="center"/>
                                    <w:rPr>
                                      <w:b/>
                                      <w:sz w:val="24"/>
                                    </w:rPr>
                                  </w:pPr>
                                  <w:r>
                                    <w:rPr>
                                      <w:b/>
                                      <w:sz w:val="24"/>
                                    </w:rPr>
                                    <w:t>15</w:t>
                                  </w:r>
                                </w:p>
                              </w:tc>
                              <w:tc>
                                <w:tcPr>
                                  <w:tcW w:w="665" w:type="dxa"/>
                                </w:tcPr>
                                <w:p>
                                  <w:pPr>
                                    <w:pStyle w:val="12"/>
                                    <w:spacing w:before="158"/>
                                    <w:ind w:right="367"/>
                                    <w:rPr>
                                      <w:b/>
                                      <w:sz w:val="24"/>
                                    </w:rPr>
                                  </w:pPr>
                                  <w:r>
                                    <w:rPr>
                                      <w:b/>
                                      <w:w w:val="95"/>
                                      <w:sz w:val="24"/>
                                    </w:rPr>
                                    <w:t>16</w:t>
                                  </w:r>
                                </w:p>
                              </w:tc>
                              <w:tc>
                                <w:tcPr>
                                  <w:tcW w:w="663" w:type="dxa"/>
                                </w:tcPr>
                                <w:p>
                                  <w:pPr>
                                    <w:pStyle w:val="12"/>
                                    <w:spacing w:before="158"/>
                                    <w:ind w:right="62"/>
                                    <w:rPr>
                                      <w:b/>
                                      <w:sz w:val="24"/>
                                    </w:rPr>
                                  </w:pPr>
                                  <w:r>
                                    <w:rPr>
                                      <w:b/>
                                      <w:w w:val="95"/>
                                      <w:sz w:val="24"/>
                                    </w:rPr>
                                    <w:t>14</w:t>
                                  </w:r>
                                </w:p>
                              </w:tc>
                              <w:tc>
                                <w:tcPr>
                                  <w:tcW w:w="360" w:type="dxa"/>
                                </w:tcPr>
                                <w:p>
                                  <w:pPr>
                                    <w:pStyle w:val="12"/>
                                    <w:spacing w:before="158"/>
                                    <w:ind w:left="25" w:right="32"/>
                                    <w:jc w:val="center"/>
                                    <w:rPr>
                                      <w:b/>
                                      <w:sz w:val="24"/>
                                    </w:rPr>
                                  </w:pPr>
                                  <w:r>
                                    <w:rPr>
                                      <w:b/>
                                      <w:sz w:val="24"/>
                                    </w:rPr>
                                    <w:t>15</w:t>
                                  </w:r>
                                </w:p>
                              </w:tc>
                              <w:tc>
                                <w:tcPr>
                                  <w:tcW w:w="360" w:type="dxa"/>
                                </w:tcPr>
                                <w:p>
                                  <w:pPr>
                                    <w:pStyle w:val="12"/>
                                    <w:spacing w:before="158"/>
                                    <w:ind w:right="62"/>
                                    <w:rPr>
                                      <w:b/>
                                      <w:sz w:val="24"/>
                                    </w:rPr>
                                  </w:pPr>
                                  <w:r>
                                    <w:rPr>
                                      <w:b/>
                                      <w:w w:val="95"/>
                                      <w:sz w:val="24"/>
                                    </w:rPr>
                                    <w:t>16</w:t>
                                  </w:r>
                                </w:p>
                              </w:tc>
                              <w:tc>
                                <w:tcPr>
                                  <w:tcW w:w="357" w:type="dxa"/>
                                </w:tcPr>
                                <w:p>
                                  <w:pPr>
                                    <w:pStyle w:val="12"/>
                                    <w:spacing w:before="158"/>
                                    <w:ind w:left="33" w:right="37"/>
                                    <w:jc w:val="center"/>
                                    <w:rPr>
                                      <w:b/>
                                      <w:sz w:val="24"/>
                                    </w:rPr>
                                  </w:pPr>
                                  <w:r>
                                    <w:rPr>
                                      <w:b/>
                                      <w:sz w:val="24"/>
                                    </w:rPr>
                                    <w:t>17</w:t>
                                  </w:r>
                                </w:p>
                              </w:tc>
                              <w:tc>
                                <w:tcPr>
                                  <w:tcW w:w="359" w:type="dxa"/>
                                </w:tcPr>
                                <w:p>
                                  <w:pPr>
                                    <w:pStyle w:val="12"/>
                                    <w:spacing w:before="158"/>
                                    <w:ind w:right="57"/>
                                    <w:rPr>
                                      <w:b/>
                                      <w:sz w:val="24"/>
                                    </w:rPr>
                                  </w:pPr>
                                  <w:r>
                                    <w:rPr>
                                      <w:b/>
                                      <w:w w:val="95"/>
                                      <w:sz w:val="24"/>
                                    </w:rPr>
                                    <w:t>18</w:t>
                                  </w:r>
                                </w:p>
                              </w:tc>
                              <w:tc>
                                <w:tcPr>
                                  <w:tcW w:w="359" w:type="dxa"/>
                                </w:tcPr>
                                <w:p>
                                  <w:pPr>
                                    <w:pStyle w:val="12"/>
                                    <w:spacing w:before="158"/>
                                    <w:ind w:right="55"/>
                                    <w:rPr>
                                      <w:b/>
                                      <w:sz w:val="24"/>
                                    </w:rPr>
                                  </w:pPr>
                                  <w:r>
                                    <w:rPr>
                                      <w:b/>
                                      <w:w w:val="95"/>
                                      <w:sz w:val="24"/>
                                    </w:rPr>
                                    <w:t>19</w:t>
                                  </w:r>
                                </w:p>
                              </w:tc>
                              <w:tc>
                                <w:tcPr>
                                  <w:tcW w:w="667" w:type="dxa"/>
                                </w:tcPr>
                                <w:p>
                                  <w:pPr>
                                    <w:pStyle w:val="12"/>
                                    <w:spacing w:before="158"/>
                                    <w:ind w:right="361"/>
                                    <w:rPr>
                                      <w:b/>
                                      <w:sz w:val="24"/>
                                    </w:rPr>
                                  </w:pPr>
                                  <w:r>
                                    <w:rPr>
                                      <w:b/>
                                      <w:w w:val="95"/>
                                      <w:sz w:val="24"/>
                                    </w:rPr>
                                    <w:t>20</w:t>
                                  </w:r>
                                </w:p>
                              </w:tc>
                              <w:tc>
                                <w:tcPr>
                                  <w:tcW w:w="668" w:type="dxa"/>
                                </w:tcPr>
                                <w:p>
                                  <w:pPr>
                                    <w:pStyle w:val="12"/>
                                    <w:spacing w:before="158"/>
                                    <w:ind w:right="62"/>
                                    <w:rPr>
                                      <w:b/>
                                      <w:sz w:val="24"/>
                                    </w:rPr>
                                  </w:pPr>
                                  <w:r>
                                    <w:rPr>
                                      <w:b/>
                                      <w:w w:val="95"/>
                                      <w:sz w:val="24"/>
                                    </w:rPr>
                                    <w:t>11</w:t>
                                  </w:r>
                                </w:p>
                              </w:tc>
                              <w:tc>
                                <w:tcPr>
                                  <w:tcW w:w="361" w:type="dxa"/>
                                </w:tcPr>
                                <w:p>
                                  <w:pPr>
                                    <w:pStyle w:val="12"/>
                                    <w:spacing w:before="158"/>
                                    <w:ind w:right="62"/>
                                    <w:rPr>
                                      <w:b/>
                                      <w:sz w:val="24"/>
                                    </w:rPr>
                                  </w:pPr>
                                  <w:r>
                                    <w:rPr>
                                      <w:b/>
                                      <w:w w:val="95"/>
                                      <w:sz w:val="24"/>
                                    </w:rPr>
                                    <w:t>12</w:t>
                                  </w:r>
                                </w:p>
                              </w:tc>
                              <w:tc>
                                <w:tcPr>
                                  <w:tcW w:w="361" w:type="dxa"/>
                                </w:tcPr>
                                <w:p>
                                  <w:pPr>
                                    <w:pStyle w:val="12"/>
                                    <w:spacing w:before="158"/>
                                    <w:ind w:right="63"/>
                                    <w:rPr>
                                      <w:b/>
                                      <w:sz w:val="24"/>
                                    </w:rPr>
                                  </w:pPr>
                                  <w:r>
                                    <w:rPr>
                                      <w:b/>
                                      <w:w w:val="95"/>
                                      <w:sz w:val="24"/>
                                    </w:rPr>
                                    <w:t>13</w:t>
                                  </w:r>
                                </w:p>
                              </w:tc>
                              <w:tc>
                                <w:tcPr>
                                  <w:tcW w:w="361" w:type="dxa"/>
                                </w:tcPr>
                                <w:p>
                                  <w:pPr>
                                    <w:pStyle w:val="12"/>
                                    <w:spacing w:before="158"/>
                                    <w:ind w:right="64"/>
                                    <w:rPr>
                                      <w:b/>
                                      <w:sz w:val="24"/>
                                    </w:rPr>
                                  </w:pPr>
                                  <w:r>
                                    <w:rPr>
                                      <w:b/>
                                      <w:w w:val="95"/>
                                      <w:sz w:val="24"/>
                                    </w:rPr>
                                    <w:t>14</w:t>
                                  </w:r>
                                </w:p>
                              </w:tc>
                              <w:tc>
                                <w:tcPr>
                                  <w:tcW w:w="361" w:type="dxa"/>
                                </w:tcPr>
                                <w:p>
                                  <w:pPr>
                                    <w:pStyle w:val="12"/>
                                    <w:spacing w:before="158"/>
                                    <w:ind w:right="64"/>
                                    <w:rPr>
                                      <w:b/>
                                      <w:sz w:val="24"/>
                                    </w:rPr>
                                  </w:pPr>
                                  <w:r>
                                    <w:rPr>
                                      <w:b/>
                                      <w:w w:val="95"/>
                                      <w:sz w:val="24"/>
                                    </w:rPr>
                                    <w:t>15</w:t>
                                  </w:r>
                                </w:p>
                              </w:tc>
                              <w:tc>
                                <w:tcPr>
                                  <w:tcW w:w="340" w:type="dxa"/>
                                </w:tcPr>
                                <w:p>
                                  <w:pPr>
                                    <w:pStyle w:val="12"/>
                                    <w:spacing w:before="158"/>
                                    <w:ind w:right="43"/>
                                    <w:rPr>
                                      <w:b/>
                                      <w:sz w:val="24"/>
                                    </w:rPr>
                                  </w:pPr>
                                  <w:r>
                                    <w:rPr>
                                      <w:b/>
                                      <w:w w:val="95"/>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19</w:t>
                                  </w:r>
                                </w:p>
                              </w:tc>
                              <w:tc>
                                <w:tcPr>
                                  <w:tcW w:w="362" w:type="dxa"/>
                                </w:tcPr>
                                <w:p>
                                  <w:pPr>
                                    <w:pStyle w:val="12"/>
                                    <w:spacing w:before="158"/>
                                    <w:ind w:left="34" w:right="36"/>
                                    <w:jc w:val="center"/>
                                    <w:rPr>
                                      <w:b/>
                                      <w:sz w:val="24"/>
                                    </w:rPr>
                                  </w:pPr>
                                  <w:r>
                                    <w:rPr>
                                      <w:b/>
                                      <w:sz w:val="24"/>
                                    </w:rPr>
                                    <w:t>20</w:t>
                                  </w:r>
                                </w:p>
                              </w:tc>
                              <w:tc>
                                <w:tcPr>
                                  <w:tcW w:w="362" w:type="dxa"/>
                                </w:tcPr>
                                <w:p>
                                  <w:pPr>
                                    <w:pStyle w:val="12"/>
                                    <w:spacing w:before="158"/>
                                    <w:ind w:right="61"/>
                                    <w:rPr>
                                      <w:b/>
                                      <w:sz w:val="24"/>
                                    </w:rPr>
                                  </w:pPr>
                                  <w:r>
                                    <w:rPr>
                                      <w:b/>
                                      <w:w w:val="95"/>
                                      <w:sz w:val="24"/>
                                    </w:rPr>
                                    <w:t>21</w:t>
                                  </w:r>
                                </w:p>
                              </w:tc>
                              <w:tc>
                                <w:tcPr>
                                  <w:tcW w:w="362" w:type="dxa"/>
                                </w:tcPr>
                                <w:p>
                                  <w:pPr>
                                    <w:pStyle w:val="12"/>
                                    <w:spacing w:before="158"/>
                                    <w:ind w:left="29" w:right="36"/>
                                    <w:jc w:val="center"/>
                                    <w:rPr>
                                      <w:b/>
                                      <w:sz w:val="24"/>
                                    </w:rPr>
                                  </w:pPr>
                                  <w:r>
                                    <w:rPr>
                                      <w:b/>
                                      <w:sz w:val="24"/>
                                    </w:rPr>
                                    <w:t>22</w:t>
                                  </w:r>
                                </w:p>
                              </w:tc>
                              <w:tc>
                                <w:tcPr>
                                  <w:tcW w:w="665" w:type="dxa"/>
                                </w:tcPr>
                                <w:p>
                                  <w:pPr>
                                    <w:pStyle w:val="12"/>
                                    <w:spacing w:before="158"/>
                                    <w:ind w:right="367"/>
                                    <w:rPr>
                                      <w:b/>
                                      <w:sz w:val="24"/>
                                    </w:rPr>
                                  </w:pPr>
                                  <w:r>
                                    <w:rPr>
                                      <w:b/>
                                      <w:w w:val="95"/>
                                      <w:sz w:val="24"/>
                                    </w:rPr>
                                    <w:t>23</w:t>
                                  </w:r>
                                </w:p>
                              </w:tc>
                              <w:tc>
                                <w:tcPr>
                                  <w:tcW w:w="663" w:type="dxa"/>
                                </w:tcPr>
                                <w:p>
                                  <w:pPr>
                                    <w:pStyle w:val="12"/>
                                    <w:spacing w:before="158"/>
                                    <w:ind w:right="62"/>
                                    <w:rPr>
                                      <w:b/>
                                      <w:sz w:val="24"/>
                                    </w:rPr>
                                  </w:pPr>
                                  <w:r>
                                    <w:rPr>
                                      <w:b/>
                                      <w:w w:val="95"/>
                                      <w:sz w:val="24"/>
                                    </w:rPr>
                                    <w:t>21</w:t>
                                  </w:r>
                                </w:p>
                              </w:tc>
                              <w:tc>
                                <w:tcPr>
                                  <w:tcW w:w="360" w:type="dxa"/>
                                </w:tcPr>
                                <w:p>
                                  <w:pPr>
                                    <w:pStyle w:val="12"/>
                                    <w:spacing w:before="158"/>
                                    <w:ind w:left="25" w:right="32"/>
                                    <w:jc w:val="center"/>
                                    <w:rPr>
                                      <w:b/>
                                      <w:sz w:val="24"/>
                                    </w:rPr>
                                  </w:pPr>
                                  <w:r>
                                    <w:rPr>
                                      <w:b/>
                                      <w:sz w:val="24"/>
                                    </w:rPr>
                                    <w:t>22</w:t>
                                  </w:r>
                                </w:p>
                              </w:tc>
                              <w:tc>
                                <w:tcPr>
                                  <w:tcW w:w="360" w:type="dxa"/>
                                </w:tcPr>
                                <w:p>
                                  <w:pPr>
                                    <w:pStyle w:val="12"/>
                                    <w:spacing w:before="158"/>
                                    <w:ind w:right="62"/>
                                    <w:rPr>
                                      <w:b/>
                                      <w:sz w:val="24"/>
                                    </w:rPr>
                                  </w:pPr>
                                  <w:r>
                                    <w:rPr>
                                      <w:b/>
                                      <w:w w:val="95"/>
                                      <w:sz w:val="24"/>
                                    </w:rPr>
                                    <w:t>23</w:t>
                                  </w:r>
                                </w:p>
                              </w:tc>
                              <w:tc>
                                <w:tcPr>
                                  <w:tcW w:w="357" w:type="dxa"/>
                                </w:tcPr>
                                <w:p>
                                  <w:pPr>
                                    <w:pStyle w:val="12"/>
                                    <w:spacing w:before="158"/>
                                    <w:ind w:left="33" w:right="37"/>
                                    <w:jc w:val="center"/>
                                    <w:rPr>
                                      <w:b/>
                                      <w:sz w:val="24"/>
                                    </w:rPr>
                                  </w:pPr>
                                  <w:r>
                                    <w:rPr>
                                      <w:b/>
                                      <w:sz w:val="24"/>
                                    </w:rPr>
                                    <w:t>24</w:t>
                                  </w:r>
                                </w:p>
                              </w:tc>
                              <w:tc>
                                <w:tcPr>
                                  <w:tcW w:w="359" w:type="dxa"/>
                                </w:tcPr>
                                <w:p>
                                  <w:pPr>
                                    <w:pStyle w:val="12"/>
                                    <w:spacing w:before="158"/>
                                    <w:ind w:right="57"/>
                                    <w:rPr>
                                      <w:b/>
                                      <w:sz w:val="24"/>
                                    </w:rPr>
                                  </w:pPr>
                                  <w:r>
                                    <w:rPr>
                                      <w:b/>
                                      <w:w w:val="95"/>
                                      <w:sz w:val="24"/>
                                    </w:rPr>
                                    <w:t>25</w:t>
                                  </w:r>
                                </w:p>
                              </w:tc>
                              <w:tc>
                                <w:tcPr>
                                  <w:tcW w:w="359" w:type="dxa"/>
                                </w:tcPr>
                                <w:p>
                                  <w:pPr>
                                    <w:pStyle w:val="12"/>
                                    <w:spacing w:before="158"/>
                                    <w:ind w:right="55"/>
                                    <w:rPr>
                                      <w:b/>
                                      <w:sz w:val="24"/>
                                    </w:rPr>
                                  </w:pPr>
                                  <w:r>
                                    <w:rPr>
                                      <w:b/>
                                      <w:w w:val="95"/>
                                      <w:sz w:val="24"/>
                                    </w:rPr>
                                    <w:t>26</w:t>
                                  </w:r>
                                </w:p>
                              </w:tc>
                              <w:tc>
                                <w:tcPr>
                                  <w:tcW w:w="667" w:type="dxa"/>
                                </w:tcPr>
                                <w:p>
                                  <w:pPr>
                                    <w:pStyle w:val="12"/>
                                    <w:spacing w:before="158"/>
                                    <w:ind w:right="361"/>
                                    <w:rPr>
                                      <w:b/>
                                      <w:sz w:val="24"/>
                                    </w:rPr>
                                  </w:pPr>
                                  <w:r>
                                    <w:rPr>
                                      <w:b/>
                                      <w:w w:val="95"/>
                                      <w:sz w:val="24"/>
                                    </w:rPr>
                                    <w:t>27</w:t>
                                  </w:r>
                                </w:p>
                              </w:tc>
                              <w:tc>
                                <w:tcPr>
                                  <w:tcW w:w="668" w:type="dxa"/>
                                </w:tcPr>
                                <w:p>
                                  <w:pPr>
                                    <w:pStyle w:val="12"/>
                                    <w:spacing w:before="158"/>
                                    <w:ind w:right="62"/>
                                    <w:rPr>
                                      <w:b/>
                                      <w:sz w:val="24"/>
                                    </w:rPr>
                                  </w:pPr>
                                  <w:r>
                                    <w:rPr>
                                      <w:b/>
                                      <w:w w:val="95"/>
                                      <w:sz w:val="24"/>
                                    </w:rPr>
                                    <w:t>18</w:t>
                                  </w:r>
                                </w:p>
                              </w:tc>
                              <w:tc>
                                <w:tcPr>
                                  <w:tcW w:w="361" w:type="dxa"/>
                                </w:tcPr>
                                <w:p>
                                  <w:pPr>
                                    <w:pStyle w:val="12"/>
                                    <w:spacing w:before="158"/>
                                    <w:ind w:right="62"/>
                                    <w:rPr>
                                      <w:b/>
                                      <w:sz w:val="24"/>
                                    </w:rPr>
                                  </w:pPr>
                                  <w:r>
                                    <w:rPr>
                                      <w:b/>
                                      <w:w w:val="95"/>
                                      <w:sz w:val="24"/>
                                    </w:rPr>
                                    <w:t>19</w:t>
                                  </w:r>
                                </w:p>
                              </w:tc>
                              <w:tc>
                                <w:tcPr>
                                  <w:tcW w:w="361" w:type="dxa"/>
                                </w:tcPr>
                                <w:p>
                                  <w:pPr>
                                    <w:pStyle w:val="12"/>
                                    <w:spacing w:before="158"/>
                                    <w:ind w:right="63"/>
                                    <w:rPr>
                                      <w:b/>
                                      <w:sz w:val="24"/>
                                    </w:rPr>
                                  </w:pPr>
                                  <w:r>
                                    <w:rPr>
                                      <w:b/>
                                      <w:w w:val="95"/>
                                      <w:sz w:val="24"/>
                                    </w:rPr>
                                    <w:t>20</w:t>
                                  </w:r>
                                </w:p>
                              </w:tc>
                              <w:tc>
                                <w:tcPr>
                                  <w:tcW w:w="361" w:type="dxa"/>
                                </w:tcPr>
                                <w:p>
                                  <w:pPr>
                                    <w:pStyle w:val="12"/>
                                    <w:spacing w:before="158"/>
                                    <w:ind w:right="64"/>
                                    <w:rPr>
                                      <w:b/>
                                      <w:sz w:val="24"/>
                                    </w:rPr>
                                  </w:pPr>
                                  <w:r>
                                    <w:rPr>
                                      <w:b/>
                                      <w:w w:val="95"/>
                                      <w:sz w:val="24"/>
                                    </w:rPr>
                                    <w:t>21</w:t>
                                  </w:r>
                                </w:p>
                              </w:tc>
                              <w:tc>
                                <w:tcPr>
                                  <w:tcW w:w="361" w:type="dxa"/>
                                </w:tcPr>
                                <w:p>
                                  <w:pPr>
                                    <w:pStyle w:val="12"/>
                                    <w:spacing w:before="158"/>
                                    <w:ind w:right="64"/>
                                    <w:rPr>
                                      <w:b/>
                                      <w:sz w:val="24"/>
                                    </w:rPr>
                                  </w:pPr>
                                  <w:r>
                                    <w:rPr>
                                      <w:b/>
                                      <w:w w:val="95"/>
                                      <w:sz w:val="24"/>
                                    </w:rPr>
                                    <w:t>22</w:t>
                                  </w:r>
                                </w:p>
                              </w:tc>
                              <w:tc>
                                <w:tcPr>
                                  <w:tcW w:w="340" w:type="dxa"/>
                                </w:tcPr>
                                <w:p>
                                  <w:pPr>
                                    <w:pStyle w:val="12"/>
                                    <w:spacing w:before="158"/>
                                    <w:ind w:right="43"/>
                                    <w:rPr>
                                      <w:b/>
                                      <w:sz w:val="24"/>
                                    </w:rPr>
                                  </w:pPr>
                                  <w:r>
                                    <w:rPr>
                                      <w:b/>
                                      <w:w w:val="95"/>
                                      <w:sz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158" w:line="254" w:lineRule="exact"/>
                                    <w:ind w:right="59"/>
                                    <w:rPr>
                                      <w:b/>
                                      <w:sz w:val="24"/>
                                    </w:rPr>
                                  </w:pPr>
                                  <w:r>
                                    <w:rPr>
                                      <w:b/>
                                      <w:w w:val="95"/>
                                      <w:sz w:val="24"/>
                                    </w:rPr>
                                    <w:t>26</w:t>
                                  </w:r>
                                </w:p>
                              </w:tc>
                              <w:tc>
                                <w:tcPr>
                                  <w:tcW w:w="362" w:type="dxa"/>
                                </w:tcPr>
                                <w:p>
                                  <w:pPr>
                                    <w:pStyle w:val="12"/>
                                    <w:spacing w:before="158" w:line="254" w:lineRule="exact"/>
                                    <w:ind w:left="34" w:right="36"/>
                                    <w:jc w:val="center"/>
                                    <w:rPr>
                                      <w:b/>
                                      <w:sz w:val="24"/>
                                    </w:rPr>
                                  </w:pPr>
                                  <w:r>
                                    <w:rPr>
                                      <w:b/>
                                      <w:sz w:val="24"/>
                                    </w:rPr>
                                    <w:t>27</w:t>
                                  </w:r>
                                </w:p>
                              </w:tc>
                              <w:tc>
                                <w:tcPr>
                                  <w:tcW w:w="362" w:type="dxa"/>
                                </w:tcPr>
                                <w:p>
                                  <w:pPr>
                                    <w:pStyle w:val="12"/>
                                    <w:spacing w:before="158" w:line="254" w:lineRule="exact"/>
                                    <w:ind w:right="61"/>
                                    <w:rPr>
                                      <w:b/>
                                      <w:sz w:val="24"/>
                                    </w:rPr>
                                  </w:pPr>
                                  <w:r>
                                    <w:rPr>
                                      <w:b/>
                                      <w:w w:val="95"/>
                                      <w:sz w:val="24"/>
                                    </w:rPr>
                                    <w:t>28</w:t>
                                  </w:r>
                                </w:p>
                              </w:tc>
                              <w:tc>
                                <w:tcPr>
                                  <w:tcW w:w="362" w:type="dxa"/>
                                </w:tcPr>
                                <w:p>
                                  <w:pPr>
                                    <w:pStyle w:val="12"/>
                                    <w:spacing w:before="158" w:line="254" w:lineRule="exact"/>
                                    <w:ind w:left="29" w:right="36"/>
                                    <w:jc w:val="center"/>
                                    <w:rPr>
                                      <w:b/>
                                      <w:sz w:val="24"/>
                                    </w:rPr>
                                  </w:pPr>
                                  <w:r>
                                    <w:rPr>
                                      <w:b/>
                                      <w:sz w:val="24"/>
                                    </w:rPr>
                                    <w:t>29</w:t>
                                  </w:r>
                                </w:p>
                              </w:tc>
                              <w:tc>
                                <w:tcPr>
                                  <w:tcW w:w="665" w:type="dxa"/>
                                </w:tcPr>
                                <w:p>
                                  <w:pPr>
                                    <w:pStyle w:val="12"/>
                                    <w:spacing w:before="158" w:line="254" w:lineRule="exact"/>
                                    <w:ind w:right="367"/>
                                    <w:rPr>
                                      <w:b/>
                                      <w:sz w:val="24"/>
                                    </w:rPr>
                                  </w:pPr>
                                  <w:r>
                                    <w:rPr>
                                      <w:b/>
                                      <w:w w:val="95"/>
                                      <w:sz w:val="24"/>
                                    </w:rPr>
                                    <w:t>30</w:t>
                                  </w:r>
                                </w:p>
                              </w:tc>
                              <w:tc>
                                <w:tcPr>
                                  <w:tcW w:w="663" w:type="dxa"/>
                                </w:tcPr>
                                <w:p>
                                  <w:pPr>
                                    <w:pStyle w:val="12"/>
                                    <w:spacing w:before="158" w:line="254" w:lineRule="exact"/>
                                    <w:ind w:right="62"/>
                                    <w:rPr>
                                      <w:b/>
                                      <w:sz w:val="24"/>
                                    </w:rPr>
                                  </w:pPr>
                                  <w:r>
                                    <w:rPr>
                                      <w:b/>
                                      <w:w w:val="95"/>
                                      <w:sz w:val="24"/>
                                    </w:rPr>
                                    <w:t>28</w:t>
                                  </w:r>
                                </w:p>
                              </w:tc>
                              <w:tc>
                                <w:tcPr>
                                  <w:tcW w:w="360" w:type="dxa"/>
                                </w:tcPr>
                                <w:p>
                                  <w:pPr>
                                    <w:pStyle w:val="12"/>
                                    <w:spacing w:before="158" w:line="254" w:lineRule="exact"/>
                                    <w:ind w:left="25" w:right="32"/>
                                    <w:jc w:val="center"/>
                                    <w:rPr>
                                      <w:b/>
                                      <w:sz w:val="24"/>
                                    </w:rPr>
                                  </w:pPr>
                                  <w:r>
                                    <w:rPr>
                                      <w:b/>
                                      <w:sz w:val="24"/>
                                    </w:rPr>
                                    <w:t>29</w:t>
                                  </w:r>
                                </w:p>
                              </w:tc>
                              <w:tc>
                                <w:tcPr>
                                  <w:tcW w:w="360" w:type="dxa"/>
                                </w:tcPr>
                                <w:p>
                                  <w:pPr>
                                    <w:pStyle w:val="12"/>
                                    <w:spacing w:before="158" w:line="254" w:lineRule="exact"/>
                                    <w:ind w:right="63"/>
                                    <w:rPr>
                                      <w:b/>
                                      <w:sz w:val="24"/>
                                    </w:rPr>
                                  </w:pPr>
                                  <w:r>
                                    <w:rPr>
                                      <w:b/>
                                      <w:w w:val="95"/>
                                      <w:sz w:val="24"/>
                                    </w:rPr>
                                    <w:t>30</w:t>
                                  </w:r>
                                </w:p>
                              </w:tc>
                              <w:tc>
                                <w:tcPr>
                                  <w:tcW w:w="357" w:type="dxa"/>
                                </w:tcPr>
                                <w:p>
                                  <w:pPr>
                                    <w:pStyle w:val="12"/>
                                    <w:spacing w:before="158" w:line="254" w:lineRule="exact"/>
                                    <w:ind w:left="32" w:right="37"/>
                                    <w:jc w:val="center"/>
                                    <w:rPr>
                                      <w:b/>
                                      <w:sz w:val="24"/>
                                    </w:rPr>
                                  </w:pPr>
                                  <w:r>
                                    <w:rPr>
                                      <w:b/>
                                      <w:sz w:val="24"/>
                                    </w:rPr>
                                    <w:t>31</w:t>
                                  </w:r>
                                </w:p>
                              </w:tc>
                              <w:tc>
                                <w:tcPr>
                                  <w:tcW w:w="359"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667" w:type="dxa"/>
                                </w:tcPr>
                                <w:p>
                                  <w:pPr>
                                    <w:pStyle w:val="12"/>
                                    <w:spacing w:before="0"/>
                                    <w:jc w:val="left"/>
                                    <w:rPr>
                                      <w:rFonts w:ascii="Times New Roman"/>
                                      <w:sz w:val="24"/>
                                    </w:rPr>
                                  </w:pPr>
                                </w:p>
                              </w:tc>
                              <w:tc>
                                <w:tcPr>
                                  <w:tcW w:w="668" w:type="dxa"/>
                                </w:tcPr>
                                <w:p>
                                  <w:pPr>
                                    <w:pStyle w:val="12"/>
                                    <w:spacing w:before="158" w:line="254" w:lineRule="exact"/>
                                    <w:ind w:right="60"/>
                                    <w:rPr>
                                      <w:b/>
                                      <w:sz w:val="24"/>
                                    </w:rPr>
                                  </w:pPr>
                                  <w:r>
                                    <w:rPr>
                                      <w:b/>
                                      <w:w w:val="95"/>
                                      <w:sz w:val="24"/>
                                    </w:rPr>
                                    <w:t>25</w:t>
                                  </w:r>
                                </w:p>
                              </w:tc>
                              <w:tc>
                                <w:tcPr>
                                  <w:tcW w:w="361" w:type="dxa"/>
                                </w:tcPr>
                                <w:p>
                                  <w:pPr>
                                    <w:pStyle w:val="12"/>
                                    <w:spacing w:before="158" w:line="254" w:lineRule="exact"/>
                                    <w:ind w:right="61"/>
                                    <w:rPr>
                                      <w:b/>
                                      <w:sz w:val="24"/>
                                    </w:rPr>
                                  </w:pPr>
                                  <w:r>
                                    <w:rPr>
                                      <w:b/>
                                      <w:w w:val="95"/>
                                      <w:sz w:val="24"/>
                                    </w:rPr>
                                    <w:t>26</w:t>
                                  </w:r>
                                </w:p>
                              </w:tc>
                              <w:tc>
                                <w:tcPr>
                                  <w:tcW w:w="361" w:type="dxa"/>
                                </w:tcPr>
                                <w:p>
                                  <w:pPr>
                                    <w:pStyle w:val="12"/>
                                    <w:spacing w:before="158" w:line="254" w:lineRule="exact"/>
                                    <w:ind w:right="62"/>
                                    <w:rPr>
                                      <w:b/>
                                      <w:sz w:val="24"/>
                                    </w:rPr>
                                  </w:pPr>
                                  <w:r>
                                    <w:rPr>
                                      <w:b/>
                                      <w:w w:val="95"/>
                                      <w:sz w:val="24"/>
                                    </w:rPr>
                                    <w:t>27</w:t>
                                  </w:r>
                                </w:p>
                              </w:tc>
                              <w:tc>
                                <w:tcPr>
                                  <w:tcW w:w="361" w:type="dxa"/>
                                </w:tcPr>
                                <w:p>
                                  <w:pPr>
                                    <w:pStyle w:val="12"/>
                                    <w:spacing w:before="158" w:line="254" w:lineRule="exact"/>
                                    <w:ind w:right="63"/>
                                    <w:rPr>
                                      <w:b/>
                                      <w:sz w:val="24"/>
                                    </w:rPr>
                                  </w:pPr>
                                  <w:r>
                                    <w:rPr>
                                      <w:b/>
                                      <w:w w:val="95"/>
                                      <w:sz w:val="24"/>
                                    </w:rPr>
                                    <w:t>28</w:t>
                                  </w:r>
                                </w:p>
                              </w:tc>
                              <w:tc>
                                <w:tcPr>
                                  <w:tcW w:w="361" w:type="dxa"/>
                                </w:tcPr>
                                <w:p>
                                  <w:pPr>
                                    <w:pStyle w:val="12"/>
                                    <w:spacing w:before="158" w:line="254" w:lineRule="exact"/>
                                    <w:ind w:right="64"/>
                                    <w:rPr>
                                      <w:b/>
                                      <w:sz w:val="24"/>
                                    </w:rPr>
                                  </w:pPr>
                                  <w:r>
                                    <w:rPr>
                                      <w:b/>
                                      <w:w w:val="95"/>
                                      <w:sz w:val="24"/>
                                    </w:rPr>
                                    <w:t>29</w:t>
                                  </w:r>
                                </w:p>
                              </w:tc>
                              <w:tc>
                                <w:tcPr>
                                  <w:tcW w:w="340" w:type="dxa"/>
                                </w:tcPr>
                                <w:p>
                                  <w:pPr>
                                    <w:pStyle w:val="12"/>
                                    <w:spacing w:before="158" w:line="254" w:lineRule="exact"/>
                                    <w:ind w:right="44"/>
                                    <w:rPr>
                                      <w:b/>
                                      <w:sz w:val="24"/>
                                    </w:rPr>
                                  </w:pPr>
                                  <w:r>
                                    <w:rPr>
                                      <w:b/>
                                      <w:w w:val="95"/>
                                      <w:sz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2" w:hRule="atLeast"/>
                              </w:trPr>
                              <w:tc>
                                <w:tcPr>
                                  <w:tcW w:w="7681" w:type="dxa"/>
                                  <w:gridSpan w:val="18"/>
                                </w:tcPr>
                                <w:p>
                                  <w:pPr>
                                    <w:pStyle w:val="12"/>
                                    <w:spacing w:before="0"/>
                                    <w:jc w:val="left"/>
                                    <w:rPr>
                                      <w:sz w:val="24"/>
                                    </w:rPr>
                                  </w:pPr>
                                </w:p>
                                <w:p>
                                  <w:pPr>
                                    <w:pStyle w:val="12"/>
                                    <w:spacing w:before="8"/>
                                    <w:jc w:val="left"/>
                                    <w:rPr>
                                      <w:sz w:val="27"/>
                                    </w:rPr>
                                  </w:pPr>
                                </w:p>
                                <w:p>
                                  <w:pPr>
                                    <w:pStyle w:val="12"/>
                                    <w:tabs>
                                      <w:tab w:val="left" w:pos="3186"/>
                                      <w:tab w:val="left" w:pos="6324"/>
                                    </w:tabs>
                                    <w:spacing w:before="1" w:line="290" w:lineRule="exact"/>
                                    <w:ind w:left="172"/>
                                    <w:jc w:val="left"/>
                                    <w:rPr>
                                      <w:b/>
                                      <w:sz w:val="24"/>
                                    </w:rPr>
                                  </w:pPr>
                                  <w:r>
                                    <w:rPr>
                                      <w:b/>
                                      <w:sz w:val="24"/>
                                    </w:rPr>
                                    <w:t>October</w:t>
                                  </w:r>
                                  <w:r>
                                    <w:rPr>
                                      <w:b/>
                                      <w:sz w:val="24"/>
                                    </w:rPr>
                                    <w:tab/>
                                  </w:r>
                                  <w:r>
                                    <w:rPr>
                                      <w:b/>
                                      <w:sz w:val="24"/>
                                    </w:rPr>
                                    <w:t>November</w:t>
                                  </w:r>
                                  <w:r>
                                    <w:rPr>
                                      <w:b/>
                                      <w:sz w:val="24"/>
                                    </w:rPr>
                                    <w:tab/>
                                  </w:r>
                                  <w:r>
                                    <w:rPr>
                                      <w:b/>
                                      <w:sz w:val="24"/>
                                    </w:rPr>
                                    <w:t>December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353" w:type="dxa"/>
                                </w:tcPr>
                                <w:p>
                                  <w:pPr>
                                    <w:pStyle w:val="12"/>
                                    <w:ind w:right="59"/>
                                    <w:rPr>
                                      <w:b/>
                                      <w:sz w:val="24"/>
                                    </w:rPr>
                                  </w:pPr>
                                  <w:r>
                                    <w:rPr>
                                      <w:b/>
                                      <w:w w:val="95"/>
                                      <w:sz w:val="24"/>
                                    </w:rPr>
                                    <w:t>We</w:t>
                                  </w:r>
                                </w:p>
                              </w:tc>
                              <w:tc>
                                <w:tcPr>
                                  <w:tcW w:w="362" w:type="dxa"/>
                                </w:tcPr>
                                <w:p>
                                  <w:pPr>
                                    <w:pStyle w:val="12"/>
                                    <w:ind w:left="34" w:right="36"/>
                                    <w:jc w:val="center"/>
                                    <w:rPr>
                                      <w:b/>
                                      <w:sz w:val="24"/>
                                    </w:rPr>
                                  </w:pPr>
                                  <w:r>
                                    <w:rPr>
                                      <w:b/>
                                      <w:sz w:val="24"/>
                                    </w:rPr>
                                    <w:t>Th</w:t>
                                  </w:r>
                                </w:p>
                              </w:tc>
                              <w:tc>
                                <w:tcPr>
                                  <w:tcW w:w="362" w:type="dxa"/>
                                </w:tcPr>
                                <w:p>
                                  <w:pPr>
                                    <w:pStyle w:val="12"/>
                                    <w:ind w:right="61"/>
                                    <w:rPr>
                                      <w:b/>
                                      <w:sz w:val="24"/>
                                    </w:rPr>
                                  </w:pPr>
                                  <w:r>
                                    <w:rPr>
                                      <w:b/>
                                      <w:w w:val="95"/>
                                      <w:sz w:val="24"/>
                                    </w:rPr>
                                    <w:t>Fr</w:t>
                                  </w:r>
                                </w:p>
                              </w:tc>
                              <w:tc>
                                <w:tcPr>
                                  <w:tcW w:w="362" w:type="dxa"/>
                                </w:tcPr>
                                <w:p>
                                  <w:pPr>
                                    <w:pStyle w:val="12"/>
                                    <w:ind w:left="29" w:right="36"/>
                                    <w:jc w:val="center"/>
                                    <w:rPr>
                                      <w:b/>
                                      <w:sz w:val="24"/>
                                    </w:rPr>
                                  </w:pPr>
                                  <w:r>
                                    <w:rPr>
                                      <w:b/>
                                      <w:sz w:val="24"/>
                                    </w:rPr>
                                    <w:t>Sa</w:t>
                                  </w:r>
                                </w:p>
                              </w:tc>
                              <w:tc>
                                <w:tcPr>
                                  <w:tcW w:w="665" w:type="dxa"/>
                                </w:tcPr>
                                <w:p>
                                  <w:pPr>
                                    <w:pStyle w:val="12"/>
                                    <w:ind w:right="367"/>
                                    <w:rPr>
                                      <w:b/>
                                      <w:sz w:val="24"/>
                                    </w:rPr>
                                  </w:pPr>
                                  <w:r>
                                    <w:rPr>
                                      <w:b/>
                                      <w:w w:val="95"/>
                                      <w:sz w:val="24"/>
                                    </w:rPr>
                                    <w:t>Su</w:t>
                                  </w:r>
                                </w:p>
                              </w:tc>
                              <w:tc>
                                <w:tcPr>
                                  <w:tcW w:w="663" w:type="dxa"/>
                                </w:tcPr>
                                <w:p>
                                  <w:pPr>
                                    <w:pStyle w:val="12"/>
                                    <w:ind w:right="62"/>
                                    <w:rPr>
                                      <w:b/>
                                      <w:sz w:val="24"/>
                                    </w:rPr>
                                  </w:pPr>
                                  <w:r>
                                    <w:rPr>
                                      <w:b/>
                                      <w:w w:val="95"/>
                                      <w:sz w:val="24"/>
                                    </w:rPr>
                                    <w:t>Mo</w:t>
                                  </w:r>
                                </w:p>
                              </w:tc>
                              <w:tc>
                                <w:tcPr>
                                  <w:tcW w:w="360" w:type="dxa"/>
                                </w:tcPr>
                                <w:p>
                                  <w:pPr>
                                    <w:pStyle w:val="12"/>
                                    <w:ind w:left="25" w:right="32"/>
                                    <w:jc w:val="center"/>
                                    <w:rPr>
                                      <w:b/>
                                      <w:sz w:val="24"/>
                                    </w:rPr>
                                  </w:pPr>
                                  <w:r>
                                    <w:rPr>
                                      <w:b/>
                                      <w:sz w:val="24"/>
                                    </w:rPr>
                                    <w:t>Tu</w:t>
                                  </w:r>
                                </w:p>
                              </w:tc>
                              <w:tc>
                                <w:tcPr>
                                  <w:tcW w:w="360" w:type="dxa"/>
                                </w:tcPr>
                                <w:p>
                                  <w:pPr>
                                    <w:pStyle w:val="12"/>
                                    <w:ind w:right="62"/>
                                    <w:rPr>
                                      <w:b/>
                                      <w:sz w:val="24"/>
                                    </w:rPr>
                                  </w:pPr>
                                  <w:r>
                                    <w:rPr>
                                      <w:b/>
                                      <w:w w:val="95"/>
                                      <w:sz w:val="24"/>
                                    </w:rPr>
                                    <w:t>We</w:t>
                                  </w:r>
                                </w:p>
                              </w:tc>
                              <w:tc>
                                <w:tcPr>
                                  <w:tcW w:w="357" w:type="dxa"/>
                                </w:tcPr>
                                <w:p>
                                  <w:pPr>
                                    <w:pStyle w:val="12"/>
                                    <w:ind w:left="33" w:right="37"/>
                                    <w:jc w:val="center"/>
                                    <w:rPr>
                                      <w:b/>
                                      <w:sz w:val="24"/>
                                    </w:rPr>
                                  </w:pPr>
                                  <w:r>
                                    <w:rPr>
                                      <w:b/>
                                      <w:sz w:val="24"/>
                                    </w:rPr>
                                    <w:t>Th</w:t>
                                  </w:r>
                                </w:p>
                              </w:tc>
                              <w:tc>
                                <w:tcPr>
                                  <w:tcW w:w="359" w:type="dxa"/>
                                </w:tcPr>
                                <w:p>
                                  <w:pPr>
                                    <w:pStyle w:val="12"/>
                                    <w:ind w:right="57"/>
                                    <w:rPr>
                                      <w:b/>
                                      <w:sz w:val="24"/>
                                    </w:rPr>
                                  </w:pPr>
                                  <w:r>
                                    <w:rPr>
                                      <w:b/>
                                      <w:w w:val="95"/>
                                      <w:sz w:val="24"/>
                                    </w:rPr>
                                    <w:t>Fr</w:t>
                                  </w:r>
                                </w:p>
                              </w:tc>
                              <w:tc>
                                <w:tcPr>
                                  <w:tcW w:w="359" w:type="dxa"/>
                                </w:tcPr>
                                <w:p>
                                  <w:pPr>
                                    <w:pStyle w:val="12"/>
                                    <w:ind w:right="55"/>
                                    <w:rPr>
                                      <w:b/>
                                      <w:sz w:val="24"/>
                                    </w:rPr>
                                  </w:pPr>
                                  <w:r>
                                    <w:rPr>
                                      <w:b/>
                                      <w:w w:val="95"/>
                                      <w:sz w:val="24"/>
                                    </w:rPr>
                                    <w:t>Sa</w:t>
                                  </w:r>
                                </w:p>
                              </w:tc>
                              <w:tc>
                                <w:tcPr>
                                  <w:tcW w:w="667" w:type="dxa"/>
                                </w:tcPr>
                                <w:p>
                                  <w:pPr>
                                    <w:pStyle w:val="12"/>
                                    <w:ind w:right="361"/>
                                    <w:rPr>
                                      <w:b/>
                                      <w:sz w:val="24"/>
                                    </w:rPr>
                                  </w:pPr>
                                  <w:r>
                                    <w:rPr>
                                      <w:b/>
                                      <w:w w:val="95"/>
                                      <w:sz w:val="24"/>
                                    </w:rPr>
                                    <w:t>Su</w:t>
                                  </w:r>
                                </w:p>
                              </w:tc>
                              <w:tc>
                                <w:tcPr>
                                  <w:tcW w:w="668" w:type="dxa"/>
                                </w:tcPr>
                                <w:p>
                                  <w:pPr>
                                    <w:pStyle w:val="12"/>
                                    <w:ind w:right="62"/>
                                    <w:rPr>
                                      <w:b/>
                                      <w:sz w:val="24"/>
                                    </w:rPr>
                                  </w:pPr>
                                  <w:r>
                                    <w:rPr>
                                      <w:b/>
                                      <w:w w:val="95"/>
                                      <w:sz w:val="24"/>
                                    </w:rPr>
                                    <w:t>Mo</w:t>
                                  </w:r>
                                </w:p>
                              </w:tc>
                              <w:tc>
                                <w:tcPr>
                                  <w:tcW w:w="361" w:type="dxa"/>
                                </w:tcPr>
                                <w:p>
                                  <w:pPr>
                                    <w:pStyle w:val="12"/>
                                    <w:ind w:right="62"/>
                                    <w:rPr>
                                      <w:b/>
                                      <w:sz w:val="24"/>
                                    </w:rPr>
                                  </w:pPr>
                                  <w:r>
                                    <w:rPr>
                                      <w:b/>
                                      <w:w w:val="95"/>
                                      <w:sz w:val="24"/>
                                    </w:rPr>
                                    <w:t>Tu</w:t>
                                  </w:r>
                                </w:p>
                              </w:tc>
                              <w:tc>
                                <w:tcPr>
                                  <w:tcW w:w="361" w:type="dxa"/>
                                </w:tcPr>
                                <w:p>
                                  <w:pPr>
                                    <w:pStyle w:val="12"/>
                                    <w:ind w:right="63"/>
                                    <w:rPr>
                                      <w:b/>
                                      <w:sz w:val="24"/>
                                    </w:rPr>
                                  </w:pPr>
                                  <w:r>
                                    <w:rPr>
                                      <w:b/>
                                      <w:w w:val="95"/>
                                      <w:sz w:val="24"/>
                                    </w:rPr>
                                    <w:t>We</w:t>
                                  </w:r>
                                </w:p>
                              </w:tc>
                              <w:tc>
                                <w:tcPr>
                                  <w:tcW w:w="361" w:type="dxa"/>
                                </w:tcPr>
                                <w:p>
                                  <w:pPr>
                                    <w:pStyle w:val="12"/>
                                    <w:ind w:right="64"/>
                                    <w:rPr>
                                      <w:b/>
                                      <w:sz w:val="24"/>
                                    </w:rPr>
                                  </w:pPr>
                                  <w:r>
                                    <w:rPr>
                                      <w:b/>
                                      <w:w w:val="95"/>
                                      <w:sz w:val="24"/>
                                    </w:rPr>
                                    <w:t>Th</w:t>
                                  </w:r>
                                </w:p>
                              </w:tc>
                              <w:tc>
                                <w:tcPr>
                                  <w:tcW w:w="361" w:type="dxa"/>
                                </w:tcPr>
                                <w:p>
                                  <w:pPr>
                                    <w:pStyle w:val="12"/>
                                    <w:ind w:right="64"/>
                                    <w:rPr>
                                      <w:b/>
                                      <w:sz w:val="24"/>
                                    </w:rPr>
                                  </w:pPr>
                                  <w:r>
                                    <w:rPr>
                                      <w:b/>
                                      <w:w w:val="95"/>
                                      <w:sz w:val="24"/>
                                    </w:rPr>
                                    <w:t>Fr</w:t>
                                  </w:r>
                                </w:p>
                              </w:tc>
                              <w:tc>
                                <w:tcPr>
                                  <w:tcW w:w="340" w:type="dxa"/>
                                </w:tcPr>
                                <w:p>
                                  <w:pPr>
                                    <w:pStyle w:val="12"/>
                                    <w:ind w:right="43"/>
                                    <w:rPr>
                                      <w:b/>
                                      <w:sz w:val="24"/>
                                    </w:rPr>
                                  </w:pPr>
                                  <w:r>
                                    <w:rPr>
                                      <w:b/>
                                      <w:w w:val="95"/>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665" w:type="dxa"/>
                                </w:tcPr>
                                <w:p>
                                  <w:pPr>
                                    <w:pStyle w:val="12"/>
                                    <w:spacing w:before="158"/>
                                    <w:ind w:right="363"/>
                                    <w:rPr>
                                      <w:b/>
                                      <w:sz w:val="24"/>
                                    </w:rPr>
                                  </w:pPr>
                                  <w:r>
                                    <w:rPr>
                                      <w:b/>
                                      <w:w w:val="99"/>
                                      <w:sz w:val="24"/>
                                    </w:rPr>
                                    <w:t>1</w:t>
                                  </w:r>
                                </w:p>
                              </w:tc>
                              <w:tc>
                                <w:tcPr>
                                  <w:tcW w:w="663"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158"/>
                                    <w:ind w:right="59"/>
                                    <w:rPr>
                                      <w:b/>
                                      <w:sz w:val="24"/>
                                    </w:rPr>
                                  </w:pPr>
                                  <w:r>
                                    <w:rPr>
                                      <w:b/>
                                      <w:w w:val="99"/>
                                      <w:sz w:val="24"/>
                                    </w:rPr>
                                    <w:t>1</w:t>
                                  </w:r>
                                </w:p>
                              </w:tc>
                              <w:tc>
                                <w:tcPr>
                                  <w:tcW w:w="357" w:type="dxa"/>
                                </w:tcPr>
                                <w:p>
                                  <w:pPr>
                                    <w:pStyle w:val="12"/>
                                    <w:spacing w:before="158"/>
                                    <w:ind w:left="122"/>
                                    <w:jc w:val="center"/>
                                    <w:rPr>
                                      <w:b/>
                                      <w:sz w:val="24"/>
                                    </w:rPr>
                                  </w:pPr>
                                  <w:r>
                                    <w:rPr>
                                      <w:b/>
                                      <w:w w:val="99"/>
                                      <w:sz w:val="24"/>
                                    </w:rPr>
                                    <w:t>2</w:t>
                                  </w:r>
                                </w:p>
                              </w:tc>
                              <w:tc>
                                <w:tcPr>
                                  <w:tcW w:w="359" w:type="dxa"/>
                                </w:tcPr>
                                <w:p>
                                  <w:pPr>
                                    <w:pStyle w:val="12"/>
                                    <w:spacing w:before="158"/>
                                    <w:ind w:right="52"/>
                                    <w:rPr>
                                      <w:b/>
                                      <w:sz w:val="24"/>
                                    </w:rPr>
                                  </w:pPr>
                                  <w:r>
                                    <w:rPr>
                                      <w:b/>
                                      <w:w w:val="99"/>
                                      <w:sz w:val="24"/>
                                    </w:rPr>
                                    <w:t>3</w:t>
                                  </w:r>
                                </w:p>
                              </w:tc>
                              <w:tc>
                                <w:tcPr>
                                  <w:tcW w:w="359" w:type="dxa"/>
                                </w:tcPr>
                                <w:p>
                                  <w:pPr>
                                    <w:pStyle w:val="12"/>
                                    <w:spacing w:before="158"/>
                                    <w:ind w:right="50"/>
                                    <w:rPr>
                                      <w:b/>
                                      <w:sz w:val="24"/>
                                    </w:rPr>
                                  </w:pPr>
                                  <w:r>
                                    <w:rPr>
                                      <w:b/>
                                      <w:w w:val="99"/>
                                      <w:sz w:val="24"/>
                                    </w:rPr>
                                    <w:t>4</w:t>
                                  </w:r>
                                </w:p>
                              </w:tc>
                              <w:tc>
                                <w:tcPr>
                                  <w:tcW w:w="667" w:type="dxa"/>
                                </w:tcPr>
                                <w:p>
                                  <w:pPr>
                                    <w:pStyle w:val="12"/>
                                    <w:spacing w:before="158"/>
                                    <w:ind w:right="355"/>
                                    <w:rPr>
                                      <w:b/>
                                      <w:sz w:val="24"/>
                                    </w:rPr>
                                  </w:pPr>
                                  <w:r>
                                    <w:rPr>
                                      <w:b/>
                                      <w:w w:val="99"/>
                                      <w:sz w:val="24"/>
                                    </w:rPr>
                                    <w:t>5</w:t>
                                  </w:r>
                                </w:p>
                              </w:tc>
                              <w:tc>
                                <w:tcPr>
                                  <w:tcW w:w="668"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158"/>
                                    <w:ind w:right="56"/>
                                    <w:rPr>
                                      <w:b/>
                                      <w:sz w:val="24"/>
                                    </w:rPr>
                                  </w:pPr>
                                  <w:r>
                                    <w:rPr>
                                      <w:b/>
                                      <w:w w:val="99"/>
                                      <w:sz w:val="24"/>
                                    </w:rPr>
                                    <w:t>1</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8"/>
                                    <w:rPr>
                                      <w:b/>
                                      <w:sz w:val="24"/>
                                    </w:rPr>
                                  </w:pPr>
                                  <w:r>
                                    <w:rPr>
                                      <w:b/>
                                      <w:w w:val="99"/>
                                      <w:sz w:val="24"/>
                                    </w:rPr>
                                    <w:t>4</w:t>
                                  </w:r>
                                </w:p>
                              </w:tc>
                              <w:tc>
                                <w:tcPr>
                                  <w:tcW w:w="362" w:type="dxa"/>
                                </w:tcPr>
                                <w:p>
                                  <w:pPr>
                                    <w:pStyle w:val="12"/>
                                    <w:spacing w:before="158"/>
                                    <w:ind w:left="121"/>
                                    <w:jc w:val="center"/>
                                    <w:rPr>
                                      <w:b/>
                                      <w:sz w:val="24"/>
                                    </w:rPr>
                                  </w:pPr>
                                  <w:r>
                                    <w:rPr>
                                      <w:b/>
                                      <w:w w:val="99"/>
                                      <w:sz w:val="24"/>
                                    </w:rPr>
                                    <w:t>5</w:t>
                                  </w:r>
                                </w:p>
                              </w:tc>
                              <w:tc>
                                <w:tcPr>
                                  <w:tcW w:w="362" w:type="dxa"/>
                                </w:tcPr>
                                <w:p>
                                  <w:pPr>
                                    <w:pStyle w:val="12"/>
                                    <w:spacing w:before="158"/>
                                    <w:ind w:right="58"/>
                                    <w:rPr>
                                      <w:b/>
                                      <w:sz w:val="24"/>
                                    </w:rPr>
                                  </w:pPr>
                                  <w:r>
                                    <w:rPr>
                                      <w:b/>
                                      <w:w w:val="99"/>
                                      <w:sz w:val="24"/>
                                    </w:rPr>
                                    <w:t>6</w:t>
                                  </w:r>
                                </w:p>
                              </w:tc>
                              <w:tc>
                                <w:tcPr>
                                  <w:tcW w:w="362" w:type="dxa"/>
                                </w:tcPr>
                                <w:p>
                                  <w:pPr>
                                    <w:pStyle w:val="12"/>
                                    <w:spacing w:before="158"/>
                                    <w:ind w:left="121"/>
                                    <w:jc w:val="center"/>
                                    <w:rPr>
                                      <w:b/>
                                      <w:sz w:val="24"/>
                                    </w:rPr>
                                  </w:pPr>
                                  <w:r>
                                    <w:rPr>
                                      <w:b/>
                                      <w:w w:val="99"/>
                                      <w:sz w:val="24"/>
                                    </w:rPr>
                                    <w:t>7</w:t>
                                  </w:r>
                                </w:p>
                              </w:tc>
                              <w:tc>
                                <w:tcPr>
                                  <w:tcW w:w="665" w:type="dxa"/>
                                </w:tcPr>
                                <w:p>
                                  <w:pPr>
                                    <w:pStyle w:val="12"/>
                                    <w:spacing w:before="158"/>
                                    <w:ind w:right="361"/>
                                    <w:rPr>
                                      <w:b/>
                                      <w:sz w:val="24"/>
                                    </w:rPr>
                                  </w:pPr>
                                  <w:r>
                                    <w:rPr>
                                      <w:b/>
                                      <w:w w:val="99"/>
                                      <w:sz w:val="24"/>
                                    </w:rPr>
                                    <w:t>8</w:t>
                                  </w:r>
                                </w:p>
                              </w:tc>
                              <w:tc>
                                <w:tcPr>
                                  <w:tcW w:w="663" w:type="dxa"/>
                                </w:tcPr>
                                <w:p>
                                  <w:pPr>
                                    <w:pStyle w:val="12"/>
                                    <w:spacing w:before="158"/>
                                    <w:ind w:right="59"/>
                                    <w:rPr>
                                      <w:b/>
                                      <w:sz w:val="24"/>
                                    </w:rPr>
                                  </w:pPr>
                                  <w:r>
                                    <w:rPr>
                                      <w:b/>
                                      <w:w w:val="99"/>
                                      <w:sz w:val="24"/>
                                    </w:rPr>
                                    <w:t>6</w:t>
                                  </w:r>
                                </w:p>
                              </w:tc>
                              <w:tc>
                                <w:tcPr>
                                  <w:tcW w:w="360" w:type="dxa"/>
                                </w:tcPr>
                                <w:p>
                                  <w:pPr>
                                    <w:pStyle w:val="12"/>
                                    <w:spacing w:before="158"/>
                                    <w:ind w:left="120"/>
                                    <w:jc w:val="center"/>
                                    <w:rPr>
                                      <w:b/>
                                      <w:sz w:val="24"/>
                                    </w:rPr>
                                  </w:pPr>
                                  <w:r>
                                    <w:rPr>
                                      <w:b/>
                                      <w:w w:val="99"/>
                                      <w:sz w:val="24"/>
                                    </w:rPr>
                                    <w:t>7</w:t>
                                  </w:r>
                                </w:p>
                              </w:tc>
                              <w:tc>
                                <w:tcPr>
                                  <w:tcW w:w="360" w:type="dxa"/>
                                </w:tcPr>
                                <w:p>
                                  <w:pPr>
                                    <w:pStyle w:val="12"/>
                                    <w:spacing w:before="158"/>
                                    <w:ind w:right="57"/>
                                    <w:rPr>
                                      <w:b/>
                                      <w:sz w:val="24"/>
                                    </w:rPr>
                                  </w:pPr>
                                  <w:r>
                                    <w:rPr>
                                      <w:b/>
                                      <w:w w:val="99"/>
                                      <w:sz w:val="24"/>
                                    </w:rPr>
                                    <w:t>8</w:t>
                                  </w:r>
                                </w:p>
                              </w:tc>
                              <w:tc>
                                <w:tcPr>
                                  <w:tcW w:w="357" w:type="dxa"/>
                                </w:tcPr>
                                <w:p>
                                  <w:pPr>
                                    <w:pStyle w:val="12"/>
                                    <w:spacing w:before="158"/>
                                    <w:ind w:left="128"/>
                                    <w:jc w:val="center"/>
                                    <w:rPr>
                                      <w:b/>
                                      <w:sz w:val="24"/>
                                    </w:rPr>
                                  </w:pPr>
                                  <w:r>
                                    <w:rPr>
                                      <w:b/>
                                      <w:w w:val="99"/>
                                      <w:sz w:val="24"/>
                                    </w:rPr>
                                    <w:t>9</w:t>
                                  </w:r>
                                </w:p>
                              </w:tc>
                              <w:tc>
                                <w:tcPr>
                                  <w:tcW w:w="359" w:type="dxa"/>
                                </w:tcPr>
                                <w:p>
                                  <w:pPr>
                                    <w:pStyle w:val="12"/>
                                    <w:spacing w:before="158"/>
                                    <w:ind w:right="54"/>
                                    <w:rPr>
                                      <w:b/>
                                      <w:sz w:val="24"/>
                                    </w:rPr>
                                  </w:pPr>
                                  <w:r>
                                    <w:rPr>
                                      <w:b/>
                                      <w:w w:val="95"/>
                                      <w:sz w:val="24"/>
                                    </w:rPr>
                                    <w:t>10</w:t>
                                  </w:r>
                                </w:p>
                              </w:tc>
                              <w:tc>
                                <w:tcPr>
                                  <w:tcW w:w="359" w:type="dxa"/>
                                </w:tcPr>
                                <w:p>
                                  <w:pPr>
                                    <w:pStyle w:val="12"/>
                                    <w:spacing w:before="158"/>
                                    <w:ind w:right="57"/>
                                    <w:rPr>
                                      <w:b/>
                                      <w:sz w:val="24"/>
                                    </w:rPr>
                                  </w:pPr>
                                  <w:r>
                                    <w:rPr>
                                      <w:b/>
                                      <w:w w:val="95"/>
                                      <w:sz w:val="24"/>
                                    </w:rPr>
                                    <w:t>11</w:t>
                                  </w:r>
                                </w:p>
                              </w:tc>
                              <w:tc>
                                <w:tcPr>
                                  <w:tcW w:w="667" w:type="dxa"/>
                                </w:tcPr>
                                <w:p>
                                  <w:pPr>
                                    <w:pStyle w:val="12"/>
                                    <w:spacing w:before="158"/>
                                    <w:ind w:right="367"/>
                                    <w:rPr>
                                      <w:b/>
                                      <w:sz w:val="24"/>
                                    </w:rPr>
                                  </w:pPr>
                                  <w:r>
                                    <w:rPr>
                                      <w:b/>
                                      <w:w w:val="95"/>
                                      <w:sz w:val="24"/>
                                    </w:rPr>
                                    <w:t>12</w:t>
                                  </w:r>
                                </w:p>
                              </w:tc>
                              <w:tc>
                                <w:tcPr>
                                  <w:tcW w:w="668" w:type="dxa"/>
                                </w:tcPr>
                                <w:p>
                                  <w:pPr>
                                    <w:pStyle w:val="12"/>
                                    <w:spacing w:before="158"/>
                                    <w:ind w:right="70"/>
                                    <w:rPr>
                                      <w:b/>
                                      <w:sz w:val="24"/>
                                    </w:rPr>
                                  </w:pPr>
                                  <w:r>
                                    <w:rPr>
                                      <w:b/>
                                      <w:w w:val="99"/>
                                      <w:sz w:val="24"/>
                                    </w:rPr>
                                    <w:t>4</w:t>
                                  </w:r>
                                </w:p>
                              </w:tc>
                              <w:tc>
                                <w:tcPr>
                                  <w:tcW w:w="361" w:type="dxa"/>
                                </w:tcPr>
                                <w:p>
                                  <w:pPr>
                                    <w:pStyle w:val="12"/>
                                    <w:spacing w:before="158"/>
                                    <w:ind w:right="68"/>
                                    <w:rPr>
                                      <w:b/>
                                      <w:sz w:val="24"/>
                                    </w:rPr>
                                  </w:pPr>
                                  <w:r>
                                    <w:rPr>
                                      <w:b/>
                                      <w:w w:val="99"/>
                                      <w:sz w:val="24"/>
                                    </w:rPr>
                                    <w:t>5</w:t>
                                  </w:r>
                                </w:p>
                              </w:tc>
                              <w:tc>
                                <w:tcPr>
                                  <w:tcW w:w="361" w:type="dxa"/>
                                </w:tcPr>
                                <w:p>
                                  <w:pPr>
                                    <w:pStyle w:val="12"/>
                                    <w:spacing w:before="158"/>
                                    <w:ind w:right="67"/>
                                    <w:rPr>
                                      <w:b/>
                                      <w:sz w:val="24"/>
                                    </w:rPr>
                                  </w:pPr>
                                  <w:r>
                                    <w:rPr>
                                      <w:b/>
                                      <w:w w:val="99"/>
                                      <w:sz w:val="24"/>
                                    </w:rPr>
                                    <w:t>6</w:t>
                                  </w:r>
                                </w:p>
                              </w:tc>
                              <w:tc>
                                <w:tcPr>
                                  <w:tcW w:w="361" w:type="dxa"/>
                                </w:tcPr>
                                <w:p>
                                  <w:pPr>
                                    <w:pStyle w:val="12"/>
                                    <w:spacing w:before="158"/>
                                    <w:ind w:right="66"/>
                                    <w:rPr>
                                      <w:b/>
                                      <w:sz w:val="24"/>
                                    </w:rPr>
                                  </w:pPr>
                                  <w:r>
                                    <w:rPr>
                                      <w:b/>
                                      <w:w w:val="99"/>
                                      <w:sz w:val="24"/>
                                    </w:rPr>
                                    <w:t>7</w:t>
                                  </w:r>
                                </w:p>
                              </w:tc>
                              <w:tc>
                                <w:tcPr>
                                  <w:tcW w:w="361" w:type="dxa"/>
                                </w:tcPr>
                                <w:p>
                                  <w:pPr>
                                    <w:pStyle w:val="12"/>
                                    <w:spacing w:before="158"/>
                                    <w:ind w:right="67"/>
                                    <w:rPr>
                                      <w:b/>
                                      <w:sz w:val="24"/>
                                    </w:rPr>
                                  </w:pPr>
                                  <w:r>
                                    <w:rPr>
                                      <w:b/>
                                      <w:w w:val="99"/>
                                      <w:sz w:val="24"/>
                                    </w:rPr>
                                    <w:t>8</w:t>
                                  </w:r>
                                </w:p>
                              </w:tc>
                              <w:tc>
                                <w:tcPr>
                                  <w:tcW w:w="340" w:type="dxa"/>
                                </w:tcPr>
                                <w:p>
                                  <w:pPr>
                                    <w:pStyle w:val="12"/>
                                    <w:spacing w:before="158"/>
                                    <w:ind w:right="44"/>
                                    <w:rPr>
                                      <w:b/>
                                      <w:sz w:val="24"/>
                                    </w:rPr>
                                  </w:pPr>
                                  <w:r>
                                    <w:rPr>
                                      <w:b/>
                                      <w:w w:val="99"/>
                                      <w:sz w:val="24"/>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11</w:t>
                                  </w:r>
                                </w:p>
                              </w:tc>
                              <w:tc>
                                <w:tcPr>
                                  <w:tcW w:w="362" w:type="dxa"/>
                                </w:tcPr>
                                <w:p>
                                  <w:pPr>
                                    <w:pStyle w:val="12"/>
                                    <w:spacing w:before="158"/>
                                    <w:ind w:left="34" w:right="36"/>
                                    <w:jc w:val="center"/>
                                    <w:rPr>
                                      <w:b/>
                                      <w:sz w:val="24"/>
                                    </w:rPr>
                                  </w:pPr>
                                  <w:r>
                                    <w:rPr>
                                      <w:b/>
                                      <w:sz w:val="24"/>
                                    </w:rPr>
                                    <w:t>12</w:t>
                                  </w:r>
                                </w:p>
                              </w:tc>
                              <w:tc>
                                <w:tcPr>
                                  <w:tcW w:w="362" w:type="dxa"/>
                                </w:tcPr>
                                <w:p>
                                  <w:pPr>
                                    <w:pStyle w:val="12"/>
                                    <w:spacing w:before="158"/>
                                    <w:ind w:right="61"/>
                                    <w:rPr>
                                      <w:b/>
                                      <w:sz w:val="24"/>
                                    </w:rPr>
                                  </w:pPr>
                                  <w:r>
                                    <w:rPr>
                                      <w:b/>
                                      <w:w w:val="95"/>
                                      <w:sz w:val="24"/>
                                    </w:rPr>
                                    <w:t>13</w:t>
                                  </w:r>
                                </w:p>
                              </w:tc>
                              <w:tc>
                                <w:tcPr>
                                  <w:tcW w:w="362" w:type="dxa"/>
                                </w:tcPr>
                                <w:p>
                                  <w:pPr>
                                    <w:pStyle w:val="12"/>
                                    <w:spacing w:before="158"/>
                                    <w:ind w:left="29" w:right="36"/>
                                    <w:jc w:val="center"/>
                                    <w:rPr>
                                      <w:b/>
                                      <w:sz w:val="24"/>
                                    </w:rPr>
                                  </w:pPr>
                                  <w:r>
                                    <w:rPr>
                                      <w:b/>
                                      <w:sz w:val="24"/>
                                    </w:rPr>
                                    <w:t>14</w:t>
                                  </w:r>
                                </w:p>
                              </w:tc>
                              <w:tc>
                                <w:tcPr>
                                  <w:tcW w:w="665" w:type="dxa"/>
                                </w:tcPr>
                                <w:p>
                                  <w:pPr>
                                    <w:pStyle w:val="12"/>
                                    <w:spacing w:before="158"/>
                                    <w:ind w:right="367"/>
                                    <w:rPr>
                                      <w:b/>
                                      <w:sz w:val="24"/>
                                    </w:rPr>
                                  </w:pPr>
                                  <w:r>
                                    <w:rPr>
                                      <w:b/>
                                      <w:w w:val="95"/>
                                      <w:sz w:val="24"/>
                                    </w:rPr>
                                    <w:t>15</w:t>
                                  </w:r>
                                </w:p>
                              </w:tc>
                              <w:tc>
                                <w:tcPr>
                                  <w:tcW w:w="663" w:type="dxa"/>
                                </w:tcPr>
                                <w:p>
                                  <w:pPr>
                                    <w:pStyle w:val="12"/>
                                    <w:spacing w:before="158"/>
                                    <w:ind w:right="62"/>
                                    <w:rPr>
                                      <w:b/>
                                      <w:sz w:val="24"/>
                                    </w:rPr>
                                  </w:pPr>
                                  <w:r>
                                    <w:rPr>
                                      <w:b/>
                                      <w:w w:val="95"/>
                                      <w:sz w:val="24"/>
                                    </w:rPr>
                                    <w:t>13</w:t>
                                  </w:r>
                                </w:p>
                              </w:tc>
                              <w:tc>
                                <w:tcPr>
                                  <w:tcW w:w="360" w:type="dxa"/>
                                </w:tcPr>
                                <w:p>
                                  <w:pPr>
                                    <w:pStyle w:val="12"/>
                                    <w:spacing w:before="158"/>
                                    <w:ind w:left="25" w:right="32"/>
                                    <w:jc w:val="center"/>
                                    <w:rPr>
                                      <w:b/>
                                      <w:sz w:val="24"/>
                                    </w:rPr>
                                  </w:pPr>
                                  <w:r>
                                    <w:rPr>
                                      <w:b/>
                                      <w:sz w:val="24"/>
                                    </w:rPr>
                                    <w:t>14</w:t>
                                  </w:r>
                                </w:p>
                              </w:tc>
                              <w:tc>
                                <w:tcPr>
                                  <w:tcW w:w="360" w:type="dxa"/>
                                </w:tcPr>
                                <w:p>
                                  <w:pPr>
                                    <w:pStyle w:val="12"/>
                                    <w:spacing w:before="158"/>
                                    <w:ind w:right="62"/>
                                    <w:rPr>
                                      <w:b/>
                                      <w:sz w:val="24"/>
                                    </w:rPr>
                                  </w:pPr>
                                  <w:r>
                                    <w:rPr>
                                      <w:b/>
                                      <w:w w:val="95"/>
                                      <w:sz w:val="24"/>
                                    </w:rPr>
                                    <w:t>15</w:t>
                                  </w:r>
                                </w:p>
                              </w:tc>
                              <w:tc>
                                <w:tcPr>
                                  <w:tcW w:w="357" w:type="dxa"/>
                                </w:tcPr>
                                <w:p>
                                  <w:pPr>
                                    <w:pStyle w:val="12"/>
                                    <w:spacing w:before="158"/>
                                    <w:ind w:left="33" w:right="37"/>
                                    <w:jc w:val="center"/>
                                    <w:rPr>
                                      <w:b/>
                                      <w:sz w:val="24"/>
                                    </w:rPr>
                                  </w:pPr>
                                  <w:r>
                                    <w:rPr>
                                      <w:b/>
                                      <w:sz w:val="24"/>
                                    </w:rPr>
                                    <w:t>16</w:t>
                                  </w:r>
                                </w:p>
                              </w:tc>
                              <w:tc>
                                <w:tcPr>
                                  <w:tcW w:w="359" w:type="dxa"/>
                                </w:tcPr>
                                <w:p>
                                  <w:pPr>
                                    <w:pStyle w:val="12"/>
                                    <w:spacing w:before="158"/>
                                    <w:ind w:right="57"/>
                                    <w:rPr>
                                      <w:b/>
                                      <w:sz w:val="24"/>
                                    </w:rPr>
                                  </w:pPr>
                                  <w:r>
                                    <w:rPr>
                                      <w:b/>
                                      <w:w w:val="95"/>
                                      <w:sz w:val="24"/>
                                    </w:rPr>
                                    <w:t>17</w:t>
                                  </w:r>
                                </w:p>
                              </w:tc>
                              <w:tc>
                                <w:tcPr>
                                  <w:tcW w:w="359" w:type="dxa"/>
                                </w:tcPr>
                                <w:p>
                                  <w:pPr>
                                    <w:pStyle w:val="12"/>
                                    <w:spacing w:before="158"/>
                                    <w:ind w:right="55"/>
                                    <w:rPr>
                                      <w:b/>
                                      <w:sz w:val="24"/>
                                    </w:rPr>
                                  </w:pPr>
                                  <w:r>
                                    <w:rPr>
                                      <w:b/>
                                      <w:w w:val="95"/>
                                      <w:sz w:val="24"/>
                                    </w:rPr>
                                    <w:t>18</w:t>
                                  </w:r>
                                </w:p>
                              </w:tc>
                              <w:tc>
                                <w:tcPr>
                                  <w:tcW w:w="667" w:type="dxa"/>
                                </w:tcPr>
                                <w:p>
                                  <w:pPr>
                                    <w:pStyle w:val="12"/>
                                    <w:spacing w:before="158"/>
                                    <w:ind w:right="361"/>
                                    <w:rPr>
                                      <w:b/>
                                      <w:sz w:val="24"/>
                                    </w:rPr>
                                  </w:pPr>
                                  <w:r>
                                    <w:rPr>
                                      <w:b/>
                                      <w:w w:val="95"/>
                                      <w:sz w:val="24"/>
                                    </w:rPr>
                                    <w:t>19</w:t>
                                  </w:r>
                                </w:p>
                              </w:tc>
                              <w:tc>
                                <w:tcPr>
                                  <w:tcW w:w="668" w:type="dxa"/>
                                </w:tcPr>
                                <w:p>
                                  <w:pPr>
                                    <w:pStyle w:val="12"/>
                                    <w:spacing w:before="158"/>
                                    <w:ind w:right="62"/>
                                    <w:rPr>
                                      <w:b/>
                                      <w:sz w:val="24"/>
                                    </w:rPr>
                                  </w:pPr>
                                  <w:r>
                                    <w:rPr>
                                      <w:b/>
                                      <w:w w:val="95"/>
                                      <w:sz w:val="24"/>
                                    </w:rPr>
                                    <w:t>11</w:t>
                                  </w:r>
                                </w:p>
                              </w:tc>
                              <w:tc>
                                <w:tcPr>
                                  <w:tcW w:w="361" w:type="dxa"/>
                                </w:tcPr>
                                <w:p>
                                  <w:pPr>
                                    <w:pStyle w:val="12"/>
                                    <w:spacing w:before="158"/>
                                    <w:ind w:right="62"/>
                                    <w:rPr>
                                      <w:b/>
                                      <w:sz w:val="24"/>
                                    </w:rPr>
                                  </w:pPr>
                                  <w:r>
                                    <w:rPr>
                                      <w:b/>
                                      <w:w w:val="95"/>
                                      <w:sz w:val="24"/>
                                    </w:rPr>
                                    <w:t>12</w:t>
                                  </w:r>
                                </w:p>
                              </w:tc>
                              <w:tc>
                                <w:tcPr>
                                  <w:tcW w:w="361" w:type="dxa"/>
                                </w:tcPr>
                                <w:p>
                                  <w:pPr>
                                    <w:pStyle w:val="12"/>
                                    <w:spacing w:before="158"/>
                                    <w:ind w:right="63"/>
                                    <w:rPr>
                                      <w:b/>
                                      <w:sz w:val="24"/>
                                    </w:rPr>
                                  </w:pPr>
                                  <w:r>
                                    <w:rPr>
                                      <w:b/>
                                      <w:w w:val="95"/>
                                      <w:sz w:val="24"/>
                                    </w:rPr>
                                    <w:t>13</w:t>
                                  </w:r>
                                </w:p>
                              </w:tc>
                              <w:tc>
                                <w:tcPr>
                                  <w:tcW w:w="361" w:type="dxa"/>
                                </w:tcPr>
                                <w:p>
                                  <w:pPr>
                                    <w:pStyle w:val="12"/>
                                    <w:spacing w:before="158"/>
                                    <w:ind w:right="64"/>
                                    <w:rPr>
                                      <w:b/>
                                      <w:sz w:val="24"/>
                                    </w:rPr>
                                  </w:pPr>
                                  <w:r>
                                    <w:rPr>
                                      <w:b/>
                                      <w:w w:val="95"/>
                                      <w:sz w:val="24"/>
                                    </w:rPr>
                                    <w:t>14</w:t>
                                  </w:r>
                                </w:p>
                              </w:tc>
                              <w:tc>
                                <w:tcPr>
                                  <w:tcW w:w="361" w:type="dxa"/>
                                </w:tcPr>
                                <w:p>
                                  <w:pPr>
                                    <w:pStyle w:val="12"/>
                                    <w:spacing w:before="158"/>
                                    <w:ind w:right="64"/>
                                    <w:rPr>
                                      <w:b/>
                                      <w:sz w:val="24"/>
                                    </w:rPr>
                                  </w:pPr>
                                  <w:r>
                                    <w:rPr>
                                      <w:b/>
                                      <w:w w:val="95"/>
                                      <w:sz w:val="24"/>
                                    </w:rPr>
                                    <w:t>15</w:t>
                                  </w:r>
                                </w:p>
                              </w:tc>
                              <w:tc>
                                <w:tcPr>
                                  <w:tcW w:w="340" w:type="dxa"/>
                                </w:tcPr>
                                <w:p>
                                  <w:pPr>
                                    <w:pStyle w:val="12"/>
                                    <w:spacing w:before="158"/>
                                    <w:ind w:right="43"/>
                                    <w:rPr>
                                      <w:b/>
                                      <w:sz w:val="24"/>
                                    </w:rPr>
                                  </w:pPr>
                                  <w:r>
                                    <w:rPr>
                                      <w:b/>
                                      <w:w w:val="95"/>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18</w:t>
                                  </w:r>
                                </w:p>
                              </w:tc>
                              <w:tc>
                                <w:tcPr>
                                  <w:tcW w:w="362" w:type="dxa"/>
                                </w:tcPr>
                                <w:p>
                                  <w:pPr>
                                    <w:pStyle w:val="12"/>
                                    <w:spacing w:before="158"/>
                                    <w:ind w:left="34" w:right="36"/>
                                    <w:jc w:val="center"/>
                                    <w:rPr>
                                      <w:b/>
                                      <w:sz w:val="24"/>
                                    </w:rPr>
                                  </w:pPr>
                                  <w:r>
                                    <w:rPr>
                                      <w:b/>
                                      <w:sz w:val="24"/>
                                    </w:rPr>
                                    <w:t>19</w:t>
                                  </w:r>
                                </w:p>
                              </w:tc>
                              <w:tc>
                                <w:tcPr>
                                  <w:tcW w:w="362" w:type="dxa"/>
                                </w:tcPr>
                                <w:p>
                                  <w:pPr>
                                    <w:pStyle w:val="12"/>
                                    <w:spacing w:before="158"/>
                                    <w:ind w:right="61"/>
                                    <w:rPr>
                                      <w:b/>
                                      <w:sz w:val="24"/>
                                    </w:rPr>
                                  </w:pPr>
                                  <w:r>
                                    <w:rPr>
                                      <w:b/>
                                      <w:w w:val="95"/>
                                      <w:sz w:val="24"/>
                                    </w:rPr>
                                    <w:t>20</w:t>
                                  </w:r>
                                </w:p>
                              </w:tc>
                              <w:tc>
                                <w:tcPr>
                                  <w:tcW w:w="362" w:type="dxa"/>
                                </w:tcPr>
                                <w:p>
                                  <w:pPr>
                                    <w:pStyle w:val="12"/>
                                    <w:spacing w:before="158"/>
                                    <w:ind w:left="29" w:right="36"/>
                                    <w:jc w:val="center"/>
                                    <w:rPr>
                                      <w:b/>
                                      <w:sz w:val="24"/>
                                    </w:rPr>
                                  </w:pPr>
                                  <w:r>
                                    <w:rPr>
                                      <w:b/>
                                      <w:sz w:val="24"/>
                                    </w:rPr>
                                    <w:t>21</w:t>
                                  </w:r>
                                </w:p>
                              </w:tc>
                              <w:tc>
                                <w:tcPr>
                                  <w:tcW w:w="665" w:type="dxa"/>
                                </w:tcPr>
                                <w:p>
                                  <w:pPr>
                                    <w:pStyle w:val="12"/>
                                    <w:spacing w:before="158"/>
                                    <w:ind w:right="367"/>
                                    <w:rPr>
                                      <w:b/>
                                      <w:sz w:val="24"/>
                                    </w:rPr>
                                  </w:pPr>
                                  <w:r>
                                    <w:rPr>
                                      <w:b/>
                                      <w:w w:val="95"/>
                                      <w:sz w:val="24"/>
                                    </w:rPr>
                                    <w:t>22</w:t>
                                  </w:r>
                                </w:p>
                              </w:tc>
                              <w:tc>
                                <w:tcPr>
                                  <w:tcW w:w="663" w:type="dxa"/>
                                </w:tcPr>
                                <w:p>
                                  <w:pPr>
                                    <w:pStyle w:val="12"/>
                                    <w:spacing w:before="158"/>
                                    <w:ind w:right="62"/>
                                    <w:rPr>
                                      <w:b/>
                                      <w:sz w:val="24"/>
                                    </w:rPr>
                                  </w:pPr>
                                  <w:r>
                                    <w:rPr>
                                      <w:b/>
                                      <w:w w:val="95"/>
                                      <w:sz w:val="24"/>
                                    </w:rPr>
                                    <w:t>20</w:t>
                                  </w:r>
                                </w:p>
                              </w:tc>
                              <w:tc>
                                <w:tcPr>
                                  <w:tcW w:w="360" w:type="dxa"/>
                                </w:tcPr>
                                <w:p>
                                  <w:pPr>
                                    <w:pStyle w:val="12"/>
                                    <w:spacing w:before="158"/>
                                    <w:ind w:left="25" w:right="32"/>
                                    <w:jc w:val="center"/>
                                    <w:rPr>
                                      <w:b/>
                                      <w:sz w:val="24"/>
                                    </w:rPr>
                                  </w:pPr>
                                  <w:r>
                                    <w:rPr>
                                      <w:b/>
                                      <w:sz w:val="24"/>
                                    </w:rPr>
                                    <w:t>21</w:t>
                                  </w:r>
                                </w:p>
                              </w:tc>
                              <w:tc>
                                <w:tcPr>
                                  <w:tcW w:w="360" w:type="dxa"/>
                                </w:tcPr>
                                <w:p>
                                  <w:pPr>
                                    <w:pStyle w:val="12"/>
                                    <w:spacing w:before="158"/>
                                    <w:ind w:right="62"/>
                                    <w:rPr>
                                      <w:b/>
                                      <w:sz w:val="24"/>
                                    </w:rPr>
                                  </w:pPr>
                                  <w:r>
                                    <w:rPr>
                                      <w:b/>
                                      <w:w w:val="95"/>
                                      <w:sz w:val="24"/>
                                    </w:rPr>
                                    <w:t>22</w:t>
                                  </w:r>
                                </w:p>
                              </w:tc>
                              <w:tc>
                                <w:tcPr>
                                  <w:tcW w:w="357" w:type="dxa"/>
                                </w:tcPr>
                                <w:p>
                                  <w:pPr>
                                    <w:pStyle w:val="12"/>
                                    <w:spacing w:before="158"/>
                                    <w:ind w:left="33" w:right="37"/>
                                    <w:jc w:val="center"/>
                                    <w:rPr>
                                      <w:b/>
                                      <w:sz w:val="24"/>
                                    </w:rPr>
                                  </w:pPr>
                                  <w:r>
                                    <w:rPr>
                                      <w:b/>
                                      <w:sz w:val="24"/>
                                    </w:rPr>
                                    <w:t>23</w:t>
                                  </w:r>
                                </w:p>
                              </w:tc>
                              <w:tc>
                                <w:tcPr>
                                  <w:tcW w:w="359" w:type="dxa"/>
                                </w:tcPr>
                                <w:p>
                                  <w:pPr>
                                    <w:pStyle w:val="12"/>
                                    <w:spacing w:before="158"/>
                                    <w:ind w:right="57"/>
                                    <w:rPr>
                                      <w:b/>
                                      <w:sz w:val="24"/>
                                    </w:rPr>
                                  </w:pPr>
                                  <w:r>
                                    <w:rPr>
                                      <w:b/>
                                      <w:w w:val="95"/>
                                      <w:sz w:val="24"/>
                                    </w:rPr>
                                    <w:t>24</w:t>
                                  </w:r>
                                </w:p>
                              </w:tc>
                              <w:tc>
                                <w:tcPr>
                                  <w:tcW w:w="359" w:type="dxa"/>
                                </w:tcPr>
                                <w:p>
                                  <w:pPr>
                                    <w:pStyle w:val="12"/>
                                    <w:spacing w:before="158"/>
                                    <w:ind w:right="55"/>
                                    <w:rPr>
                                      <w:b/>
                                      <w:sz w:val="24"/>
                                    </w:rPr>
                                  </w:pPr>
                                  <w:r>
                                    <w:rPr>
                                      <w:b/>
                                      <w:w w:val="95"/>
                                      <w:sz w:val="24"/>
                                    </w:rPr>
                                    <w:t>25</w:t>
                                  </w:r>
                                </w:p>
                              </w:tc>
                              <w:tc>
                                <w:tcPr>
                                  <w:tcW w:w="667" w:type="dxa"/>
                                </w:tcPr>
                                <w:p>
                                  <w:pPr>
                                    <w:pStyle w:val="12"/>
                                    <w:spacing w:before="158"/>
                                    <w:ind w:right="361"/>
                                    <w:rPr>
                                      <w:b/>
                                      <w:sz w:val="24"/>
                                    </w:rPr>
                                  </w:pPr>
                                  <w:r>
                                    <w:rPr>
                                      <w:b/>
                                      <w:w w:val="95"/>
                                      <w:sz w:val="24"/>
                                    </w:rPr>
                                    <w:t>26</w:t>
                                  </w:r>
                                </w:p>
                              </w:tc>
                              <w:tc>
                                <w:tcPr>
                                  <w:tcW w:w="668" w:type="dxa"/>
                                </w:tcPr>
                                <w:p>
                                  <w:pPr>
                                    <w:pStyle w:val="12"/>
                                    <w:spacing w:before="158"/>
                                    <w:ind w:right="62"/>
                                    <w:rPr>
                                      <w:b/>
                                      <w:sz w:val="24"/>
                                    </w:rPr>
                                  </w:pPr>
                                  <w:r>
                                    <w:rPr>
                                      <w:b/>
                                      <w:w w:val="95"/>
                                      <w:sz w:val="24"/>
                                    </w:rPr>
                                    <w:t>18</w:t>
                                  </w:r>
                                </w:p>
                              </w:tc>
                              <w:tc>
                                <w:tcPr>
                                  <w:tcW w:w="361" w:type="dxa"/>
                                </w:tcPr>
                                <w:p>
                                  <w:pPr>
                                    <w:pStyle w:val="12"/>
                                    <w:spacing w:before="158"/>
                                    <w:ind w:right="62"/>
                                    <w:rPr>
                                      <w:b/>
                                      <w:sz w:val="24"/>
                                    </w:rPr>
                                  </w:pPr>
                                  <w:r>
                                    <w:rPr>
                                      <w:b/>
                                      <w:w w:val="95"/>
                                      <w:sz w:val="24"/>
                                    </w:rPr>
                                    <w:t>19</w:t>
                                  </w:r>
                                </w:p>
                              </w:tc>
                              <w:tc>
                                <w:tcPr>
                                  <w:tcW w:w="361" w:type="dxa"/>
                                </w:tcPr>
                                <w:p>
                                  <w:pPr>
                                    <w:pStyle w:val="12"/>
                                    <w:spacing w:before="158"/>
                                    <w:ind w:right="63"/>
                                    <w:rPr>
                                      <w:b/>
                                      <w:sz w:val="24"/>
                                    </w:rPr>
                                  </w:pPr>
                                  <w:r>
                                    <w:rPr>
                                      <w:b/>
                                      <w:w w:val="95"/>
                                      <w:sz w:val="24"/>
                                    </w:rPr>
                                    <w:t>20</w:t>
                                  </w:r>
                                </w:p>
                              </w:tc>
                              <w:tc>
                                <w:tcPr>
                                  <w:tcW w:w="361" w:type="dxa"/>
                                </w:tcPr>
                                <w:p>
                                  <w:pPr>
                                    <w:pStyle w:val="12"/>
                                    <w:spacing w:before="158"/>
                                    <w:ind w:right="64"/>
                                    <w:rPr>
                                      <w:b/>
                                      <w:sz w:val="24"/>
                                    </w:rPr>
                                  </w:pPr>
                                  <w:r>
                                    <w:rPr>
                                      <w:b/>
                                      <w:w w:val="95"/>
                                      <w:sz w:val="24"/>
                                    </w:rPr>
                                    <w:t>21</w:t>
                                  </w:r>
                                </w:p>
                              </w:tc>
                              <w:tc>
                                <w:tcPr>
                                  <w:tcW w:w="361" w:type="dxa"/>
                                </w:tcPr>
                                <w:p>
                                  <w:pPr>
                                    <w:pStyle w:val="12"/>
                                    <w:spacing w:before="158"/>
                                    <w:ind w:right="64"/>
                                    <w:rPr>
                                      <w:b/>
                                      <w:sz w:val="24"/>
                                    </w:rPr>
                                  </w:pPr>
                                  <w:r>
                                    <w:rPr>
                                      <w:b/>
                                      <w:w w:val="95"/>
                                      <w:sz w:val="24"/>
                                    </w:rPr>
                                    <w:t>22</w:t>
                                  </w:r>
                                </w:p>
                              </w:tc>
                              <w:tc>
                                <w:tcPr>
                                  <w:tcW w:w="340" w:type="dxa"/>
                                </w:tcPr>
                                <w:p>
                                  <w:pPr>
                                    <w:pStyle w:val="12"/>
                                    <w:spacing w:before="158"/>
                                    <w:ind w:right="43"/>
                                    <w:rPr>
                                      <w:b/>
                                      <w:sz w:val="24"/>
                                    </w:rPr>
                                  </w:pPr>
                                  <w:r>
                                    <w:rPr>
                                      <w:b/>
                                      <w:w w:val="95"/>
                                      <w:sz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1" w:hRule="atLeast"/>
                              </w:trPr>
                              <w:tc>
                                <w:tcPr>
                                  <w:tcW w:w="353" w:type="dxa"/>
                                </w:tcPr>
                                <w:p>
                                  <w:pPr>
                                    <w:pStyle w:val="12"/>
                                    <w:spacing w:before="158" w:line="254" w:lineRule="exact"/>
                                    <w:ind w:right="59"/>
                                    <w:rPr>
                                      <w:b/>
                                      <w:sz w:val="24"/>
                                    </w:rPr>
                                  </w:pPr>
                                  <w:r>
                                    <w:rPr>
                                      <w:b/>
                                      <w:w w:val="95"/>
                                      <w:sz w:val="24"/>
                                    </w:rPr>
                                    <w:t>25</w:t>
                                  </w:r>
                                </w:p>
                              </w:tc>
                              <w:tc>
                                <w:tcPr>
                                  <w:tcW w:w="362" w:type="dxa"/>
                                </w:tcPr>
                                <w:p>
                                  <w:pPr>
                                    <w:pStyle w:val="12"/>
                                    <w:spacing w:before="158" w:line="254" w:lineRule="exact"/>
                                    <w:ind w:left="34" w:right="36"/>
                                    <w:jc w:val="center"/>
                                    <w:rPr>
                                      <w:b/>
                                      <w:sz w:val="24"/>
                                    </w:rPr>
                                  </w:pPr>
                                  <w:r>
                                    <w:rPr>
                                      <w:b/>
                                      <w:sz w:val="24"/>
                                    </w:rPr>
                                    <w:t>26</w:t>
                                  </w:r>
                                </w:p>
                              </w:tc>
                              <w:tc>
                                <w:tcPr>
                                  <w:tcW w:w="362" w:type="dxa"/>
                                </w:tcPr>
                                <w:p>
                                  <w:pPr>
                                    <w:pStyle w:val="12"/>
                                    <w:spacing w:before="158" w:line="254" w:lineRule="exact"/>
                                    <w:ind w:right="61"/>
                                    <w:rPr>
                                      <w:b/>
                                      <w:sz w:val="24"/>
                                    </w:rPr>
                                  </w:pPr>
                                  <w:r>
                                    <w:rPr>
                                      <w:b/>
                                      <w:w w:val="95"/>
                                      <w:sz w:val="24"/>
                                    </w:rPr>
                                    <w:t>27</w:t>
                                  </w:r>
                                </w:p>
                              </w:tc>
                              <w:tc>
                                <w:tcPr>
                                  <w:tcW w:w="362" w:type="dxa"/>
                                </w:tcPr>
                                <w:p>
                                  <w:pPr>
                                    <w:pStyle w:val="12"/>
                                    <w:spacing w:before="158" w:line="254" w:lineRule="exact"/>
                                    <w:ind w:left="29" w:right="36"/>
                                    <w:jc w:val="center"/>
                                    <w:rPr>
                                      <w:b/>
                                      <w:sz w:val="24"/>
                                    </w:rPr>
                                  </w:pPr>
                                  <w:r>
                                    <w:rPr>
                                      <w:b/>
                                      <w:sz w:val="24"/>
                                    </w:rPr>
                                    <w:t>28</w:t>
                                  </w:r>
                                </w:p>
                              </w:tc>
                              <w:tc>
                                <w:tcPr>
                                  <w:tcW w:w="665" w:type="dxa"/>
                                </w:tcPr>
                                <w:p>
                                  <w:pPr>
                                    <w:pStyle w:val="12"/>
                                    <w:spacing w:before="158" w:line="254" w:lineRule="exact"/>
                                    <w:ind w:right="367"/>
                                    <w:rPr>
                                      <w:b/>
                                      <w:sz w:val="24"/>
                                    </w:rPr>
                                  </w:pPr>
                                  <w:r>
                                    <w:rPr>
                                      <w:b/>
                                      <w:w w:val="95"/>
                                      <w:sz w:val="24"/>
                                    </w:rPr>
                                    <w:t>29</w:t>
                                  </w:r>
                                </w:p>
                              </w:tc>
                              <w:tc>
                                <w:tcPr>
                                  <w:tcW w:w="663" w:type="dxa"/>
                                </w:tcPr>
                                <w:p>
                                  <w:pPr>
                                    <w:pStyle w:val="12"/>
                                    <w:spacing w:before="158" w:line="254" w:lineRule="exact"/>
                                    <w:ind w:right="62"/>
                                    <w:rPr>
                                      <w:b/>
                                      <w:sz w:val="24"/>
                                    </w:rPr>
                                  </w:pPr>
                                  <w:r>
                                    <w:rPr>
                                      <w:b/>
                                      <w:w w:val="95"/>
                                      <w:sz w:val="24"/>
                                    </w:rPr>
                                    <w:t>27</w:t>
                                  </w:r>
                                </w:p>
                              </w:tc>
                              <w:tc>
                                <w:tcPr>
                                  <w:tcW w:w="360" w:type="dxa"/>
                                </w:tcPr>
                                <w:p>
                                  <w:pPr>
                                    <w:pStyle w:val="12"/>
                                    <w:spacing w:before="158" w:line="254" w:lineRule="exact"/>
                                    <w:ind w:left="25" w:right="32"/>
                                    <w:jc w:val="center"/>
                                    <w:rPr>
                                      <w:b/>
                                      <w:sz w:val="24"/>
                                    </w:rPr>
                                  </w:pPr>
                                  <w:r>
                                    <w:rPr>
                                      <w:b/>
                                      <w:sz w:val="24"/>
                                    </w:rPr>
                                    <w:t>28</w:t>
                                  </w:r>
                                </w:p>
                              </w:tc>
                              <w:tc>
                                <w:tcPr>
                                  <w:tcW w:w="360" w:type="dxa"/>
                                </w:tcPr>
                                <w:p>
                                  <w:pPr>
                                    <w:pStyle w:val="12"/>
                                    <w:spacing w:before="158" w:line="254" w:lineRule="exact"/>
                                    <w:ind w:right="63"/>
                                    <w:rPr>
                                      <w:b/>
                                      <w:sz w:val="24"/>
                                    </w:rPr>
                                  </w:pPr>
                                  <w:r>
                                    <w:rPr>
                                      <w:b/>
                                      <w:w w:val="95"/>
                                      <w:sz w:val="24"/>
                                    </w:rPr>
                                    <w:t>29</w:t>
                                  </w:r>
                                </w:p>
                              </w:tc>
                              <w:tc>
                                <w:tcPr>
                                  <w:tcW w:w="357" w:type="dxa"/>
                                </w:tcPr>
                                <w:p>
                                  <w:pPr>
                                    <w:pStyle w:val="12"/>
                                    <w:spacing w:before="158" w:line="254" w:lineRule="exact"/>
                                    <w:ind w:left="32" w:right="37"/>
                                    <w:jc w:val="center"/>
                                    <w:rPr>
                                      <w:b/>
                                      <w:sz w:val="24"/>
                                    </w:rPr>
                                  </w:pPr>
                                  <w:r>
                                    <w:rPr>
                                      <w:b/>
                                      <w:sz w:val="24"/>
                                    </w:rPr>
                                    <w:t>30</w:t>
                                  </w:r>
                                </w:p>
                              </w:tc>
                              <w:tc>
                                <w:tcPr>
                                  <w:tcW w:w="359"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667" w:type="dxa"/>
                                </w:tcPr>
                                <w:p>
                                  <w:pPr>
                                    <w:pStyle w:val="12"/>
                                    <w:spacing w:before="0"/>
                                    <w:jc w:val="left"/>
                                    <w:rPr>
                                      <w:rFonts w:ascii="Times New Roman"/>
                                      <w:sz w:val="24"/>
                                    </w:rPr>
                                  </w:pPr>
                                </w:p>
                              </w:tc>
                              <w:tc>
                                <w:tcPr>
                                  <w:tcW w:w="668" w:type="dxa"/>
                                </w:tcPr>
                                <w:p>
                                  <w:pPr>
                                    <w:pStyle w:val="12"/>
                                    <w:spacing w:before="158" w:line="254" w:lineRule="exact"/>
                                    <w:ind w:right="60"/>
                                    <w:rPr>
                                      <w:b/>
                                      <w:sz w:val="24"/>
                                    </w:rPr>
                                  </w:pPr>
                                  <w:r>
                                    <w:rPr>
                                      <w:b/>
                                      <w:w w:val="95"/>
                                      <w:sz w:val="24"/>
                                    </w:rPr>
                                    <w:t>25</w:t>
                                  </w:r>
                                </w:p>
                              </w:tc>
                              <w:tc>
                                <w:tcPr>
                                  <w:tcW w:w="361" w:type="dxa"/>
                                </w:tcPr>
                                <w:p>
                                  <w:pPr>
                                    <w:pStyle w:val="12"/>
                                    <w:spacing w:before="158" w:line="254" w:lineRule="exact"/>
                                    <w:ind w:right="61"/>
                                    <w:rPr>
                                      <w:b/>
                                      <w:sz w:val="24"/>
                                    </w:rPr>
                                  </w:pPr>
                                  <w:r>
                                    <w:rPr>
                                      <w:b/>
                                      <w:w w:val="95"/>
                                      <w:sz w:val="24"/>
                                    </w:rPr>
                                    <w:t>26</w:t>
                                  </w:r>
                                </w:p>
                              </w:tc>
                              <w:tc>
                                <w:tcPr>
                                  <w:tcW w:w="361" w:type="dxa"/>
                                </w:tcPr>
                                <w:p>
                                  <w:pPr>
                                    <w:pStyle w:val="12"/>
                                    <w:spacing w:before="158" w:line="254" w:lineRule="exact"/>
                                    <w:ind w:right="62"/>
                                    <w:rPr>
                                      <w:b/>
                                      <w:sz w:val="24"/>
                                    </w:rPr>
                                  </w:pPr>
                                  <w:r>
                                    <w:rPr>
                                      <w:b/>
                                      <w:w w:val="95"/>
                                      <w:sz w:val="24"/>
                                    </w:rPr>
                                    <w:t>27</w:t>
                                  </w:r>
                                </w:p>
                              </w:tc>
                              <w:tc>
                                <w:tcPr>
                                  <w:tcW w:w="361" w:type="dxa"/>
                                </w:tcPr>
                                <w:p>
                                  <w:pPr>
                                    <w:pStyle w:val="12"/>
                                    <w:spacing w:before="158" w:line="254" w:lineRule="exact"/>
                                    <w:ind w:right="63"/>
                                    <w:rPr>
                                      <w:b/>
                                      <w:sz w:val="24"/>
                                    </w:rPr>
                                  </w:pPr>
                                  <w:r>
                                    <w:rPr>
                                      <w:b/>
                                      <w:w w:val="95"/>
                                      <w:sz w:val="24"/>
                                    </w:rPr>
                                    <w:t>28</w:t>
                                  </w:r>
                                </w:p>
                              </w:tc>
                              <w:tc>
                                <w:tcPr>
                                  <w:tcW w:w="361" w:type="dxa"/>
                                </w:tcPr>
                                <w:p>
                                  <w:pPr>
                                    <w:pStyle w:val="12"/>
                                    <w:spacing w:before="158" w:line="254" w:lineRule="exact"/>
                                    <w:ind w:right="64"/>
                                    <w:rPr>
                                      <w:b/>
                                      <w:sz w:val="24"/>
                                    </w:rPr>
                                  </w:pPr>
                                  <w:r>
                                    <w:rPr>
                                      <w:b/>
                                      <w:w w:val="95"/>
                                      <w:sz w:val="24"/>
                                    </w:rPr>
                                    <w:t>29</w:t>
                                  </w:r>
                                </w:p>
                              </w:tc>
                              <w:tc>
                                <w:tcPr>
                                  <w:tcW w:w="340" w:type="dxa"/>
                                </w:tcPr>
                                <w:p>
                                  <w:pPr>
                                    <w:pStyle w:val="12"/>
                                    <w:spacing w:before="158" w:line="254" w:lineRule="exact"/>
                                    <w:ind w:right="44"/>
                                    <w:rPr>
                                      <w:b/>
                                      <w:sz w:val="24"/>
                                    </w:rPr>
                                  </w:pPr>
                                  <w:r>
                                    <w:rPr>
                                      <w:b/>
                                      <w:w w:val="95"/>
                                      <w:sz w:val="24"/>
                                    </w:rPr>
                                    <w:t>30</w:t>
                                  </w:r>
                                </w:p>
                              </w:tc>
                            </w:tr>
                          </w:tbl>
                          <w:p>
                            <w:pPr>
                              <w:pStyle w:val="7"/>
                            </w:pPr>
                          </w:p>
                        </w:txbxContent>
                      </wps:txbx>
                      <wps:bodyPr lIns="0" tIns="0" rIns="0" bIns="0" upright="1"/>
                    </wps:wsp>
                  </a:graphicData>
                </a:graphic>
              </wp:anchor>
            </w:drawing>
          </mc:Choice>
          <mc:Fallback>
            <w:pict>
              <v:shape id="文本框 198" o:spid="_x0000_s1026" o:spt="202" type="#_x0000_t202" style="position:absolute;left:0pt;margin-left:123.55pt;margin-top:1.85pt;height:589.2pt;width:384.3pt;mso-position-horizontal-relative:page;z-index:6144;mso-width-relative:page;mso-height-relative:page;" filled="f" stroked="f" coordsize="21600,21600" o:gfxdata="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mBxtC2QAA&#10;AAsBAAAPAAAAAAAAAAEAIAAAACIAAABkcnMvZG93bnJldi54bWxQSwECFAAUAAAACACHTuJA2+E3&#10;4asBAAAyAwAADgAAAAAAAAABACAAAAAoAQAAZHJzL2Uyb0RvYy54bWxQSwUGAAAAAAYABgBZAQAA&#10;RQUAAAAA&#10;">
                <v:fill on="f" focussize="0,0"/>
                <v:stroke on="f"/>
                <v:imagedata o:title=""/>
                <o:lock v:ext="edit" aspectratio="f"/>
                <v:textbox inset="0mm,0mm,0mm,0mm">
                  <w:txbxContent>
                    <w:tbl>
                      <w:tblPr>
                        <w:tblStyle w:val="9"/>
                        <w:tblW w:w="7681"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3"/>
                        <w:gridCol w:w="362"/>
                        <w:gridCol w:w="362"/>
                        <w:gridCol w:w="362"/>
                        <w:gridCol w:w="665"/>
                        <w:gridCol w:w="663"/>
                        <w:gridCol w:w="360"/>
                        <w:gridCol w:w="360"/>
                        <w:gridCol w:w="357"/>
                        <w:gridCol w:w="359"/>
                        <w:gridCol w:w="359"/>
                        <w:gridCol w:w="667"/>
                        <w:gridCol w:w="668"/>
                        <w:gridCol w:w="361"/>
                        <w:gridCol w:w="361"/>
                        <w:gridCol w:w="361"/>
                        <w:gridCol w:w="361"/>
                        <w:gridCol w:w="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0" w:line="274" w:lineRule="exact"/>
                              <w:ind w:right="59"/>
                              <w:rPr>
                                <w:b/>
                                <w:sz w:val="24"/>
                              </w:rPr>
                            </w:pPr>
                            <w:r>
                              <w:rPr>
                                <w:b/>
                                <w:w w:val="95"/>
                                <w:sz w:val="24"/>
                              </w:rPr>
                              <w:t>We</w:t>
                            </w:r>
                          </w:p>
                        </w:tc>
                        <w:tc>
                          <w:tcPr>
                            <w:tcW w:w="362" w:type="dxa"/>
                          </w:tcPr>
                          <w:p>
                            <w:pPr>
                              <w:pStyle w:val="12"/>
                              <w:spacing w:before="0" w:line="274" w:lineRule="exact"/>
                              <w:ind w:left="34" w:right="36"/>
                              <w:jc w:val="center"/>
                              <w:rPr>
                                <w:b/>
                                <w:sz w:val="24"/>
                              </w:rPr>
                            </w:pPr>
                            <w:r>
                              <w:rPr>
                                <w:b/>
                                <w:sz w:val="24"/>
                              </w:rPr>
                              <w:t>Th</w:t>
                            </w:r>
                          </w:p>
                        </w:tc>
                        <w:tc>
                          <w:tcPr>
                            <w:tcW w:w="362" w:type="dxa"/>
                          </w:tcPr>
                          <w:p>
                            <w:pPr>
                              <w:pStyle w:val="12"/>
                              <w:spacing w:before="0" w:line="274" w:lineRule="exact"/>
                              <w:ind w:right="61"/>
                              <w:rPr>
                                <w:b/>
                                <w:sz w:val="24"/>
                              </w:rPr>
                            </w:pPr>
                            <w:r>
                              <w:rPr>
                                <w:b/>
                                <w:w w:val="95"/>
                                <w:sz w:val="24"/>
                              </w:rPr>
                              <w:t>Fr</w:t>
                            </w:r>
                          </w:p>
                        </w:tc>
                        <w:tc>
                          <w:tcPr>
                            <w:tcW w:w="362" w:type="dxa"/>
                          </w:tcPr>
                          <w:p>
                            <w:pPr>
                              <w:pStyle w:val="12"/>
                              <w:spacing w:before="0" w:line="274" w:lineRule="exact"/>
                              <w:ind w:left="29" w:right="36"/>
                              <w:jc w:val="center"/>
                              <w:rPr>
                                <w:b/>
                                <w:sz w:val="24"/>
                              </w:rPr>
                            </w:pPr>
                            <w:r>
                              <w:rPr>
                                <w:b/>
                                <w:sz w:val="24"/>
                              </w:rPr>
                              <w:t>Sa</w:t>
                            </w:r>
                          </w:p>
                        </w:tc>
                        <w:tc>
                          <w:tcPr>
                            <w:tcW w:w="665" w:type="dxa"/>
                          </w:tcPr>
                          <w:p>
                            <w:pPr>
                              <w:pStyle w:val="12"/>
                              <w:spacing w:before="0" w:line="274" w:lineRule="exact"/>
                              <w:ind w:right="367"/>
                              <w:rPr>
                                <w:b/>
                                <w:sz w:val="24"/>
                              </w:rPr>
                            </w:pPr>
                            <w:r>
                              <w:rPr>
                                <w:b/>
                                <w:w w:val="95"/>
                                <w:sz w:val="24"/>
                              </w:rPr>
                              <w:t>Su</w:t>
                            </w:r>
                          </w:p>
                        </w:tc>
                        <w:tc>
                          <w:tcPr>
                            <w:tcW w:w="663" w:type="dxa"/>
                          </w:tcPr>
                          <w:p>
                            <w:pPr>
                              <w:pStyle w:val="12"/>
                              <w:spacing w:before="0" w:line="274" w:lineRule="exact"/>
                              <w:ind w:right="62"/>
                              <w:rPr>
                                <w:b/>
                                <w:sz w:val="24"/>
                              </w:rPr>
                            </w:pPr>
                            <w:r>
                              <w:rPr>
                                <w:b/>
                                <w:w w:val="95"/>
                                <w:sz w:val="24"/>
                              </w:rPr>
                              <w:t>Mo</w:t>
                            </w:r>
                          </w:p>
                        </w:tc>
                        <w:tc>
                          <w:tcPr>
                            <w:tcW w:w="360" w:type="dxa"/>
                          </w:tcPr>
                          <w:p>
                            <w:pPr>
                              <w:pStyle w:val="12"/>
                              <w:spacing w:before="0" w:line="274" w:lineRule="exact"/>
                              <w:ind w:left="25" w:right="32"/>
                              <w:jc w:val="center"/>
                              <w:rPr>
                                <w:b/>
                                <w:sz w:val="24"/>
                              </w:rPr>
                            </w:pPr>
                            <w:r>
                              <w:rPr>
                                <w:b/>
                                <w:sz w:val="24"/>
                              </w:rPr>
                              <w:t>Tu</w:t>
                            </w:r>
                          </w:p>
                        </w:tc>
                        <w:tc>
                          <w:tcPr>
                            <w:tcW w:w="360" w:type="dxa"/>
                          </w:tcPr>
                          <w:p>
                            <w:pPr>
                              <w:pStyle w:val="12"/>
                              <w:spacing w:before="0" w:line="274" w:lineRule="exact"/>
                              <w:ind w:right="62"/>
                              <w:rPr>
                                <w:b/>
                                <w:sz w:val="24"/>
                              </w:rPr>
                            </w:pPr>
                            <w:r>
                              <w:rPr>
                                <w:b/>
                                <w:w w:val="95"/>
                                <w:sz w:val="24"/>
                              </w:rPr>
                              <w:t>We</w:t>
                            </w:r>
                          </w:p>
                        </w:tc>
                        <w:tc>
                          <w:tcPr>
                            <w:tcW w:w="357" w:type="dxa"/>
                          </w:tcPr>
                          <w:p>
                            <w:pPr>
                              <w:pStyle w:val="12"/>
                              <w:spacing w:before="0" w:line="274" w:lineRule="exact"/>
                              <w:ind w:left="33" w:right="37"/>
                              <w:jc w:val="center"/>
                              <w:rPr>
                                <w:b/>
                                <w:sz w:val="24"/>
                              </w:rPr>
                            </w:pPr>
                            <w:r>
                              <w:rPr>
                                <w:b/>
                                <w:sz w:val="24"/>
                              </w:rPr>
                              <w:t>Th</w:t>
                            </w:r>
                          </w:p>
                        </w:tc>
                        <w:tc>
                          <w:tcPr>
                            <w:tcW w:w="359" w:type="dxa"/>
                          </w:tcPr>
                          <w:p>
                            <w:pPr>
                              <w:pStyle w:val="12"/>
                              <w:spacing w:before="0" w:line="274" w:lineRule="exact"/>
                              <w:ind w:right="57"/>
                              <w:rPr>
                                <w:b/>
                                <w:sz w:val="24"/>
                              </w:rPr>
                            </w:pPr>
                            <w:r>
                              <w:rPr>
                                <w:b/>
                                <w:w w:val="95"/>
                                <w:sz w:val="24"/>
                              </w:rPr>
                              <w:t>Fr</w:t>
                            </w:r>
                          </w:p>
                        </w:tc>
                        <w:tc>
                          <w:tcPr>
                            <w:tcW w:w="359" w:type="dxa"/>
                          </w:tcPr>
                          <w:p>
                            <w:pPr>
                              <w:pStyle w:val="12"/>
                              <w:spacing w:before="0" w:line="274" w:lineRule="exact"/>
                              <w:ind w:right="55"/>
                              <w:rPr>
                                <w:b/>
                                <w:sz w:val="24"/>
                              </w:rPr>
                            </w:pPr>
                            <w:r>
                              <w:rPr>
                                <w:b/>
                                <w:w w:val="95"/>
                                <w:sz w:val="24"/>
                              </w:rPr>
                              <w:t>Sa</w:t>
                            </w:r>
                          </w:p>
                        </w:tc>
                        <w:tc>
                          <w:tcPr>
                            <w:tcW w:w="667" w:type="dxa"/>
                          </w:tcPr>
                          <w:p>
                            <w:pPr>
                              <w:pStyle w:val="12"/>
                              <w:spacing w:before="0" w:line="274" w:lineRule="exact"/>
                              <w:ind w:right="361"/>
                              <w:rPr>
                                <w:b/>
                                <w:sz w:val="24"/>
                              </w:rPr>
                            </w:pPr>
                            <w:r>
                              <w:rPr>
                                <w:b/>
                                <w:w w:val="95"/>
                                <w:sz w:val="24"/>
                              </w:rPr>
                              <w:t>Su</w:t>
                            </w:r>
                          </w:p>
                        </w:tc>
                        <w:tc>
                          <w:tcPr>
                            <w:tcW w:w="668" w:type="dxa"/>
                          </w:tcPr>
                          <w:p>
                            <w:pPr>
                              <w:pStyle w:val="12"/>
                              <w:spacing w:before="0" w:line="274" w:lineRule="exact"/>
                              <w:ind w:right="62"/>
                              <w:rPr>
                                <w:b/>
                                <w:sz w:val="24"/>
                              </w:rPr>
                            </w:pPr>
                            <w:r>
                              <w:rPr>
                                <w:b/>
                                <w:w w:val="95"/>
                                <w:sz w:val="24"/>
                              </w:rPr>
                              <w:t>Mo</w:t>
                            </w:r>
                          </w:p>
                        </w:tc>
                        <w:tc>
                          <w:tcPr>
                            <w:tcW w:w="361" w:type="dxa"/>
                          </w:tcPr>
                          <w:p>
                            <w:pPr>
                              <w:pStyle w:val="12"/>
                              <w:spacing w:before="0" w:line="274" w:lineRule="exact"/>
                              <w:ind w:right="62"/>
                              <w:rPr>
                                <w:b/>
                                <w:sz w:val="24"/>
                              </w:rPr>
                            </w:pPr>
                            <w:r>
                              <w:rPr>
                                <w:b/>
                                <w:w w:val="95"/>
                                <w:sz w:val="24"/>
                              </w:rPr>
                              <w:t>Tu</w:t>
                            </w:r>
                          </w:p>
                        </w:tc>
                        <w:tc>
                          <w:tcPr>
                            <w:tcW w:w="361" w:type="dxa"/>
                          </w:tcPr>
                          <w:p>
                            <w:pPr>
                              <w:pStyle w:val="12"/>
                              <w:spacing w:before="0" w:line="274" w:lineRule="exact"/>
                              <w:ind w:right="63"/>
                              <w:rPr>
                                <w:b/>
                                <w:sz w:val="24"/>
                              </w:rPr>
                            </w:pPr>
                            <w:r>
                              <w:rPr>
                                <w:b/>
                                <w:w w:val="95"/>
                                <w:sz w:val="24"/>
                              </w:rPr>
                              <w:t>We</w:t>
                            </w:r>
                          </w:p>
                        </w:tc>
                        <w:tc>
                          <w:tcPr>
                            <w:tcW w:w="361" w:type="dxa"/>
                          </w:tcPr>
                          <w:p>
                            <w:pPr>
                              <w:pStyle w:val="12"/>
                              <w:spacing w:before="0" w:line="274" w:lineRule="exact"/>
                              <w:ind w:right="64"/>
                              <w:rPr>
                                <w:b/>
                                <w:sz w:val="24"/>
                              </w:rPr>
                            </w:pPr>
                            <w:r>
                              <w:rPr>
                                <w:b/>
                                <w:w w:val="95"/>
                                <w:sz w:val="24"/>
                              </w:rPr>
                              <w:t>Th</w:t>
                            </w:r>
                          </w:p>
                        </w:tc>
                        <w:tc>
                          <w:tcPr>
                            <w:tcW w:w="361" w:type="dxa"/>
                          </w:tcPr>
                          <w:p>
                            <w:pPr>
                              <w:pStyle w:val="12"/>
                              <w:spacing w:before="0" w:line="274" w:lineRule="exact"/>
                              <w:ind w:right="64"/>
                              <w:rPr>
                                <w:b/>
                                <w:sz w:val="24"/>
                              </w:rPr>
                            </w:pPr>
                            <w:r>
                              <w:rPr>
                                <w:b/>
                                <w:w w:val="95"/>
                                <w:sz w:val="24"/>
                              </w:rPr>
                              <w:t>Fr</w:t>
                            </w:r>
                          </w:p>
                        </w:tc>
                        <w:tc>
                          <w:tcPr>
                            <w:tcW w:w="340" w:type="dxa"/>
                          </w:tcPr>
                          <w:p>
                            <w:pPr>
                              <w:pStyle w:val="12"/>
                              <w:spacing w:before="0" w:line="274" w:lineRule="exact"/>
                              <w:ind w:right="43"/>
                              <w:rPr>
                                <w:b/>
                                <w:sz w:val="24"/>
                              </w:rPr>
                            </w:pPr>
                            <w:r>
                              <w:rPr>
                                <w:b/>
                                <w:w w:val="95"/>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158"/>
                              <w:ind w:left="120"/>
                              <w:jc w:val="center"/>
                              <w:rPr>
                                <w:b/>
                                <w:sz w:val="24"/>
                              </w:rPr>
                            </w:pPr>
                            <w:r>
                              <w:rPr>
                                <w:b/>
                                <w:w w:val="99"/>
                                <w:sz w:val="24"/>
                              </w:rPr>
                              <w:t>1</w:t>
                            </w:r>
                          </w:p>
                        </w:tc>
                        <w:tc>
                          <w:tcPr>
                            <w:tcW w:w="665" w:type="dxa"/>
                          </w:tcPr>
                          <w:p>
                            <w:pPr>
                              <w:pStyle w:val="12"/>
                              <w:spacing w:before="158"/>
                              <w:ind w:right="362"/>
                              <w:rPr>
                                <w:b/>
                                <w:sz w:val="24"/>
                              </w:rPr>
                            </w:pPr>
                            <w:r>
                              <w:rPr>
                                <w:b/>
                                <w:w w:val="99"/>
                                <w:sz w:val="24"/>
                              </w:rPr>
                              <w:t>2</w:t>
                            </w:r>
                          </w:p>
                        </w:tc>
                        <w:tc>
                          <w:tcPr>
                            <w:tcW w:w="663" w:type="dxa"/>
                          </w:tcPr>
                          <w:p>
                            <w:pPr>
                              <w:pStyle w:val="12"/>
                              <w:spacing w:before="158"/>
                              <w:ind w:right="61"/>
                              <w:rPr>
                                <w:b/>
                                <w:sz w:val="24"/>
                              </w:rPr>
                            </w:pPr>
                            <w:r>
                              <w:rPr>
                                <w:b/>
                                <w:w w:val="99"/>
                                <w:sz w:val="24"/>
                              </w:rPr>
                              <w:t>1</w:t>
                            </w:r>
                          </w:p>
                        </w:tc>
                        <w:tc>
                          <w:tcPr>
                            <w:tcW w:w="360" w:type="dxa"/>
                          </w:tcPr>
                          <w:p>
                            <w:pPr>
                              <w:pStyle w:val="12"/>
                              <w:spacing w:before="158"/>
                              <w:ind w:left="116"/>
                              <w:jc w:val="center"/>
                              <w:rPr>
                                <w:b/>
                                <w:sz w:val="24"/>
                              </w:rPr>
                            </w:pPr>
                            <w:r>
                              <w:rPr>
                                <w:b/>
                                <w:w w:val="99"/>
                                <w:sz w:val="24"/>
                              </w:rPr>
                              <w:t>2</w:t>
                            </w:r>
                          </w:p>
                        </w:tc>
                        <w:tc>
                          <w:tcPr>
                            <w:tcW w:w="360" w:type="dxa"/>
                          </w:tcPr>
                          <w:p>
                            <w:pPr>
                              <w:pStyle w:val="12"/>
                              <w:spacing w:before="158"/>
                              <w:ind w:right="57"/>
                              <w:rPr>
                                <w:b/>
                                <w:sz w:val="24"/>
                              </w:rPr>
                            </w:pPr>
                            <w:r>
                              <w:rPr>
                                <w:b/>
                                <w:w w:val="99"/>
                                <w:sz w:val="24"/>
                              </w:rPr>
                              <w:t>3</w:t>
                            </w:r>
                          </w:p>
                        </w:tc>
                        <w:tc>
                          <w:tcPr>
                            <w:tcW w:w="357" w:type="dxa"/>
                          </w:tcPr>
                          <w:p>
                            <w:pPr>
                              <w:pStyle w:val="12"/>
                              <w:spacing w:before="158"/>
                              <w:ind w:left="126"/>
                              <w:jc w:val="center"/>
                              <w:rPr>
                                <w:b/>
                                <w:sz w:val="24"/>
                              </w:rPr>
                            </w:pPr>
                            <w:r>
                              <w:rPr>
                                <w:b/>
                                <w:w w:val="99"/>
                                <w:sz w:val="24"/>
                              </w:rPr>
                              <w:t>4</w:t>
                            </w:r>
                          </w:p>
                        </w:tc>
                        <w:tc>
                          <w:tcPr>
                            <w:tcW w:w="359" w:type="dxa"/>
                          </w:tcPr>
                          <w:p>
                            <w:pPr>
                              <w:pStyle w:val="12"/>
                              <w:spacing w:before="158"/>
                              <w:ind w:right="50"/>
                              <w:rPr>
                                <w:b/>
                                <w:sz w:val="24"/>
                              </w:rPr>
                            </w:pPr>
                            <w:r>
                              <w:rPr>
                                <w:b/>
                                <w:w w:val="99"/>
                                <w:sz w:val="24"/>
                              </w:rPr>
                              <w:t>5</w:t>
                            </w:r>
                          </w:p>
                        </w:tc>
                        <w:tc>
                          <w:tcPr>
                            <w:tcW w:w="359" w:type="dxa"/>
                          </w:tcPr>
                          <w:p>
                            <w:pPr>
                              <w:pStyle w:val="12"/>
                              <w:spacing w:before="158"/>
                              <w:ind w:right="47"/>
                              <w:rPr>
                                <w:b/>
                                <w:sz w:val="24"/>
                              </w:rPr>
                            </w:pPr>
                            <w:r>
                              <w:rPr>
                                <w:b/>
                                <w:w w:val="99"/>
                                <w:sz w:val="24"/>
                              </w:rPr>
                              <w:t>6</w:t>
                            </w:r>
                          </w:p>
                        </w:tc>
                        <w:tc>
                          <w:tcPr>
                            <w:tcW w:w="667" w:type="dxa"/>
                          </w:tcPr>
                          <w:p>
                            <w:pPr>
                              <w:pStyle w:val="12"/>
                              <w:spacing w:before="158"/>
                              <w:ind w:right="352"/>
                              <w:rPr>
                                <w:b/>
                                <w:sz w:val="24"/>
                              </w:rPr>
                            </w:pPr>
                            <w:r>
                              <w:rPr>
                                <w:b/>
                                <w:w w:val="99"/>
                                <w:sz w:val="24"/>
                              </w:rPr>
                              <w:t>7</w:t>
                            </w:r>
                          </w:p>
                        </w:tc>
                        <w:tc>
                          <w:tcPr>
                            <w:tcW w:w="668"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158"/>
                              <w:ind w:right="53"/>
                              <w:rPr>
                                <w:b/>
                                <w:sz w:val="24"/>
                              </w:rPr>
                            </w:pPr>
                            <w:r>
                              <w:rPr>
                                <w:b/>
                                <w:w w:val="99"/>
                                <w:sz w:val="24"/>
                              </w:rPr>
                              <w:t>1</w:t>
                            </w:r>
                          </w:p>
                        </w:tc>
                        <w:tc>
                          <w:tcPr>
                            <w:tcW w:w="361" w:type="dxa"/>
                          </w:tcPr>
                          <w:p>
                            <w:pPr>
                              <w:pStyle w:val="12"/>
                              <w:spacing w:before="158"/>
                              <w:ind w:right="54"/>
                              <w:rPr>
                                <w:b/>
                                <w:sz w:val="24"/>
                              </w:rPr>
                            </w:pPr>
                            <w:r>
                              <w:rPr>
                                <w:b/>
                                <w:w w:val="99"/>
                                <w:sz w:val="24"/>
                              </w:rPr>
                              <w:t>2</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8"/>
                              <w:rPr>
                                <w:b/>
                                <w:sz w:val="24"/>
                              </w:rPr>
                            </w:pPr>
                            <w:r>
                              <w:rPr>
                                <w:b/>
                                <w:w w:val="99"/>
                                <w:sz w:val="24"/>
                              </w:rPr>
                              <w:t>5</w:t>
                            </w:r>
                          </w:p>
                        </w:tc>
                        <w:tc>
                          <w:tcPr>
                            <w:tcW w:w="362" w:type="dxa"/>
                          </w:tcPr>
                          <w:p>
                            <w:pPr>
                              <w:pStyle w:val="12"/>
                              <w:spacing w:before="158"/>
                              <w:ind w:left="120"/>
                              <w:jc w:val="center"/>
                              <w:rPr>
                                <w:b/>
                                <w:sz w:val="24"/>
                              </w:rPr>
                            </w:pPr>
                            <w:r>
                              <w:rPr>
                                <w:b/>
                                <w:w w:val="99"/>
                                <w:sz w:val="24"/>
                              </w:rPr>
                              <w:t>6</w:t>
                            </w:r>
                          </w:p>
                        </w:tc>
                        <w:tc>
                          <w:tcPr>
                            <w:tcW w:w="362" w:type="dxa"/>
                          </w:tcPr>
                          <w:p>
                            <w:pPr>
                              <w:pStyle w:val="12"/>
                              <w:spacing w:before="158"/>
                              <w:ind w:right="58"/>
                              <w:rPr>
                                <w:b/>
                                <w:sz w:val="24"/>
                              </w:rPr>
                            </w:pPr>
                            <w:r>
                              <w:rPr>
                                <w:b/>
                                <w:w w:val="99"/>
                                <w:sz w:val="24"/>
                              </w:rPr>
                              <w:t>7</w:t>
                            </w:r>
                          </w:p>
                        </w:tc>
                        <w:tc>
                          <w:tcPr>
                            <w:tcW w:w="362" w:type="dxa"/>
                          </w:tcPr>
                          <w:p>
                            <w:pPr>
                              <w:pStyle w:val="12"/>
                              <w:spacing w:before="158"/>
                              <w:ind w:left="119"/>
                              <w:jc w:val="center"/>
                              <w:rPr>
                                <w:b/>
                                <w:sz w:val="24"/>
                              </w:rPr>
                            </w:pPr>
                            <w:r>
                              <w:rPr>
                                <w:b/>
                                <w:w w:val="99"/>
                                <w:sz w:val="24"/>
                              </w:rPr>
                              <w:t>8</w:t>
                            </w:r>
                          </w:p>
                        </w:tc>
                        <w:tc>
                          <w:tcPr>
                            <w:tcW w:w="665" w:type="dxa"/>
                          </w:tcPr>
                          <w:p>
                            <w:pPr>
                              <w:pStyle w:val="12"/>
                              <w:spacing w:before="158"/>
                              <w:ind w:right="362"/>
                              <w:rPr>
                                <w:b/>
                                <w:sz w:val="24"/>
                              </w:rPr>
                            </w:pPr>
                            <w:r>
                              <w:rPr>
                                <w:b/>
                                <w:w w:val="99"/>
                                <w:sz w:val="24"/>
                              </w:rPr>
                              <w:t>9</w:t>
                            </w:r>
                          </w:p>
                        </w:tc>
                        <w:tc>
                          <w:tcPr>
                            <w:tcW w:w="663" w:type="dxa"/>
                          </w:tcPr>
                          <w:p>
                            <w:pPr>
                              <w:pStyle w:val="12"/>
                              <w:spacing w:before="158"/>
                              <w:ind w:right="59"/>
                              <w:rPr>
                                <w:b/>
                                <w:sz w:val="24"/>
                              </w:rPr>
                            </w:pPr>
                            <w:r>
                              <w:rPr>
                                <w:b/>
                                <w:w w:val="99"/>
                                <w:sz w:val="24"/>
                              </w:rPr>
                              <w:t>8</w:t>
                            </w:r>
                          </w:p>
                        </w:tc>
                        <w:tc>
                          <w:tcPr>
                            <w:tcW w:w="360" w:type="dxa"/>
                          </w:tcPr>
                          <w:p>
                            <w:pPr>
                              <w:pStyle w:val="12"/>
                              <w:spacing w:before="158"/>
                              <w:ind w:left="121"/>
                              <w:jc w:val="center"/>
                              <w:rPr>
                                <w:b/>
                                <w:sz w:val="24"/>
                              </w:rPr>
                            </w:pPr>
                            <w:r>
                              <w:rPr>
                                <w:b/>
                                <w:w w:val="99"/>
                                <w:sz w:val="24"/>
                              </w:rPr>
                              <w:t>9</w:t>
                            </w:r>
                          </w:p>
                        </w:tc>
                        <w:tc>
                          <w:tcPr>
                            <w:tcW w:w="360" w:type="dxa"/>
                          </w:tcPr>
                          <w:p>
                            <w:pPr>
                              <w:pStyle w:val="12"/>
                              <w:spacing w:before="158"/>
                              <w:ind w:right="57"/>
                              <w:rPr>
                                <w:b/>
                                <w:sz w:val="24"/>
                              </w:rPr>
                            </w:pPr>
                            <w:r>
                              <w:rPr>
                                <w:b/>
                                <w:w w:val="95"/>
                                <w:sz w:val="24"/>
                              </w:rPr>
                              <w:t>10</w:t>
                            </w:r>
                          </w:p>
                        </w:tc>
                        <w:tc>
                          <w:tcPr>
                            <w:tcW w:w="357" w:type="dxa"/>
                          </w:tcPr>
                          <w:p>
                            <w:pPr>
                              <w:pStyle w:val="12"/>
                              <w:spacing w:before="158"/>
                              <w:ind w:left="35" w:right="35"/>
                              <w:jc w:val="center"/>
                              <w:rPr>
                                <w:b/>
                                <w:sz w:val="24"/>
                              </w:rPr>
                            </w:pPr>
                            <w:r>
                              <w:rPr>
                                <w:b/>
                                <w:sz w:val="24"/>
                              </w:rPr>
                              <w:t>11</w:t>
                            </w:r>
                          </w:p>
                        </w:tc>
                        <w:tc>
                          <w:tcPr>
                            <w:tcW w:w="359" w:type="dxa"/>
                          </w:tcPr>
                          <w:p>
                            <w:pPr>
                              <w:pStyle w:val="12"/>
                              <w:spacing w:before="158"/>
                              <w:ind w:right="55"/>
                              <w:rPr>
                                <w:b/>
                                <w:sz w:val="24"/>
                              </w:rPr>
                            </w:pPr>
                            <w:r>
                              <w:rPr>
                                <w:b/>
                                <w:w w:val="95"/>
                                <w:sz w:val="24"/>
                              </w:rPr>
                              <w:t>12</w:t>
                            </w:r>
                          </w:p>
                        </w:tc>
                        <w:tc>
                          <w:tcPr>
                            <w:tcW w:w="359" w:type="dxa"/>
                          </w:tcPr>
                          <w:p>
                            <w:pPr>
                              <w:pStyle w:val="12"/>
                              <w:spacing w:before="158"/>
                              <w:ind w:right="55"/>
                              <w:rPr>
                                <w:b/>
                                <w:sz w:val="24"/>
                              </w:rPr>
                            </w:pPr>
                            <w:r>
                              <w:rPr>
                                <w:b/>
                                <w:w w:val="95"/>
                                <w:sz w:val="24"/>
                              </w:rPr>
                              <w:t>13</w:t>
                            </w:r>
                          </w:p>
                        </w:tc>
                        <w:tc>
                          <w:tcPr>
                            <w:tcW w:w="667" w:type="dxa"/>
                          </w:tcPr>
                          <w:p>
                            <w:pPr>
                              <w:pStyle w:val="12"/>
                              <w:spacing w:before="158"/>
                              <w:ind w:right="365"/>
                              <w:rPr>
                                <w:b/>
                                <w:sz w:val="24"/>
                              </w:rPr>
                            </w:pPr>
                            <w:r>
                              <w:rPr>
                                <w:b/>
                                <w:w w:val="95"/>
                                <w:sz w:val="24"/>
                              </w:rPr>
                              <w:t>14</w:t>
                            </w:r>
                          </w:p>
                        </w:tc>
                        <w:tc>
                          <w:tcPr>
                            <w:tcW w:w="668" w:type="dxa"/>
                          </w:tcPr>
                          <w:p>
                            <w:pPr>
                              <w:pStyle w:val="12"/>
                              <w:spacing w:before="158"/>
                              <w:ind w:right="67"/>
                              <w:rPr>
                                <w:b/>
                                <w:sz w:val="24"/>
                              </w:rPr>
                            </w:pPr>
                            <w:r>
                              <w:rPr>
                                <w:b/>
                                <w:w w:val="99"/>
                                <w:sz w:val="24"/>
                              </w:rPr>
                              <w:t>5</w:t>
                            </w:r>
                          </w:p>
                        </w:tc>
                        <w:tc>
                          <w:tcPr>
                            <w:tcW w:w="361" w:type="dxa"/>
                          </w:tcPr>
                          <w:p>
                            <w:pPr>
                              <w:pStyle w:val="12"/>
                              <w:spacing w:before="158"/>
                              <w:ind w:right="66"/>
                              <w:rPr>
                                <w:b/>
                                <w:sz w:val="24"/>
                              </w:rPr>
                            </w:pPr>
                            <w:r>
                              <w:rPr>
                                <w:b/>
                                <w:w w:val="99"/>
                                <w:sz w:val="24"/>
                              </w:rPr>
                              <w:t>6</w:t>
                            </w:r>
                          </w:p>
                        </w:tc>
                        <w:tc>
                          <w:tcPr>
                            <w:tcW w:w="361" w:type="dxa"/>
                          </w:tcPr>
                          <w:p>
                            <w:pPr>
                              <w:pStyle w:val="12"/>
                              <w:spacing w:before="158"/>
                              <w:ind w:right="65"/>
                              <w:rPr>
                                <w:b/>
                                <w:sz w:val="24"/>
                              </w:rPr>
                            </w:pPr>
                            <w:r>
                              <w:rPr>
                                <w:b/>
                                <w:w w:val="99"/>
                                <w:sz w:val="24"/>
                              </w:rPr>
                              <w:t>7</w:t>
                            </w:r>
                          </w:p>
                        </w:tc>
                        <w:tc>
                          <w:tcPr>
                            <w:tcW w:w="361" w:type="dxa"/>
                          </w:tcPr>
                          <w:p>
                            <w:pPr>
                              <w:pStyle w:val="12"/>
                              <w:spacing w:before="158"/>
                              <w:ind w:right="65"/>
                              <w:rPr>
                                <w:b/>
                                <w:sz w:val="24"/>
                              </w:rPr>
                            </w:pPr>
                            <w:r>
                              <w:rPr>
                                <w:b/>
                                <w:w w:val="99"/>
                                <w:sz w:val="24"/>
                              </w:rPr>
                              <w:t>8</w:t>
                            </w:r>
                          </w:p>
                        </w:tc>
                        <w:tc>
                          <w:tcPr>
                            <w:tcW w:w="361" w:type="dxa"/>
                          </w:tcPr>
                          <w:p>
                            <w:pPr>
                              <w:pStyle w:val="12"/>
                              <w:spacing w:before="158"/>
                              <w:ind w:right="65"/>
                              <w:rPr>
                                <w:b/>
                                <w:sz w:val="24"/>
                              </w:rPr>
                            </w:pPr>
                            <w:r>
                              <w:rPr>
                                <w:b/>
                                <w:w w:val="99"/>
                                <w:sz w:val="24"/>
                              </w:rPr>
                              <w:t>9</w:t>
                            </w:r>
                          </w:p>
                        </w:tc>
                        <w:tc>
                          <w:tcPr>
                            <w:tcW w:w="340" w:type="dxa"/>
                          </w:tcPr>
                          <w:p>
                            <w:pPr>
                              <w:pStyle w:val="12"/>
                              <w:spacing w:before="158"/>
                              <w:ind w:right="45"/>
                              <w:rPr>
                                <w:b/>
                                <w:sz w:val="24"/>
                              </w:rPr>
                            </w:pPr>
                            <w:r>
                              <w:rPr>
                                <w:b/>
                                <w:w w:val="95"/>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12</w:t>
                            </w:r>
                          </w:p>
                        </w:tc>
                        <w:tc>
                          <w:tcPr>
                            <w:tcW w:w="362" w:type="dxa"/>
                          </w:tcPr>
                          <w:p>
                            <w:pPr>
                              <w:pStyle w:val="12"/>
                              <w:spacing w:before="158"/>
                              <w:ind w:left="34" w:right="36"/>
                              <w:jc w:val="center"/>
                              <w:rPr>
                                <w:b/>
                                <w:sz w:val="24"/>
                              </w:rPr>
                            </w:pPr>
                            <w:r>
                              <w:rPr>
                                <w:b/>
                                <w:sz w:val="24"/>
                              </w:rPr>
                              <w:t>13</w:t>
                            </w:r>
                          </w:p>
                        </w:tc>
                        <w:tc>
                          <w:tcPr>
                            <w:tcW w:w="362" w:type="dxa"/>
                          </w:tcPr>
                          <w:p>
                            <w:pPr>
                              <w:pStyle w:val="12"/>
                              <w:spacing w:before="158"/>
                              <w:ind w:right="61"/>
                              <w:rPr>
                                <w:b/>
                                <w:sz w:val="24"/>
                              </w:rPr>
                            </w:pPr>
                            <w:r>
                              <w:rPr>
                                <w:b/>
                                <w:w w:val="95"/>
                                <w:sz w:val="24"/>
                              </w:rPr>
                              <w:t>14</w:t>
                            </w:r>
                          </w:p>
                        </w:tc>
                        <w:tc>
                          <w:tcPr>
                            <w:tcW w:w="362" w:type="dxa"/>
                          </w:tcPr>
                          <w:p>
                            <w:pPr>
                              <w:pStyle w:val="12"/>
                              <w:spacing w:before="158"/>
                              <w:ind w:left="29" w:right="36"/>
                              <w:jc w:val="center"/>
                              <w:rPr>
                                <w:b/>
                                <w:sz w:val="24"/>
                              </w:rPr>
                            </w:pPr>
                            <w:r>
                              <w:rPr>
                                <w:b/>
                                <w:sz w:val="24"/>
                              </w:rPr>
                              <w:t>15</w:t>
                            </w:r>
                          </w:p>
                        </w:tc>
                        <w:tc>
                          <w:tcPr>
                            <w:tcW w:w="665" w:type="dxa"/>
                          </w:tcPr>
                          <w:p>
                            <w:pPr>
                              <w:pStyle w:val="12"/>
                              <w:spacing w:before="158"/>
                              <w:ind w:right="367"/>
                              <w:rPr>
                                <w:b/>
                                <w:sz w:val="24"/>
                              </w:rPr>
                            </w:pPr>
                            <w:r>
                              <w:rPr>
                                <w:b/>
                                <w:w w:val="95"/>
                                <w:sz w:val="24"/>
                              </w:rPr>
                              <w:t>16</w:t>
                            </w:r>
                          </w:p>
                        </w:tc>
                        <w:tc>
                          <w:tcPr>
                            <w:tcW w:w="663" w:type="dxa"/>
                          </w:tcPr>
                          <w:p>
                            <w:pPr>
                              <w:pStyle w:val="12"/>
                              <w:spacing w:before="158"/>
                              <w:ind w:right="62"/>
                              <w:rPr>
                                <w:b/>
                                <w:sz w:val="24"/>
                              </w:rPr>
                            </w:pPr>
                            <w:r>
                              <w:rPr>
                                <w:b/>
                                <w:w w:val="95"/>
                                <w:sz w:val="24"/>
                              </w:rPr>
                              <w:t>15</w:t>
                            </w:r>
                          </w:p>
                        </w:tc>
                        <w:tc>
                          <w:tcPr>
                            <w:tcW w:w="360" w:type="dxa"/>
                          </w:tcPr>
                          <w:p>
                            <w:pPr>
                              <w:pStyle w:val="12"/>
                              <w:spacing w:before="158"/>
                              <w:ind w:left="25" w:right="32"/>
                              <w:jc w:val="center"/>
                              <w:rPr>
                                <w:b/>
                                <w:sz w:val="24"/>
                              </w:rPr>
                            </w:pPr>
                            <w:r>
                              <w:rPr>
                                <w:b/>
                                <w:sz w:val="24"/>
                              </w:rPr>
                              <w:t>16</w:t>
                            </w:r>
                          </w:p>
                        </w:tc>
                        <w:tc>
                          <w:tcPr>
                            <w:tcW w:w="360" w:type="dxa"/>
                          </w:tcPr>
                          <w:p>
                            <w:pPr>
                              <w:pStyle w:val="12"/>
                              <w:spacing w:before="158"/>
                              <w:ind w:right="62"/>
                              <w:rPr>
                                <w:b/>
                                <w:sz w:val="24"/>
                              </w:rPr>
                            </w:pPr>
                            <w:r>
                              <w:rPr>
                                <w:b/>
                                <w:w w:val="95"/>
                                <w:sz w:val="24"/>
                              </w:rPr>
                              <w:t>17</w:t>
                            </w:r>
                          </w:p>
                        </w:tc>
                        <w:tc>
                          <w:tcPr>
                            <w:tcW w:w="357" w:type="dxa"/>
                          </w:tcPr>
                          <w:p>
                            <w:pPr>
                              <w:pStyle w:val="12"/>
                              <w:spacing w:before="158"/>
                              <w:ind w:left="33" w:right="37"/>
                              <w:jc w:val="center"/>
                              <w:rPr>
                                <w:b/>
                                <w:sz w:val="24"/>
                              </w:rPr>
                            </w:pPr>
                            <w:r>
                              <w:rPr>
                                <w:b/>
                                <w:sz w:val="24"/>
                              </w:rPr>
                              <w:t>18</w:t>
                            </w:r>
                          </w:p>
                        </w:tc>
                        <w:tc>
                          <w:tcPr>
                            <w:tcW w:w="359" w:type="dxa"/>
                          </w:tcPr>
                          <w:p>
                            <w:pPr>
                              <w:pStyle w:val="12"/>
                              <w:spacing w:before="158"/>
                              <w:ind w:right="57"/>
                              <w:rPr>
                                <w:b/>
                                <w:sz w:val="24"/>
                              </w:rPr>
                            </w:pPr>
                            <w:r>
                              <w:rPr>
                                <w:b/>
                                <w:w w:val="95"/>
                                <w:sz w:val="24"/>
                              </w:rPr>
                              <w:t>19</w:t>
                            </w:r>
                          </w:p>
                        </w:tc>
                        <w:tc>
                          <w:tcPr>
                            <w:tcW w:w="359" w:type="dxa"/>
                          </w:tcPr>
                          <w:p>
                            <w:pPr>
                              <w:pStyle w:val="12"/>
                              <w:spacing w:before="158"/>
                              <w:ind w:right="55"/>
                              <w:rPr>
                                <w:b/>
                                <w:sz w:val="24"/>
                              </w:rPr>
                            </w:pPr>
                            <w:r>
                              <w:rPr>
                                <w:b/>
                                <w:w w:val="95"/>
                                <w:sz w:val="24"/>
                              </w:rPr>
                              <w:t>20</w:t>
                            </w:r>
                          </w:p>
                        </w:tc>
                        <w:tc>
                          <w:tcPr>
                            <w:tcW w:w="667" w:type="dxa"/>
                          </w:tcPr>
                          <w:p>
                            <w:pPr>
                              <w:pStyle w:val="12"/>
                              <w:spacing w:before="158"/>
                              <w:ind w:right="361"/>
                              <w:rPr>
                                <w:b/>
                                <w:sz w:val="24"/>
                              </w:rPr>
                            </w:pPr>
                            <w:r>
                              <w:rPr>
                                <w:b/>
                                <w:w w:val="95"/>
                                <w:sz w:val="24"/>
                              </w:rPr>
                              <w:t>21</w:t>
                            </w:r>
                          </w:p>
                        </w:tc>
                        <w:tc>
                          <w:tcPr>
                            <w:tcW w:w="668" w:type="dxa"/>
                          </w:tcPr>
                          <w:p>
                            <w:pPr>
                              <w:pStyle w:val="12"/>
                              <w:spacing w:before="158"/>
                              <w:ind w:right="62"/>
                              <w:rPr>
                                <w:b/>
                                <w:sz w:val="24"/>
                              </w:rPr>
                            </w:pPr>
                            <w:r>
                              <w:rPr>
                                <w:b/>
                                <w:w w:val="95"/>
                                <w:sz w:val="24"/>
                              </w:rPr>
                              <w:t>12</w:t>
                            </w:r>
                          </w:p>
                        </w:tc>
                        <w:tc>
                          <w:tcPr>
                            <w:tcW w:w="361" w:type="dxa"/>
                          </w:tcPr>
                          <w:p>
                            <w:pPr>
                              <w:pStyle w:val="12"/>
                              <w:spacing w:before="158"/>
                              <w:ind w:right="62"/>
                              <w:rPr>
                                <w:b/>
                                <w:sz w:val="24"/>
                              </w:rPr>
                            </w:pPr>
                            <w:r>
                              <w:rPr>
                                <w:b/>
                                <w:w w:val="95"/>
                                <w:sz w:val="24"/>
                              </w:rPr>
                              <w:t>13</w:t>
                            </w:r>
                          </w:p>
                        </w:tc>
                        <w:tc>
                          <w:tcPr>
                            <w:tcW w:w="361" w:type="dxa"/>
                          </w:tcPr>
                          <w:p>
                            <w:pPr>
                              <w:pStyle w:val="12"/>
                              <w:spacing w:before="158"/>
                              <w:ind w:right="63"/>
                              <w:rPr>
                                <w:b/>
                                <w:sz w:val="24"/>
                              </w:rPr>
                            </w:pPr>
                            <w:r>
                              <w:rPr>
                                <w:b/>
                                <w:w w:val="95"/>
                                <w:sz w:val="24"/>
                              </w:rPr>
                              <w:t>14</w:t>
                            </w:r>
                          </w:p>
                        </w:tc>
                        <w:tc>
                          <w:tcPr>
                            <w:tcW w:w="361" w:type="dxa"/>
                          </w:tcPr>
                          <w:p>
                            <w:pPr>
                              <w:pStyle w:val="12"/>
                              <w:spacing w:before="158"/>
                              <w:ind w:right="64"/>
                              <w:rPr>
                                <w:b/>
                                <w:sz w:val="24"/>
                              </w:rPr>
                            </w:pPr>
                            <w:r>
                              <w:rPr>
                                <w:b/>
                                <w:w w:val="95"/>
                                <w:sz w:val="24"/>
                              </w:rPr>
                              <w:t>15</w:t>
                            </w:r>
                          </w:p>
                        </w:tc>
                        <w:tc>
                          <w:tcPr>
                            <w:tcW w:w="361" w:type="dxa"/>
                          </w:tcPr>
                          <w:p>
                            <w:pPr>
                              <w:pStyle w:val="12"/>
                              <w:spacing w:before="158"/>
                              <w:ind w:right="64"/>
                              <w:rPr>
                                <w:b/>
                                <w:sz w:val="24"/>
                              </w:rPr>
                            </w:pPr>
                            <w:r>
                              <w:rPr>
                                <w:b/>
                                <w:w w:val="95"/>
                                <w:sz w:val="24"/>
                              </w:rPr>
                              <w:t>16</w:t>
                            </w:r>
                          </w:p>
                        </w:tc>
                        <w:tc>
                          <w:tcPr>
                            <w:tcW w:w="340" w:type="dxa"/>
                          </w:tcPr>
                          <w:p>
                            <w:pPr>
                              <w:pStyle w:val="12"/>
                              <w:spacing w:before="158"/>
                              <w:ind w:right="43"/>
                              <w:rPr>
                                <w:b/>
                                <w:sz w:val="24"/>
                              </w:rPr>
                            </w:pPr>
                            <w:r>
                              <w:rPr>
                                <w:b/>
                                <w:w w:val="95"/>
                                <w:sz w:val="24"/>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19</w:t>
                            </w:r>
                          </w:p>
                        </w:tc>
                        <w:tc>
                          <w:tcPr>
                            <w:tcW w:w="362" w:type="dxa"/>
                          </w:tcPr>
                          <w:p>
                            <w:pPr>
                              <w:pStyle w:val="12"/>
                              <w:spacing w:before="158"/>
                              <w:ind w:left="34" w:right="36"/>
                              <w:jc w:val="center"/>
                              <w:rPr>
                                <w:b/>
                                <w:sz w:val="24"/>
                              </w:rPr>
                            </w:pPr>
                            <w:r>
                              <w:rPr>
                                <w:b/>
                                <w:sz w:val="24"/>
                              </w:rPr>
                              <w:t>20</w:t>
                            </w:r>
                          </w:p>
                        </w:tc>
                        <w:tc>
                          <w:tcPr>
                            <w:tcW w:w="362" w:type="dxa"/>
                          </w:tcPr>
                          <w:p>
                            <w:pPr>
                              <w:pStyle w:val="12"/>
                              <w:spacing w:before="158"/>
                              <w:ind w:right="61"/>
                              <w:rPr>
                                <w:b/>
                                <w:sz w:val="24"/>
                              </w:rPr>
                            </w:pPr>
                            <w:r>
                              <w:rPr>
                                <w:b/>
                                <w:w w:val="95"/>
                                <w:sz w:val="24"/>
                              </w:rPr>
                              <w:t>21</w:t>
                            </w:r>
                          </w:p>
                        </w:tc>
                        <w:tc>
                          <w:tcPr>
                            <w:tcW w:w="362" w:type="dxa"/>
                          </w:tcPr>
                          <w:p>
                            <w:pPr>
                              <w:pStyle w:val="12"/>
                              <w:spacing w:before="158"/>
                              <w:ind w:left="29" w:right="36"/>
                              <w:jc w:val="center"/>
                              <w:rPr>
                                <w:b/>
                                <w:sz w:val="24"/>
                              </w:rPr>
                            </w:pPr>
                            <w:r>
                              <w:rPr>
                                <w:b/>
                                <w:sz w:val="24"/>
                              </w:rPr>
                              <w:t>22</w:t>
                            </w:r>
                          </w:p>
                        </w:tc>
                        <w:tc>
                          <w:tcPr>
                            <w:tcW w:w="665" w:type="dxa"/>
                          </w:tcPr>
                          <w:p>
                            <w:pPr>
                              <w:pStyle w:val="12"/>
                              <w:spacing w:before="158"/>
                              <w:ind w:right="367"/>
                              <w:rPr>
                                <w:b/>
                                <w:sz w:val="24"/>
                              </w:rPr>
                            </w:pPr>
                            <w:r>
                              <w:rPr>
                                <w:b/>
                                <w:w w:val="95"/>
                                <w:sz w:val="24"/>
                              </w:rPr>
                              <w:t>23</w:t>
                            </w:r>
                          </w:p>
                        </w:tc>
                        <w:tc>
                          <w:tcPr>
                            <w:tcW w:w="663" w:type="dxa"/>
                          </w:tcPr>
                          <w:p>
                            <w:pPr>
                              <w:pStyle w:val="12"/>
                              <w:spacing w:before="158"/>
                              <w:ind w:right="62"/>
                              <w:rPr>
                                <w:b/>
                                <w:sz w:val="24"/>
                              </w:rPr>
                            </w:pPr>
                            <w:r>
                              <w:rPr>
                                <w:b/>
                                <w:w w:val="95"/>
                                <w:sz w:val="24"/>
                              </w:rPr>
                              <w:t>22</w:t>
                            </w:r>
                          </w:p>
                        </w:tc>
                        <w:tc>
                          <w:tcPr>
                            <w:tcW w:w="360" w:type="dxa"/>
                          </w:tcPr>
                          <w:p>
                            <w:pPr>
                              <w:pStyle w:val="12"/>
                              <w:spacing w:before="158"/>
                              <w:ind w:left="25" w:right="32"/>
                              <w:jc w:val="center"/>
                              <w:rPr>
                                <w:b/>
                                <w:sz w:val="24"/>
                              </w:rPr>
                            </w:pPr>
                            <w:r>
                              <w:rPr>
                                <w:b/>
                                <w:sz w:val="24"/>
                              </w:rPr>
                              <w:t>23</w:t>
                            </w:r>
                          </w:p>
                        </w:tc>
                        <w:tc>
                          <w:tcPr>
                            <w:tcW w:w="360" w:type="dxa"/>
                          </w:tcPr>
                          <w:p>
                            <w:pPr>
                              <w:pStyle w:val="12"/>
                              <w:spacing w:before="158"/>
                              <w:ind w:right="62"/>
                              <w:rPr>
                                <w:b/>
                                <w:sz w:val="24"/>
                              </w:rPr>
                            </w:pPr>
                            <w:r>
                              <w:rPr>
                                <w:b/>
                                <w:w w:val="95"/>
                                <w:sz w:val="24"/>
                              </w:rPr>
                              <w:t>24</w:t>
                            </w:r>
                          </w:p>
                        </w:tc>
                        <w:tc>
                          <w:tcPr>
                            <w:tcW w:w="357" w:type="dxa"/>
                          </w:tcPr>
                          <w:p>
                            <w:pPr>
                              <w:pStyle w:val="12"/>
                              <w:spacing w:before="158"/>
                              <w:ind w:left="33" w:right="37"/>
                              <w:jc w:val="center"/>
                              <w:rPr>
                                <w:b/>
                                <w:sz w:val="24"/>
                              </w:rPr>
                            </w:pPr>
                            <w:r>
                              <w:rPr>
                                <w:b/>
                                <w:sz w:val="24"/>
                              </w:rPr>
                              <w:t>25</w:t>
                            </w:r>
                          </w:p>
                        </w:tc>
                        <w:tc>
                          <w:tcPr>
                            <w:tcW w:w="359" w:type="dxa"/>
                          </w:tcPr>
                          <w:p>
                            <w:pPr>
                              <w:pStyle w:val="12"/>
                              <w:spacing w:before="158"/>
                              <w:ind w:right="57"/>
                              <w:rPr>
                                <w:b/>
                                <w:sz w:val="24"/>
                              </w:rPr>
                            </w:pPr>
                            <w:r>
                              <w:rPr>
                                <w:b/>
                                <w:w w:val="95"/>
                                <w:sz w:val="24"/>
                              </w:rPr>
                              <w:t>26</w:t>
                            </w:r>
                          </w:p>
                        </w:tc>
                        <w:tc>
                          <w:tcPr>
                            <w:tcW w:w="359" w:type="dxa"/>
                          </w:tcPr>
                          <w:p>
                            <w:pPr>
                              <w:pStyle w:val="12"/>
                              <w:spacing w:before="158"/>
                              <w:ind w:right="55"/>
                              <w:rPr>
                                <w:b/>
                                <w:sz w:val="24"/>
                              </w:rPr>
                            </w:pPr>
                            <w:r>
                              <w:rPr>
                                <w:b/>
                                <w:w w:val="95"/>
                                <w:sz w:val="24"/>
                              </w:rPr>
                              <w:t>27</w:t>
                            </w:r>
                          </w:p>
                        </w:tc>
                        <w:tc>
                          <w:tcPr>
                            <w:tcW w:w="667" w:type="dxa"/>
                          </w:tcPr>
                          <w:p>
                            <w:pPr>
                              <w:pStyle w:val="12"/>
                              <w:spacing w:before="158"/>
                              <w:ind w:right="361"/>
                              <w:rPr>
                                <w:b/>
                                <w:sz w:val="24"/>
                              </w:rPr>
                            </w:pPr>
                            <w:r>
                              <w:rPr>
                                <w:b/>
                                <w:w w:val="95"/>
                                <w:sz w:val="24"/>
                              </w:rPr>
                              <w:t>28</w:t>
                            </w:r>
                          </w:p>
                        </w:tc>
                        <w:tc>
                          <w:tcPr>
                            <w:tcW w:w="668" w:type="dxa"/>
                          </w:tcPr>
                          <w:p>
                            <w:pPr>
                              <w:pStyle w:val="12"/>
                              <w:spacing w:before="158"/>
                              <w:ind w:right="62"/>
                              <w:rPr>
                                <w:b/>
                                <w:sz w:val="24"/>
                              </w:rPr>
                            </w:pPr>
                            <w:r>
                              <w:rPr>
                                <w:b/>
                                <w:w w:val="95"/>
                                <w:sz w:val="24"/>
                              </w:rPr>
                              <w:t>19</w:t>
                            </w:r>
                          </w:p>
                        </w:tc>
                        <w:tc>
                          <w:tcPr>
                            <w:tcW w:w="361" w:type="dxa"/>
                          </w:tcPr>
                          <w:p>
                            <w:pPr>
                              <w:pStyle w:val="12"/>
                              <w:spacing w:before="158"/>
                              <w:ind w:right="62"/>
                              <w:rPr>
                                <w:b/>
                                <w:sz w:val="24"/>
                              </w:rPr>
                            </w:pPr>
                            <w:r>
                              <w:rPr>
                                <w:b/>
                                <w:w w:val="95"/>
                                <w:sz w:val="24"/>
                              </w:rPr>
                              <w:t>20</w:t>
                            </w:r>
                          </w:p>
                        </w:tc>
                        <w:tc>
                          <w:tcPr>
                            <w:tcW w:w="361" w:type="dxa"/>
                          </w:tcPr>
                          <w:p>
                            <w:pPr>
                              <w:pStyle w:val="12"/>
                              <w:spacing w:before="158"/>
                              <w:ind w:right="63"/>
                              <w:rPr>
                                <w:b/>
                                <w:sz w:val="24"/>
                              </w:rPr>
                            </w:pPr>
                            <w:r>
                              <w:rPr>
                                <w:b/>
                                <w:w w:val="95"/>
                                <w:sz w:val="24"/>
                              </w:rPr>
                              <w:t>21</w:t>
                            </w:r>
                          </w:p>
                        </w:tc>
                        <w:tc>
                          <w:tcPr>
                            <w:tcW w:w="361" w:type="dxa"/>
                          </w:tcPr>
                          <w:p>
                            <w:pPr>
                              <w:pStyle w:val="12"/>
                              <w:spacing w:before="158"/>
                              <w:ind w:right="64"/>
                              <w:rPr>
                                <w:b/>
                                <w:sz w:val="24"/>
                              </w:rPr>
                            </w:pPr>
                            <w:r>
                              <w:rPr>
                                <w:b/>
                                <w:w w:val="95"/>
                                <w:sz w:val="24"/>
                              </w:rPr>
                              <w:t>22</w:t>
                            </w:r>
                          </w:p>
                        </w:tc>
                        <w:tc>
                          <w:tcPr>
                            <w:tcW w:w="361" w:type="dxa"/>
                          </w:tcPr>
                          <w:p>
                            <w:pPr>
                              <w:pStyle w:val="12"/>
                              <w:spacing w:before="158"/>
                              <w:ind w:right="64"/>
                              <w:rPr>
                                <w:b/>
                                <w:sz w:val="24"/>
                              </w:rPr>
                            </w:pPr>
                            <w:r>
                              <w:rPr>
                                <w:b/>
                                <w:w w:val="95"/>
                                <w:sz w:val="24"/>
                              </w:rPr>
                              <w:t>23</w:t>
                            </w:r>
                          </w:p>
                        </w:tc>
                        <w:tc>
                          <w:tcPr>
                            <w:tcW w:w="340" w:type="dxa"/>
                          </w:tcPr>
                          <w:p>
                            <w:pPr>
                              <w:pStyle w:val="12"/>
                              <w:spacing w:before="158"/>
                              <w:ind w:right="43"/>
                              <w:rPr>
                                <w:b/>
                                <w:sz w:val="24"/>
                              </w:rPr>
                            </w:pPr>
                            <w:r>
                              <w:rPr>
                                <w:b/>
                                <w:w w:val="95"/>
                                <w:sz w:val="24"/>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158" w:line="254" w:lineRule="exact"/>
                              <w:ind w:right="55"/>
                              <w:rPr>
                                <w:b/>
                                <w:sz w:val="24"/>
                              </w:rPr>
                            </w:pPr>
                            <w:r>
                              <w:rPr>
                                <w:b/>
                                <w:w w:val="95"/>
                                <w:sz w:val="24"/>
                              </w:rPr>
                              <w:t>26</w:t>
                            </w:r>
                          </w:p>
                        </w:tc>
                        <w:tc>
                          <w:tcPr>
                            <w:tcW w:w="362" w:type="dxa"/>
                          </w:tcPr>
                          <w:p>
                            <w:pPr>
                              <w:pStyle w:val="12"/>
                              <w:spacing w:before="158" w:line="254" w:lineRule="exact"/>
                              <w:ind w:left="36" w:right="30"/>
                              <w:jc w:val="center"/>
                              <w:rPr>
                                <w:b/>
                                <w:sz w:val="24"/>
                              </w:rPr>
                            </w:pPr>
                            <w:r>
                              <w:rPr>
                                <w:b/>
                                <w:sz w:val="24"/>
                              </w:rPr>
                              <w:t>27</w:t>
                            </w:r>
                          </w:p>
                        </w:tc>
                        <w:tc>
                          <w:tcPr>
                            <w:tcW w:w="362" w:type="dxa"/>
                          </w:tcPr>
                          <w:p>
                            <w:pPr>
                              <w:pStyle w:val="12"/>
                              <w:spacing w:before="158" w:line="254" w:lineRule="exact"/>
                              <w:ind w:right="54"/>
                              <w:rPr>
                                <w:b/>
                                <w:sz w:val="24"/>
                              </w:rPr>
                            </w:pPr>
                            <w:r>
                              <w:rPr>
                                <w:b/>
                                <w:w w:val="95"/>
                                <w:sz w:val="24"/>
                              </w:rPr>
                              <w:t>28</w:t>
                            </w:r>
                          </w:p>
                        </w:tc>
                        <w:tc>
                          <w:tcPr>
                            <w:tcW w:w="362" w:type="dxa"/>
                          </w:tcPr>
                          <w:p>
                            <w:pPr>
                              <w:pStyle w:val="12"/>
                              <w:spacing w:before="158" w:line="254" w:lineRule="exact"/>
                              <w:ind w:left="36" w:right="28"/>
                              <w:jc w:val="center"/>
                              <w:rPr>
                                <w:b/>
                                <w:sz w:val="24"/>
                              </w:rPr>
                            </w:pPr>
                            <w:r>
                              <w:rPr>
                                <w:b/>
                                <w:sz w:val="24"/>
                              </w:rPr>
                              <w:t>29</w:t>
                            </w:r>
                          </w:p>
                        </w:tc>
                        <w:tc>
                          <w:tcPr>
                            <w:tcW w:w="665" w:type="dxa"/>
                          </w:tcPr>
                          <w:p>
                            <w:pPr>
                              <w:pStyle w:val="12"/>
                              <w:spacing w:before="158" w:line="254" w:lineRule="exact"/>
                              <w:ind w:right="356"/>
                              <w:rPr>
                                <w:b/>
                                <w:sz w:val="24"/>
                              </w:rPr>
                            </w:pPr>
                            <w:r>
                              <w:rPr>
                                <w:b/>
                                <w:w w:val="95"/>
                                <w:sz w:val="24"/>
                              </w:rPr>
                              <w:t>30</w:t>
                            </w:r>
                          </w:p>
                        </w:tc>
                        <w:tc>
                          <w:tcPr>
                            <w:tcW w:w="663" w:type="dxa"/>
                          </w:tcPr>
                          <w:p>
                            <w:pPr>
                              <w:pStyle w:val="12"/>
                              <w:spacing w:before="158" w:line="254" w:lineRule="exact"/>
                              <w:ind w:right="53"/>
                              <w:rPr>
                                <w:b/>
                                <w:sz w:val="24"/>
                              </w:rPr>
                            </w:pPr>
                            <w:r>
                              <w:rPr>
                                <w:b/>
                                <w:w w:val="95"/>
                                <w:sz w:val="24"/>
                              </w:rPr>
                              <w:t>29</w:t>
                            </w:r>
                          </w:p>
                        </w:tc>
                        <w:tc>
                          <w:tcPr>
                            <w:tcW w:w="360" w:type="dxa"/>
                          </w:tcPr>
                          <w:p>
                            <w:pPr>
                              <w:pStyle w:val="12"/>
                              <w:spacing w:before="158" w:line="254" w:lineRule="exact"/>
                              <w:ind w:left="35" w:right="23"/>
                              <w:jc w:val="center"/>
                              <w:rPr>
                                <w:b/>
                                <w:sz w:val="24"/>
                              </w:rPr>
                            </w:pPr>
                            <w:r>
                              <w:rPr>
                                <w:b/>
                                <w:sz w:val="24"/>
                              </w:rPr>
                              <w:t>30</w:t>
                            </w:r>
                          </w:p>
                        </w:tc>
                        <w:tc>
                          <w:tcPr>
                            <w:tcW w:w="360" w:type="dxa"/>
                          </w:tcPr>
                          <w:p>
                            <w:pPr>
                              <w:pStyle w:val="12"/>
                              <w:spacing w:before="158" w:line="254" w:lineRule="exact"/>
                              <w:ind w:right="49"/>
                              <w:rPr>
                                <w:b/>
                                <w:sz w:val="24"/>
                              </w:rPr>
                            </w:pPr>
                            <w:r>
                              <w:rPr>
                                <w:b/>
                                <w:w w:val="95"/>
                                <w:sz w:val="24"/>
                              </w:rPr>
                              <w:t>31</w:t>
                            </w:r>
                          </w:p>
                        </w:tc>
                        <w:tc>
                          <w:tcPr>
                            <w:tcW w:w="357"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667" w:type="dxa"/>
                          </w:tcPr>
                          <w:p>
                            <w:pPr>
                              <w:pStyle w:val="12"/>
                              <w:spacing w:before="0"/>
                              <w:jc w:val="left"/>
                              <w:rPr>
                                <w:rFonts w:ascii="Times New Roman"/>
                                <w:sz w:val="24"/>
                              </w:rPr>
                            </w:pPr>
                          </w:p>
                        </w:tc>
                        <w:tc>
                          <w:tcPr>
                            <w:tcW w:w="668" w:type="dxa"/>
                          </w:tcPr>
                          <w:p>
                            <w:pPr>
                              <w:pStyle w:val="12"/>
                              <w:spacing w:before="158" w:line="254" w:lineRule="exact"/>
                              <w:ind w:right="44"/>
                              <w:rPr>
                                <w:b/>
                                <w:sz w:val="24"/>
                              </w:rPr>
                            </w:pPr>
                            <w:r>
                              <w:rPr>
                                <w:b/>
                                <w:sz w:val="24"/>
                              </w:rPr>
                              <w:t>26</w:t>
                            </w:r>
                          </w:p>
                        </w:tc>
                        <w:tc>
                          <w:tcPr>
                            <w:tcW w:w="361" w:type="dxa"/>
                          </w:tcPr>
                          <w:p>
                            <w:pPr>
                              <w:pStyle w:val="12"/>
                              <w:spacing w:before="158" w:line="254" w:lineRule="exact"/>
                              <w:ind w:right="43"/>
                              <w:rPr>
                                <w:b/>
                                <w:sz w:val="24"/>
                              </w:rPr>
                            </w:pPr>
                            <w:r>
                              <w:rPr>
                                <w:b/>
                                <w:w w:val="95"/>
                                <w:sz w:val="24"/>
                              </w:rPr>
                              <w:t>27</w:t>
                            </w:r>
                          </w:p>
                        </w:tc>
                        <w:tc>
                          <w:tcPr>
                            <w:tcW w:w="361" w:type="dxa"/>
                          </w:tcPr>
                          <w:p>
                            <w:pPr>
                              <w:pStyle w:val="12"/>
                              <w:spacing w:before="158" w:line="254" w:lineRule="exact"/>
                              <w:ind w:right="42"/>
                              <w:rPr>
                                <w:b/>
                                <w:sz w:val="24"/>
                              </w:rPr>
                            </w:pPr>
                            <w:r>
                              <w:rPr>
                                <w:b/>
                                <w:w w:val="95"/>
                                <w:sz w:val="24"/>
                              </w:rPr>
                              <w:t>28</w:t>
                            </w:r>
                          </w:p>
                        </w:tc>
                        <w:tc>
                          <w:tcPr>
                            <w:tcW w:w="361" w:type="dxa"/>
                          </w:tcPr>
                          <w:p>
                            <w:pPr>
                              <w:pStyle w:val="12"/>
                              <w:spacing w:before="158" w:line="254" w:lineRule="exact"/>
                              <w:ind w:right="41"/>
                              <w:rPr>
                                <w:b/>
                                <w:sz w:val="24"/>
                              </w:rPr>
                            </w:pPr>
                            <w:r>
                              <w:rPr>
                                <w:b/>
                                <w:w w:val="95"/>
                                <w:sz w:val="24"/>
                              </w:rPr>
                              <w:t>29</w:t>
                            </w:r>
                          </w:p>
                        </w:tc>
                        <w:tc>
                          <w:tcPr>
                            <w:tcW w:w="361" w:type="dxa"/>
                          </w:tcPr>
                          <w:p>
                            <w:pPr>
                              <w:pStyle w:val="12"/>
                              <w:spacing w:before="158" w:line="254" w:lineRule="exact"/>
                              <w:ind w:right="40"/>
                              <w:rPr>
                                <w:b/>
                                <w:sz w:val="24"/>
                              </w:rPr>
                            </w:pPr>
                            <w:r>
                              <w:rPr>
                                <w:b/>
                                <w:w w:val="95"/>
                                <w:sz w:val="24"/>
                              </w:rPr>
                              <w:t>30</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0" w:hRule="atLeast"/>
                        </w:trPr>
                        <w:tc>
                          <w:tcPr>
                            <w:tcW w:w="7681" w:type="dxa"/>
                            <w:gridSpan w:val="18"/>
                          </w:tcPr>
                          <w:p>
                            <w:pPr>
                              <w:pStyle w:val="12"/>
                              <w:spacing w:before="4"/>
                              <w:jc w:val="left"/>
                              <w:rPr>
                                <w:sz w:val="27"/>
                              </w:rPr>
                            </w:pPr>
                          </w:p>
                          <w:p>
                            <w:pPr>
                              <w:pStyle w:val="12"/>
                              <w:tabs>
                                <w:tab w:val="left" w:pos="3308"/>
                                <w:tab w:val="left" w:pos="6323"/>
                              </w:tabs>
                              <w:spacing w:before="0" w:line="290" w:lineRule="exact"/>
                              <w:ind w:left="293"/>
                              <w:jc w:val="left"/>
                              <w:rPr>
                                <w:b/>
                                <w:sz w:val="24"/>
                              </w:rPr>
                            </w:pPr>
                            <w:r>
                              <w:rPr>
                                <w:b/>
                                <w:sz w:val="24"/>
                              </w:rPr>
                              <w:t>July</w:t>
                            </w:r>
                            <w:r>
                              <w:rPr>
                                <w:b/>
                                <w:sz w:val="24"/>
                              </w:rPr>
                              <w:tab/>
                            </w:r>
                            <w:r>
                              <w:rPr>
                                <w:b/>
                                <w:sz w:val="24"/>
                              </w:rPr>
                              <w:t>August</w:t>
                            </w:r>
                            <w:r>
                              <w:rPr>
                                <w:b/>
                                <w:sz w:val="24"/>
                              </w:rPr>
                              <w:tab/>
                            </w:r>
                            <w:r>
                              <w:rPr>
                                <w:b/>
                                <w:sz w:val="24"/>
                              </w:rPr>
                              <w:t>September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353" w:type="dxa"/>
                          </w:tcPr>
                          <w:p>
                            <w:pPr>
                              <w:pStyle w:val="12"/>
                              <w:ind w:right="59"/>
                              <w:rPr>
                                <w:b/>
                                <w:sz w:val="24"/>
                              </w:rPr>
                            </w:pPr>
                            <w:r>
                              <w:rPr>
                                <w:b/>
                                <w:w w:val="95"/>
                                <w:sz w:val="24"/>
                              </w:rPr>
                              <w:t>We</w:t>
                            </w:r>
                          </w:p>
                        </w:tc>
                        <w:tc>
                          <w:tcPr>
                            <w:tcW w:w="362" w:type="dxa"/>
                          </w:tcPr>
                          <w:p>
                            <w:pPr>
                              <w:pStyle w:val="12"/>
                              <w:ind w:left="34" w:right="36"/>
                              <w:jc w:val="center"/>
                              <w:rPr>
                                <w:b/>
                                <w:sz w:val="24"/>
                              </w:rPr>
                            </w:pPr>
                            <w:r>
                              <w:rPr>
                                <w:b/>
                                <w:sz w:val="24"/>
                              </w:rPr>
                              <w:t>Th</w:t>
                            </w:r>
                          </w:p>
                        </w:tc>
                        <w:tc>
                          <w:tcPr>
                            <w:tcW w:w="362" w:type="dxa"/>
                          </w:tcPr>
                          <w:p>
                            <w:pPr>
                              <w:pStyle w:val="12"/>
                              <w:ind w:right="61"/>
                              <w:rPr>
                                <w:b/>
                                <w:sz w:val="24"/>
                              </w:rPr>
                            </w:pPr>
                            <w:r>
                              <w:rPr>
                                <w:b/>
                                <w:w w:val="95"/>
                                <w:sz w:val="24"/>
                              </w:rPr>
                              <w:t>Fr</w:t>
                            </w:r>
                          </w:p>
                        </w:tc>
                        <w:tc>
                          <w:tcPr>
                            <w:tcW w:w="362" w:type="dxa"/>
                          </w:tcPr>
                          <w:p>
                            <w:pPr>
                              <w:pStyle w:val="12"/>
                              <w:ind w:left="29" w:right="36"/>
                              <w:jc w:val="center"/>
                              <w:rPr>
                                <w:b/>
                                <w:sz w:val="24"/>
                              </w:rPr>
                            </w:pPr>
                            <w:r>
                              <w:rPr>
                                <w:b/>
                                <w:sz w:val="24"/>
                              </w:rPr>
                              <w:t>Sa</w:t>
                            </w:r>
                          </w:p>
                        </w:tc>
                        <w:tc>
                          <w:tcPr>
                            <w:tcW w:w="665" w:type="dxa"/>
                          </w:tcPr>
                          <w:p>
                            <w:pPr>
                              <w:pStyle w:val="12"/>
                              <w:ind w:right="367"/>
                              <w:rPr>
                                <w:b/>
                                <w:sz w:val="24"/>
                              </w:rPr>
                            </w:pPr>
                            <w:r>
                              <w:rPr>
                                <w:b/>
                                <w:w w:val="95"/>
                                <w:sz w:val="24"/>
                              </w:rPr>
                              <w:t>Su</w:t>
                            </w:r>
                          </w:p>
                        </w:tc>
                        <w:tc>
                          <w:tcPr>
                            <w:tcW w:w="663" w:type="dxa"/>
                          </w:tcPr>
                          <w:p>
                            <w:pPr>
                              <w:pStyle w:val="12"/>
                              <w:ind w:right="62"/>
                              <w:rPr>
                                <w:b/>
                                <w:sz w:val="24"/>
                              </w:rPr>
                            </w:pPr>
                            <w:r>
                              <w:rPr>
                                <w:b/>
                                <w:w w:val="95"/>
                                <w:sz w:val="24"/>
                              </w:rPr>
                              <w:t>Mo</w:t>
                            </w:r>
                          </w:p>
                        </w:tc>
                        <w:tc>
                          <w:tcPr>
                            <w:tcW w:w="360" w:type="dxa"/>
                          </w:tcPr>
                          <w:p>
                            <w:pPr>
                              <w:pStyle w:val="12"/>
                              <w:ind w:left="25" w:right="32"/>
                              <w:jc w:val="center"/>
                              <w:rPr>
                                <w:b/>
                                <w:sz w:val="24"/>
                              </w:rPr>
                            </w:pPr>
                            <w:r>
                              <w:rPr>
                                <w:b/>
                                <w:sz w:val="24"/>
                              </w:rPr>
                              <w:t>Tu</w:t>
                            </w:r>
                          </w:p>
                        </w:tc>
                        <w:tc>
                          <w:tcPr>
                            <w:tcW w:w="360" w:type="dxa"/>
                          </w:tcPr>
                          <w:p>
                            <w:pPr>
                              <w:pStyle w:val="12"/>
                              <w:ind w:right="62"/>
                              <w:rPr>
                                <w:b/>
                                <w:sz w:val="24"/>
                              </w:rPr>
                            </w:pPr>
                            <w:r>
                              <w:rPr>
                                <w:b/>
                                <w:w w:val="95"/>
                                <w:sz w:val="24"/>
                              </w:rPr>
                              <w:t>We</w:t>
                            </w:r>
                          </w:p>
                        </w:tc>
                        <w:tc>
                          <w:tcPr>
                            <w:tcW w:w="357" w:type="dxa"/>
                          </w:tcPr>
                          <w:p>
                            <w:pPr>
                              <w:pStyle w:val="12"/>
                              <w:ind w:left="33" w:right="37"/>
                              <w:jc w:val="center"/>
                              <w:rPr>
                                <w:b/>
                                <w:sz w:val="24"/>
                              </w:rPr>
                            </w:pPr>
                            <w:r>
                              <w:rPr>
                                <w:b/>
                                <w:sz w:val="24"/>
                              </w:rPr>
                              <w:t>Th</w:t>
                            </w:r>
                          </w:p>
                        </w:tc>
                        <w:tc>
                          <w:tcPr>
                            <w:tcW w:w="359" w:type="dxa"/>
                          </w:tcPr>
                          <w:p>
                            <w:pPr>
                              <w:pStyle w:val="12"/>
                              <w:ind w:right="57"/>
                              <w:rPr>
                                <w:b/>
                                <w:sz w:val="24"/>
                              </w:rPr>
                            </w:pPr>
                            <w:r>
                              <w:rPr>
                                <w:b/>
                                <w:w w:val="95"/>
                                <w:sz w:val="24"/>
                              </w:rPr>
                              <w:t>Fr</w:t>
                            </w:r>
                          </w:p>
                        </w:tc>
                        <w:tc>
                          <w:tcPr>
                            <w:tcW w:w="359" w:type="dxa"/>
                          </w:tcPr>
                          <w:p>
                            <w:pPr>
                              <w:pStyle w:val="12"/>
                              <w:ind w:right="55"/>
                              <w:rPr>
                                <w:b/>
                                <w:sz w:val="24"/>
                              </w:rPr>
                            </w:pPr>
                            <w:r>
                              <w:rPr>
                                <w:b/>
                                <w:w w:val="95"/>
                                <w:sz w:val="24"/>
                              </w:rPr>
                              <w:t>Sa</w:t>
                            </w:r>
                          </w:p>
                        </w:tc>
                        <w:tc>
                          <w:tcPr>
                            <w:tcW w:w="667" w:type="dxa"/>
                          </w:tcPr>
                          <w:p>
                            <w:pPr>
                              <w:pStyle w:val="12"/>
                              <w:ind w:right="361"/>
                              <w:rPr>
                                <w:b/>
                                <w:sz w:val="24"/>
                              </w:rPr>
                            </w:pPr>
                            <w:r>
                              <w:rPr>
                                <w:b/>
                                <w:w w:val="95"/>
                                <w:sz w:val="24"/>
                              </w:rPr>
                              <w:t>Su</w:t>
                            </w:r>
                          </w:p>
                        </w:tc>
                        <w:tc>
                          <w:tcPr>
                            <w:tcW w:w="668" w:type="dxa"/>
                          </w:tcPr>
                          <w:p>
                            <w:pPr>
                              <w:pStyle w:val="12"/>
                              <w:ind w:right="62"/>
                              <w:rPr>
                                <w:b/>
                                <w:sz w:val="24"/>
                              </w:rPr>
                            </w:pPr>
                            <w:r>
                              <w:rPr>
                                <w:b/>
                                <w:w w:val="95"/>
                                <w:sz w:val="24"/>
                              </w:rPr>
                              <w:t>Mo</w:t>
                            </w:r>
                          </w:p>
                        </w:tc>
                        <w:tc>
                          <w:tcPr>
                            <w:tcW w:w="361" w:type="dxa"/>
                          </w:tcPr>
                          <w:p>
                            <w:pPr>
                              <w:pStyle w:val="12"/>
                              <w:ind w:right="62"/>
                              <w:rPr>
                                <w:b/>
                                <w:sz w:val="24"/>
                              </w:rPr>
                            </w:pPr>
                            <w:r>
                              <w:rPr>
                                <w:b/>
                                <w:w w:val="95"/>
                                <w:sz w:val="24"/>
                              </w:rPr>
                              <w:t>Tu</w:t>
                            </w:r>
                          </w:p>
                        </w:tc>
                        <w:tc>
                          <w:tcPr>
                            <w:tcW w:w="361" w:type="dxa"/>
                          </w:tcPr>
                          <w:p>
                            <w:pPr>
                              <w:pStyle w:val="12"/>
                              <w:ind w:right="63"/>
                              <w:rPr>
                                <w:b/>
                                <w:sz w:val="24"/>
                              </w:rPr>
                            </w:pPr>
                            <w:r>
                              <w:rPr>
                                <w:b/>
                                <w:w w:val="95"/>
                                <w:sz w:val="24"/>
                              </w:rPr>
                              <w:t>We</w:t>
                            </w:r>
                          </w:p>
                        </w:tc>
                        <w:tc>
                          <w:tcPr>
                            <w:tcW w:w="361" w:type="dxa"/>
                          </w:tcPr>
                          <w:p>
                            <w:pPr>
                              <w:pStyle w:val="12"/>
                              <w:ind w:right="64"/>
                              <w:rPr>
                                <w:b/>
                                <w:sz w:val="24"/>
                              </w:rPr>
                            </w:pPr>
                            <w:r>
                              <w:rPr>
                                <w:b/>
                                <w:w w:val="95"/>
                                <w:sz w:val="24"/>
                              </w:rPr>
                              <w:t>Th</w:t>
                            </w:r>
                          </w:p>
                        </w:tc>
                        <w:tc>
                          <w:tcPr>
                            <w:tcW w:w="361" w:type="dxa"/>
                          </w:tcPr>
                          <w:p>
                            <w:pPr>
                              <w:pStyle w:val="12"/>
                              <w:ind w:right="64"/>
                              <w:rPr>
                                <w:b/>
                                <w:sz w:val="24"/>
                              </w:rPr>
                            </w:pPr>
                            <w:r>
                              <w:rPr>
                                <w:b/>
                                <w:w w:val="95"/>
                                <w:sz w:val="24"/>
                              </w:rPr>
                              <w:t>Fr</w:t>
                            </w:r>
                          </w:p>
                        </w:tc>
                        <w:tc>
                          <w:tcPr>
                            <w:tcW w:w="340" w:type="dxa"/>
                          </w:tcPr>
                          <w:p>
                            <w:pPr>
                              <w:pStyle w:val="12"/>
                              <w:ind w:right="43"/>
                              <w:rPr>
                                <w:b/>
                                <w:sz w:val="24"/>
                              </w:rPr>
                            </w:pPr>
                            <w:r>
                              <w:rPr>
                                <w:b/>
                                <w:w w:val="95"/>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158"/>
                              <w:ind w:left="120"/>
                              <w:jc w:val="center"/>
                              <w:rPr>
                                <w:b/>
                                <w:sz w:val="24"/>
                              </w:rPr>
                            </w:pPr>
                            <w:r>
                              <w:rPr>
                                <w:b/>
                                <w:w w:val="99"/>
                                <w:sz w:val="24"/>
                              </w:rPr>
                              <w:t>1</w:t>
                            </w:r>
                          </w:p>
                        </w:tc>
                        <w:tc>
                          <w:tcPr>
                            <w:tcW w:w="665" w:type="dxa"/>
                          </w:tcPr>
                          <w:p>
                            <w:pPr>
                              <w:pStyle w:val="12"/>
                              <w:spacing w:before="158"/>
                              <w:ind w:right="362"/>
                              <w:rPr>
                                <w:b/>
                                <w:sz w:val="24"/>
                              </w:rPr>
                            </w:pPr>
                            <w:r>
                              <w:rPr>
                                <w:b/>
                                <w:w w:val="99"/>
                                <w:sz w:val="24"/>
                              </w:rPr>
                              <w:t>2</w:t>
                            </w:r>
                          </w:p>
                        </w:tc>
                        <w:tc>
                          <w:tcPr>
                            <w:tcW w:w="663" w:type="dxa"/>
                          </w:tcPr>
                          <w:p>
                            <w:pPr>
                              <w:pStyle w:val="12"/>
                              <w:spacing w:before="0"/>
                              <w:jc w:val="left"/>
                              <w:rPr>
                                <w:rFonts w:ascii="Times New Roman"/>
                                <w:sz w:val="24"/>
                              </w:rPr>
                            </w:pPr>
                          </w:p>
                        </w:tc>
                        <w:tc>
                          <w:tcPr>
                            <w:tcW w:w="360" w:type="dxa"/>
                          </w:tcPr>
                          <w:p>
                            <w:pPr>
                              <w:pStyle w:val="12"/>
                              <w:spacing w:before="158"/>
                              <w:ind w:left="116"/>
                              <w:jc w:val="center"/>
                              <w:rPr>
                                <w:b/>
                                <w:sz w:val="24"/>
                              </w:rPr>
                            </w:pPr>
                            <w:r>
                              <w:rPr>
                                <w:b/>
                                <w:w w:val="99"/>
                                <w:sz w:val="24"/>
                              </w:rPr>
                              <w:t>1</w:t>
                            </w:r>
                          </w:p>
                        </w:tc>
                        <w:tc>
                          <w:tcPr>
                            <w:tcW w:w="360" w:type="dxa"/>
                          </w:tcPr>
                          <w:p>
                            <w:pPr>
                              <w:pStyle w:val="12"/>
                              <w:spacing w:before="158"/>
                              <w:ind w:right="57"/>
                              <w:rPr>
                                <w:b/>
                                <w:sz w:val="24"/>
                              </w:rPr>
                            </w:pPr>
                            <w:r>
                              <w:rPr>
                                <w:b/>
                                <w:w w:val="99"/>
                                <w:sz w:val="24"/>
                              </w:rPr>
                              <w:t>2</w:t>
                            </w:r>
                          </w:p>
                        </w:tc>
                        <w:tc>
                          <w:tcPr>
                            <w:tcW w:w="357" w:type="dxa"/>
                          </w:tcPr>
                          <w:p>
                            <w:pPr>
                              <w:pStyle w:val="12"/>
                              <w:spacing w:before="158"/>
                              <w:ind w:left="126"/>
                              <w:jc w:val="center"/>
                              <w:rPr>
                                <w:b/>
                                <w:sz w:val="24"/>
                              </w:rPr>
                            </w:pPr>
                            <w:r>
                              <w:rPr>
                                <w:b/>
                                <w:w w:val="99"/>
                                <w:sz w:val="24"/>
                              </w:rPr>
                              <w:t>3</w:t>
                            </w:r>
                          </w:p>
                        </w:tc>
                        <w:tc>
                          <w:tcPr>
                            <w:tcW w:w="359" w:type="dxa"/>
                          </w:tcPr>
                          <w:p>
                            <w:pPr>
                              <w:pStyle w:val="12"/>
                              <w:spacing w:before="158"/>
                              <w:ind w:right="50"/>
                              <w:rPr>
                                <w:b/>
                                <w:sz w:val="24"/>
                              </w:rPr>
                            </w:pPr>
                            <w:r>
                              <w:rPr>
                                <w:b/>
                                <w:w w:val="99"/>
                                <w:sz w:val="24"/>
                              </w:rPr>
                              <w:t>4</w:t>
                            </w:r>
                          </w:p>
                        </w:tc>
                        <w:tc>
                          <w:tcPr>
                            <w:tcW w:w="359" w:type="dxa"/>
                          </w:tcPr>
                          <w:p>
                            <w:pPr>
                              <w:pStyle w:val="12"/>
                              <w:spacing w:before="158"/>
                              <w:ind w:right="47"/>
                              <w:rPr>
                                <w:b/>
                                <w:sz w:val="24"/>
                              </w:rPr>
                            </w:pPr>
                            <w:r>
                              <w:rPr>
                                <w:b/>
                                <w:w w:val="99"/>
                                <w:sz w:val="24"/>
                              </w:rPr>
                              <w:t>5</w:t>
                            </w:r>
                          </w:p>
                        </w:tc>
                        <w:tc>
                          <w:tcPr>
                            <w:tcW w:w="667" w:type="dxa"/>
                          </w:tcPr>
                          <w:p>
                            <w:pPr>
                              <w:pStyle w:val="12"/>
                              <w:spacing w:before="158"/>
                              <w:ind w:right="353"/>
                              <w:rPr>
                                <w:b/>
                                <w:sz w:val="24"/>
                              </w:rPr>
                            </w:pPr>
                            <w:r>
                              <w:rPr>
                                <w:b/>
                                <w:w w:val="99"/>
                                <w:sz w:val="24"/>
                              </w:rPr>
                              <w:t>6</w:t>
                            </w:r>
                          </w:p>
                        </w:tc>
                        <w:tc>
                          <w:tcPr>
                            <w:tcW w:w="668"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158"/>
                              <w:ind w:right="55"/>
                              <w:rPr>
                                <w:b/>
                                <w:sz w:val="24"/>
                              </w:rPr>
                            </w:pPr>
                            <w:r>
                              <w:rPr>
                                <w:b/>
                                <w:w w:val="99"/>
                                <w:sz w:val="24"/>
                              </w:rPr>
                              <w:t>1</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8"/>
                              <w:rPr>
                                <w:b/>
                                <w:sz w:val="24"/>
                              </w:rPr>
                            </w:pPr>
                            <w:r>
                              <w:rPr>
                                <w:b/>
                                <w:w w:val="99"/>
                                <w:sz w:val="24"/>
                              </w:rPr>
                              <w:t>5</w:t>
                            </w:r>
                          </w:p>
                        </w:tc>
                        <w:tc>
                          <w:tcPr>
                            <w:tcW w:w="362" w:type="dxa"/>
                          </w:tcPr>
                          <w:p>
                            <w:pPr>
                              <w:pStyle w:val="12"/>
                              <w:spacing w:before="158"/>
                              <w:ind w:left="121"/>
                              <w:jc w:val="center"/>
                              <w:rPr>
                                <w:b/>
                                <w:sz w:val="24"/>
                              </w:rPr>
                            </w:pPr>
                            <w:r>
                              <w:rPr>
                                <w:b/>
                                <w:w w:val="99"/>
                                <w:sz w:val="24"/>
                              </w:rPr>
                              <w:t>6</w:t>
                            </w:r>
                          </w:p>
                        </w:tc>
                        <w:tc>
                          <w:tcPr>
                            <w:tcW w:w="362" w:type="dxa"/>
                          </w:tcPr>
                          <w:p>
                            <w:pPr>
                              <w:pStyle w:val="12"/>
                              <w:spacing w:before="158"/>
                              <w:ind w:right="58"/>
                              <w:rPr>
                                <w:b/>
                                <w:sz w:val="24"/>
                              </w:rPr>
                            </w:pPr>
                            <w:r>
                              <w:rPr>
                                <w:b/>
                                <w:w w:val="99"/>
                                <w:sz w:val="24"/>
                              </w:rPr>
                              <w:t>7</w:t>
                            </w:r>
                          </w:p>
                        </w:tc>
                        <w:tc>
                          <w:tcPr>
                            <w:tcW w:w="362" w:type="dxa"/>
                          </w:tcPr>
                          <w:p>
                            <w:pPr>
                              <w:pStyle w:val="12"/>
                              <w:spacing w:before="158"/>
                              <w:ind w:left="121"/>
                              <w:jc w:val="center"/>
                              <w:rPr>
                                <w:b/>
                                <w:sz w:val="24"/>
                              </w:rPr>
                            </w:pPr>
                            <w:r>
                              <w:rPr>
                                <w:b/>
                                <w:w w:val="99"/>
                                <w:sz w:val="24"/>
                              </w:rPr>
                              <w:t>8</w:t>
                            </w:r>
                          </w:p>
                        </w:tc>
                        <w:tc>
                          <w:tcPr>
                            <w:tcW w:w="665" w:type="dxa"/>
                          </w:tcPr>
                          <w:p>
                            <w:pPr>
                              <w:pStyle w:val="12"/>
                              <w:spacing w:before="158"/>
                              <w:ind w:right="361"/>
                              <w:rPr>
                                <w:b/>
                                <w:sz w:val="24"/>
                              </w:rPr>
                            </w:pPr>
                            <w:r>
                              <w:rPr>
                                <w:b/>
                                <w:w w:val="99"/>
                                <w:sz w:val="24"/>
                              </w:rPr>
                              <w:t>9</w:t>
                            </w:r>
                          </w:p>
                        </w:tc>
                        <w:tc>
                          <w:tcPr>
                            <w:tcW w:w="663" w:type="dxa"/>
                          </w:tcPr>
                          <w:p>
                            <w:pPr>
                              <w:pStyle w:val="12"/>
                              <w:spacing w:before="158"/>
                              <w:ind w:right="59"/>
                              <w:rPr>
                                <w:b/>
                                <w:sz w:val="24"/>
                              </w:rPr>
                            </w:pPr>
                            <w:r>
                              <w:rPr>
                                <w:b/>
                                <w:w w:val="99"/>
                                <w:sz w:val="24"/>
                              </w:rPr>
                              <w:t>7</w:t>
                            </w:r>
                          </w:p>
                        </w:tc>
                        <w:tc>
                          <w:tcPr>
                            <w:tcW w:w="360" w:type="dxa"/>
                          </w:tcPr>
                          <w:p>
                            <w:pPr>
                              <w:pStyle w:val="12"/>
                              <w:spacing w:before="158"/>
                              <w:ind w:left="120"/>
                              <w:jc w:val="center"/>
                              <w:rPr>
                                <w:b/>
                                <w:sz w:val="24"/>
                              </w:rPr>
                            </w:pPr>
                            <w:r>
                              <w:rPr>
                                <w:b/>
                                <w:w w:val="99"/>
                                <w:sz w:val="24"/>
                              </w:rPr>
                              <w:t>8</w:t>
                            </w:r>
                          </w:p>
                        </w:tc>
                        <w:tc>
                          <w:tcPr>
                            <w:tcW w:w="360" w:type="dxa"/>
                          </w:tcPr>
                          <w:p>
                            <w:pPr>
                              <w:pStyle w:val="12"/>
                              <w:spacing w:before="158"/>
                              <w:ind w:right="57"/>
                              <w:rPr>
                                <w:b/>
                                <w:sz w:val="24"/>
                              </w:rPr>
                            </w:pPr>
                            <w:r>
                              <w:rPr>
                                <w:b/>
                                <w:w w:val="99"/>
                                <w:sz w:val="24"/>
                              </w:rPr>
                              <w:t>9</w:t>
                            </w:r>
                          </w:p>
                        </w:tc>
                        <w:tc>
                          <w:tcPr>
                            <w:tcW w:w="357" w:type="dxa"/>
                          </w:tcPr>
                          <w:p>
                            <w:pPr>
                              <w:pStyle w:val="12"/>
                              <w:spacing w:before="158"/>
                              <w:ind w:left="35" w:right="35"/>
                              <w:jc w:val="center"/>
                              <w:rPr>
                                <w:b/>
                                <w:sz w:val="24"/>
                              </w:rPr>
                            </w:pPr>
                            <w:r>
                              <w:rPr>
                                <w:b/>
                                <w:sz w:val="24"/>
                              </w:rPr>
                              <w:t>10</w:t>
                            </w:r>
                          </w:p>
                        </w:tc>
                        <w:tc>
                          <w:tcPr>
                            <w:tcW w:w="359" w:type="dxa"/>
                          </w:tcPr>
                          <w:p>
                            <w:pPr>
                              <w:pStyle w:val="12"/>
                              <w:spacing w:before="158"/>
                              <w:ind w:right="57"/>
                              <w:rPr>
                                <w:b/>
                                <w:sz w:val="24"/>
                              </w:rPr>
                            </w:pPr>
                            <w:r>
                              <w:rPr>
                                <w:b/>
                                <w:w w:val="95"/>
                                <w:sz w:val="24"/>
                              </w:rPr>
                              <w:t>11</w:t>
                            </w:r>
                          </w:p>
                        </w:tc>
                        <w:tc>
                          <w:tcPr>
                            <w:tcW w:w="359" w:type="dxa"/>
                          </w:tcPr>
                          <w:p>
                            <w:pPr>
                              <w:pStyle w:val="12"/>
                              <w:spacing w:before="158"/>
                              <w:ind w:right="57"/>
                              <w:rPr>
                                <w:b/>
                                <w:sz w:val="24"/>
                              </w:rPr>
                            </w:pPr>
                            <w:r>
                              <w:rPr>
                                <w:b/>
                                <w:w w:val="95"/>
                                <w:sz w:val="24"/>
                              </w:rPr>
                              <w:t>12</w:t>
                            </w:r>
                          </w:p>
                        </w:tc>
                        <w:tc>
                          <w:tcPr>
                            <w:tcW w:w="667" w:type="dxa"/>
                          </w:tcPr>
                          <w:p>
                            <w:pPr>
                              <w:pStyle w:val="12"/>
                              <w:spacing w:before="158"/>
                              <w:ind w:right="366"/>
                              <w:rPr>
                                <w:b/>
                                <w:sz w:val="24"/>
                              </w:rPr>
                            </w:pPr>
                            <w:r>
                              <w:rPr>
                                <w:b/>
                                <w:w w:val="95"/>
                                <w:sz w:val="24"/>
                              </w:rPr>
                              <w:t>13</w:t>
                            </w:r>
                          </w:p>
                        </w:tc>
                        <w:tc>
                          <w:tcPr>
                            <w:tcW w:w="668" w:type="dxa"/>
                          </w:tcPr>
                          <w:p>
                            <w:pPr>
                              <w:pStyle w:val="12"/>
                              <w:spacing w:before="158"/>
                              <w:ind w:right="71"/>
                              <w:rPr>
                                <w:b/>
                                <w:sz w:val="24"/>
                              </w:rPr>
                            </w:pPr>
                            <w:r>
                              <w:rPr>
                                <w:b/>
                                <w:w w:val="99"/>
                                <w:sz w:val="24"/>
                              </w:rPr>
                              <w:t>4</w:t>
                            </w:r>
                          </w:p>
                        </w:tc>
                        <w:tc>
                          <w:tcPr>
                            <w:tcW w:w="361" w:type="dxa"/>
                          </w:tcPr>
                          <w:p>
                            <w:pPr>
                              <w:pStyle w:val="12"/>
                              <w:spacing w:before="158"/>
                              <w:ind w:right="68"/>
                              <w:rPr>
                                <w:b/>
                                <w:sz w:val="24"/>
                              </w:rPr>
                            </w:pPr>
                            <w:r>
                              <w:rPr>
                                <w:b/>
                                <w:w w:val="99"/>
                                <w:sz w:val="24"/>
                              </w:rPr>
                              <w:t>5</w:t>
                            </w:r>
                          </w:p>
                        </w:tc>
                        <w:tc>
                          <w:tcPr>
                            <w:tcW w:w="361" w:type="dxa"/>
                          </w:tcPr>
                          <w:p>
                            <w:pPr>
                              <w:pStyle w:val="12"/>
                              <w:spacing w:before="158"/>
                              <w:ind w:right="67"/>
                              <w:rPr>
                                <w:b/>
                                <w:sz w:val="24"/>
                              </w:rPr>
                            </w:pPr>
                            <w:r>
                              <w:rPr>
                                <w:b/>
                                <w:w w:val="99"/>
                                <w:sz w:val="24"/>
                              </w:rPr>
                              <w:t>6</w:t>
                            </w:r>
                          </w:p>
                        </w:tc>
                        <w:tc>
                          <w:tcPr>
                            <w:tcW w:w="361" w:type="dxa"/>
                          </w:tcPr>
                          <w:p>
                            <w:pPr>
                              <w:pStyle w:val="12"/>
                              <w:spacing w:before="158"/>
                              <w:ind w:right="66"/>
                              <w:rPr>
                                <w:b/>
                                <w:sz w:val="24"/>
                              </w:rPr>
                            </w:pPr>
                            <w:r>
                              <w:rPr>
                                <w:b/>
                                <w:w w:val="99"/>
                                <w:sz w:val="24"/>
                              </w:rPr>
                              <w:t>7</w:t>
                            </w:r>
                          </w:p>
                        </w:tc>
                        <w:tc>
                          <w:tcPr>
                            <w:tcW w:w="361" w:type="dxa"/>
                          </w:tcPr>
                          <w:p>
                            <w:pPr>
                              <w:pStyle w:val="12"/>
                              <w:spacing w:before="158"/>
                              <w:ind w:right="67"/>
                              <w:rPr>
                                <w:b/>
                                <w:sz w:val="24"/>
                              </w:rPr>
                            </w:pPr>
                            <w:r>
                              <w:rPr>
                                <w:b/>
                                <w:w w:val="99"/>
                                <w:sz w:val="24"/>
                              </w:rPr>
                              <w:t>8</w:t>
                            </w:r>
                          </w:p>
                        </w:tc>
                        <w:tc>
                          <w:tcPr>
                            <w:tcW w:w="340" w:type="dxa"/>
                          </w:tcPr>
                          <w:p>
                            <w:pPr>
                              <w:pStyle w:val="12"/>
                              <w:spacing w:before="158"/>
                              <w:ind w:right="44"/>
                              <w:rPr>
                                <w:b/>
                                <w:sz w:val="24"/>
                              </w:rPr>
                            </w:pPr>
                            <w:r>
                              <w:rPr>
                                <w:b/>
                                <w:w w:val="99"/>
                                <w:sz w:val="24"/>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12</w:t>
                            </w:r>
                          </w:p>
                        </w:tc>
                        <w:tc>
                          <w:tcPr>
                            <w:tcW w:w="362" w:type="dxa"/>
                          </w:tcPr>
                          <w:p>
                            <w:pPr>
                              <w:pStyle w:val="12"/>
                              <w:spacing w:before="158"/>
                              <w:ind w:left="34" w:right="36"/>
                              <w:jc w:val="center"/>
                              <w:rPr>
                                <w:b/>
                                <w:sz w:val="24"/>
                              </w:rPr>
                            </w:pPr>
                            <w:r>
                              <w:rPr>
                                <w:b/>
                                <w:sz w:val="24"/>
                              </w:rPr>
                              <w:t>13</w:t>
                            </w:r>
                          </w:p>
                        </w:tc>
                        <w:tc>
                          <w:tcPr>
                            <w:tcW w:w="362" w:type="dxa"/>
                          </w:tcPr>
                          <w:p>
                            <w:pPr>
                              <w:pStyle w:val="12"/>
                              <w:spacing w:before="158"/>
                              <w:ind w:right="61"/>
                              <w:rPr>
                                <w:b/>
                                <w:sz w:val="24"/>
                              </w:rPr>
                            </w:pPr>
                            <w:r>
                              <w:rPr>
                                <w:b/>
                                <w:w w:val="95"/>
                                <w:sz w:val="24"/>
                              </w:rPr>
                              <w:t>14</w:t>
                            </w:r>
                          </w:p>
                        </w:tc>
                        <w:tc>
                          <w:tcPr>
                            <w:tcW w:w="362" w:type="dxa"/>
                          </w:tcPr>
                          <w:p>
                            <w:pPr>
                              <w:pStyle w:val="12"/>
                              <w:spacing w:before="158"/>
                              <w:ind w:left="29" w:right="36"/>
                              <w:jc w:val="center"/>
                              <w:rPr>
                                <w:b/>
                                <w:sz w:val="24"/>
                              </w:rPr>
                            </w:pPr>
                            <w:r>
                              <w:rPr>
                                <w:b/>
                                <w:sz w:val="24"/>
                              </w:rPr>
                              <w:t>15</w:t>
                            </w:r>
                          </w:p>
                        </w:tc>
                        <w:tc>
                          <w:tcPr>
                            <w:tcW w:w="665" w:type="dxa"/>
                          </w:tcPr>
                          <w:p>
                            <w:pPr>
                              <w:pStyle w:val="12"/>
                              <w:spacing w:before="158"/>
                              <w:ind w:right="367"/>
                              <w:rPr>
                                <w:b/>
                                <w:sz w:val="24"/>
                              </w:rPr>
                            </w:pPr>
                            <w:r>
                              <w:rPr>
                                <w:b/>
                                <w:w w:val="95"/>
                                <w:sz w:val="24"/>
                              </w:rPr>
                              <w:t>16</w:t>
                            </w:r>
                          </w:p>
                        </w:tc>
                        <w:tc>
                          <w:tcPr>
                            <w:tcW w:w="663" w:type="dxa"/>
                          </w:tcPr>
                          <w:p>
                            <w:pPr>
                              <w:pStyle w:val="12"/>
                              <w:spacing w:before="158"/>
                              <w:ind w:right="62"/>
                              <w:rPr>
                                <w:b/>
                                <w:sz w:val="24"/>
                              </w:rPr>
                            </w:pPr>
                            <w:r>
                              <w:rPr>
                                <w:b/>
                                <w:w w:val="95"/>
                                <w:sz w:val="24"/>
                              </w:rPr>
                              <w:t>14</w:t>
                            </w:r>
                          </w:p>
                        </w:tc>
                        <w:tc>
                          <w:tcPr>
                            <w:tcW w:w="360" w:type="dxa"/>
                          </w:tcPr>
                          <w:p>
                            <w:pPr>
                              <w:pStyle w:val="12"/>
                              <w:spacing w:before="158"/>
                              <w:ind w:left="25" w:right="32"/>
                              <w:jc w:val="center"/>
                              <w:rPr>
                                <w:b/>
                                <w:sz w:val="24"/>
                              </w:rPr>
                            </w:pPr>
                            <w:r>
                              <w:rPr>
                                <w:b/>
                                <w:sz w:val="24"/>
                              </w:rPr>
                              <w:t>15</w:t>
                            </w:r>
                          </w:p>
                        </w:tc>
                        <w:tc>
                          <w:tcPr>
                            <w:tcW w:w="360" w:type="dxa"/>
                          </w:tcPr>
                          <w:p>
                            <w:pPr>
                              <w:pStyle w:val="12"/>
                              <w:spacing w:before="158"/>
                              <w:ind w:right="62"/>
                              <w:rPr>
                                <w:b/>
                                <w:sz w:val="24"/>
                              </w:rPr>
                            </w:pPr>
                            <w:r>
                              <w:rPr>
                                <w:b/>
                                <w:w w:val="95"/>
                                <w:sz w:val="24"/>
                              </w:rPr>
                              <w:t>16</w:t>
                            </w:r>
                          </w:p>
                        </w:tc>
                        <w:tc>
                          <w:tcPr>
                            <w:tcW w:w="357" w:type="dxa"/>
                          </w:tcPr>
                          <w:p>
                            <w:pPr>
                              <w:pStyle w:val="12"/>
                              <w:spacing w:before="158"/>
                              <w:ind w:left="33" w:right="37"/>
                              <w:jc w:val="center"/>
                              <w:rPr>
                                <w:b/>
                                <w:sz w:val="24"/>
                              </w:rPr>
                            </w:pPr>
                            <w:r>
                              <w:rPr>
                                <w:b/>
                                <w:sz w:val="24"/>
                              </w:rPr>
                              <w:t>17</w:t>
                            </w:r>
                          </w:p>
                        </w:tc>
                        <w:tc>
                          <w:tcPr>
                            <w:tcW w:w="359" w:type="dxa"/>
                          </w:tcPr>
                          <w:p>
                            <w:pPr>
                              <w:pStyle w:val="12"/>
                              <w:spacing w:before="158"/>
                              <w:ind w:right="57"/>
                              <w:rPr>
                                <w:b/>
                                <w:sz w:val="24"/>
                              </w:rPr>
                            </w:pPr>
                            <w:r>
                              <w:rPr>
                                <w:b/>
                                <w:w w:val="95"/>
                                <w:sz w:val="24"/>
                              </w:rPr>
                              <w:t>18</w:t>
                            </w:r>
                          </w:p>
                        </w:tc>
                        <w:tc>
                          <w:tcPr>
                            <w:tcW w:w="359" w:type="dxa"/>
                          </w:tcPr>
                          <w:p>
                            <w:pPr>
                              <w:pStyle w:val="12"/>
                              <w:spacing w:before="158"/>
                              <w:ind w:right="55"/>
                              <w:rPr>
                                <w:b/>
                                <w:sz w:val="24"/>
                              </w:rPr>
                            </w:pPr>
                            <w:r>
                              <w:rPr>
                                <w:b/>
                                <w:w w:val="95"/>
                                <w:sz w:val="24"/>
                              </w:rPr>
                              <w:t>19</w:t>
                            </w:r>
                          </w:p>
                        </w:tc>
                        <w:tc>
                          <w:tcPr>
                            <w:tcW w:w="667" w:type="dxa"/>
                          </w:tcPr>
                          <w:p>
                            <w:pPr>
                              <w:pStyle w:val="12"/>
                              <w:spacing w:before="158"/>
                              <w:ind w:right="361"/>
                              <w:rPr>
                                <w:b/>
                                <w:sz w:val="24"/>
                              </w:rPr>
                            </w:pPr>
                            <w:r>
                              <w:rPr>
                                <w:b/>
                                <w:w w:val="95"/>
                                <w:sz w:val="24"/>
                              </w:rPr>
                              <w:t>20</w:t>
                            </w:r>
                          </w:p>
                        </w:tc>
                        <w:tc>
                          <w:tcPr>
                            <w:tcW w:w="668" w:type="dxa"/>
                          </w:tcPr>
                          <w:p>
                            <w:pPr>
                              <w:pStyle w:val="12"/>
                              <w:spacing w:before="158"/>
                              <w:ind w:right="62"/>
                              <w:rPr>
                                <w:b/>
                                <w:sz w:val="24"/>
                              </w:rPr>
                            </w:pPr>
                            <w:r>
                              <w:rPr>
                                <w:b/>
                                <w:w w:val="95"/>
                                <w:sz w:val="24"/>
                              </w:rPr>
                              <w:t>11</w:t>
                            </w:r>
                          </w:p>
                        </w:tc>
                        <w:tc>
                          <w:tcPr>
                            <w:tcW w:w="361" w:type="dxa"/>
                          </w:tcPr>
                          <w:p>
                            <w:pPr>
                              <w:pStyle w:val="12"/>
                              <w:spacing w:before="158"/>
                              <w:ind w:right="62"/>
                              <w:rPr>
                                <w:b/>
                                <w:sz w:val="24"/>
                              </w:rPr>
                            </w:pPr>
                            <w:r>
                              <w:rPr>
                                <w:b/>
                                <w:w w:val="95"/>
                                <w:sz w:val="24"/>
                              </w:rPr>
                              <w:t>12</w:t>
                            </w:r>
                          </w:p>
                        </w:tc>
                        <w:tc>
                          <w:tcPr>
                            <w:tcW w:w="361" w:type="dxa"/>
                          </w:tcPr>
                          <w:p>
                            <w:pPr>
                              <w:pStyle w:val="12"/>
                              <w:spacing w:before="158"/>
                              <w:ind w:right="63"/>
                              <w:rPr>
                                <w:b/>
                                <w:sz w:val="24"/>
                              </w:rPr>
                            </w:pPr>
                            <w:r>
                              <w:rPr>
                                <w:b/>
                                <w:w w:val="95"/>
                                <w:sz w:val="24"/>
                              </w:rPr>
                              <w:t>13</w:t>
                            </w:r>
                          </w:p>
                        </w:tc>
                        <w:tc>
                          <w:tcPr>
                            <w:tcW w:w="361" w:type="dxa"/>
                          </w:tcPr>
                          <w:p>
                            <w:pPr>
                              <w:pStyle w:val="12"/>
                              <w:spacing w:before="158"/>
                              <w:ind w:right="64"/>
                              <w:rPr>
                                <w:b/>
                                <w:sz w:val="24"/>
                              </w:rPr>
                            </w:pPr>
                            <w:r>
                              <w:rPr>
                                <w:b/>
                                <w:w w:val="95"/>
                                <w:sz w:val="24"/>
                              </w:rPr>
                              <w:t>14</w:t>
                            </w:r>
                          </w:p>
                        </w:tc>
                        <w:tc>
                          <w:tcPr>
                            <w:tcW w:w="361" w:type="dxa"/>
                          </w:tcPr>
                          <w:p>
                            <w:pPr>
                              <w:pStyle w:val="12"/>
                              <w:spacing w:before="158"/>
                              <w:ind w:right="64"/>
                              <w:rPr>
                                <w:b/>
                                <w:sz w:val="24"/>
                              </w:rPr>
                            </w:pPr>
                            <w:r>
                              <w:rPr>
                                <w:b/>
                                <w:w w:val="95"/>
                                <w:sz w:val="24"/>
                              </w:rPr>
                              <w:t>15</w:t>
                            </w:r>
                          </w:p>
                        </w:tc>
                        <w:tc>
                          <w:tcPr>
                            <w:tcW w:w="340" w:type="dxa"/>
                          </w:tcPr>
                          <w:p>
                            <w:pPr>
                              <w:pStyle w:val="12"/>
                              <w:spacing w:before="158"/>
                              <w:ind w:right="43"/>
                              <w:rPr>
                                <w:b/>
                                <w:sz w:val="24"/>
                              </w:rPr>
                            </w:pPr>
                            <w:r>
                              <w:rPr>
                                <w:b/>
                                <w:w w:val="95"/>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9"/>
                              <w:rPr>
                                <w:b/>
                                <w:sz w:val="24"/>
                              </w:rPr>
                            </w:pPr>
                            <w:r>
                              <w:rPr>
                                <w:b/>
                                <w:w w:val="95"/>
                                <w:sz w:val="24"/>
                              </w:rPr>
                              <w:t>19</w:t>
                            </w:r>
                          </w:p>
                        </w:tc>
                        <w:tc>
                          <w:tcPr>
                            <w:tcW w:w="362" w:type="dxa"/>
                          </w:tcPr>
                          <w:p>
                            <w:pPr>
                              <w:pStyle w:val="12"/>
                              <w:spacing w:before="158"/>
                              <w:ind w:left="34" w:right="36"/>
                              <w:jc w:val="center"/>
                              <w:rPr>
                                <w:b/>
                                <w:sz w:val="24"/>
                              </w:rPr>
                            </w:pPr>
                            <w:r>
                              <w:rPr>
                                <w:b/>
                                <w:sz w:val="24"/>
                              </w:rPr>
                              <w:t>20</w:t>
                            </w:r>
                          </w:p>
                        </w:tc>
                        <w:tc>
                          <w:tcPr>
                            <w:tcW w:w="362" w:type="dxa"/>
                          </w:tcPr>
                          <w:p>
                            <w:pPr>
                              <w:pStyle w:val="12"/>
                              <w:spacing w:before="158"/>
                              <w:ind w:right="61"/>
                              <w:rPr>
                                <w:b/>
                                <w:sz w:val="24"/>
                              </w:rPr>
                            </w:pPr>
                            <w:r>
                              <w:rPr>
                                <w:b/>
                                <w:w w:val="95"/>
                                <w:sz w:val="24"/>
                              </w:rPr>
                              <w:t>21</w:t>
                            </w:r>
                          </w:p>
                        </w:tc>
                        <w:tc>
                          <w:tcPr>
                            <w:tcW w:w="362" w:type="dxa"/>
                          </w:tcPr>
                          <w:p>
                            <w:pPr>
                              <w:pStyle w:val="12"/>
                              <w:spacing w:before="158"/>
                              <w:ind w:left="29" w:right="36"/>
                              <w:jc w:val="center"/>
                              <w:rPr>
                                <w:b/>
                                <w:sz w:val="24"/>
                              </w:rPr>
                            </w:pPr>
                            <w:r>
                              <w:rPr>
                                <w:b/>
                                <w:sz w:val="24"/>
                              </w:rPr>
                              <w:t>22</w:t>
                            </w:r>
                          </w:p>
                        </w:tc>
                        <w:tc>
                          <w:tcPr>
                            <w:tcW w:w="665" w:type="dxa"/>
                          </w:tcPr>
                          <w:p>
                            <w:pPr>
                              <w:pStyle w:val="12"/>
                              <w:spacing w:before="158"/>
                              <w:ind w:right="367"/>
                              <w:rPr>
                                <w:b/>
                                <w:sz w:val="24"/>
                              </w:rPr>
                            </w:pPr>
                            <w:r>
                              <w:rPr>
                                <w:b/>
                                <w:w w:val="95"/>
                                <w:sz w:val="24"/>
                              </w:rPr>
                              <w:t>23</w:t>
                            </w:r>
                          </w:p>
                        </w:tc>
                        <w:tc>
                          <w:tcPr>
                            <w:tcW w:w="663" w:type="dxa"/>
                          </w:tcPr>
                          <w:p>
                            <w:pPr>
                              <w:pStyle w:val="12"/>
                              <w:spacing w:before="158"/>
                              <w:ind w:right="62"/>
                              <w:rPr>
                                <w:b/>
                                <w:sz w:val="24"/>
                              </w:rPr>
                            </w:pPr>
                            <w:r>
                              <w:rPr>
                                <w:b/>
                                <w:w w:val="95"/>
                                <w:sz w:val="24"/>
                              </w:rPr>
                              <w:t>21</w:t>
                            </w:r>
                          </w:p>
                        </w:tc>
                        <w:tc>
                          <w:tcPr>
                            <w:tcW w:w="360" w:type="dxa"/>
                          </w:tcPr>
                          <w:p>
                            <w:pPr>
                              <w:pStyle w:val="12"/>
                              <w:spacing w:before="158"/>
                              <w:ind w:left="25" w:right="32"/>
                              <w:jc w:val="center"/>
                              <w:rPr>
                                <w:b/>
                                <w:sz w:val="24"/>
                              </w:rPr>
                            </w:pPr>
                            <w:r>
                              <w:rPr>
                                <w:b/>
                                <w:sz w:val="24"/>
                              </w:rPr>
                              <w:t>22</w:t>
                            </w:r>
                          </w:p>
                        </w:tc>
                        <w:tc>
                          <w:tcPr>
                            <w:tcW w:w="360" w:type="dxa"/>
                          </w:tcPr>
                          <w:p>
                            <w:pPr>
                              <w:pStyle w:val="12"/>
                              <w:spacing w:before="158"/>
                              <w:ind w:right="62"/>
                              <w:rPr>
                                <w:b/>
                                <w:sz w:val="24"/>
                              </w:rPr>
                            </w:pPr>
                            <w:r>
                              <w:rPr>
                                <w:b/>
                                <w:w w:val="95"/>
                                <w:sz w:val="24"/>
                              </w:rPr>
                              <w:t>23</w:t>
                            </w:r>
                          </w:p>
                        </w:tc>
                        <w:tc>
                          <w:tcPr>
                            <w:tcW w:w="357" w:type="dxa"/>
                          </w:tcPr>
                          <w:p>
                            <w:pPr>
                              <w:pStyle w:val="12"/>
                              <w:spacing w:before="158"/>
                              <w:ind w:left="33" w:right="37"/>
                              <w:jc w:val="center"/>
                              <w:rPr>
                                <w:b/>
                                <w:sz w:val="24"/>
                              </w:rPr>
                            </w:pPr>
                            <w:r>
                              <w:rPr>
                                <w:b/>
                                <w:sz w:val="24"/>
                              </w:rPr>
                              <w:t>24</w:t>
                            </w:r>
                          </w:p>
                        </w:tc>
                        <w:tc>
                          <w:tcPr>
                            <w:tcW w:w="359" w:type="dxa"/>
                          </w:tcPr>
                          <w:p>
                            <w:pPr>
                              <w:pStyle w:val="12"/>
                              <w:spacing w:before="158"/>
                              <w:ind w:right="57"/>
                              <w:rPr>
                                <w:b/>
                                <w:sz w:val="24"/>
                              </w:rPr>
                            </w:pPr>
                            <w:r>
                              <w:rPr>
                                <w:b/>
                                <w:w w:val="95"/>
                                <w:sz w:val="24"/>
                              </w:rPr>
                              <w:t>25</w:t>
                            </w:r>
                          </w:p>
                        </w:tc>
                        <w:tc>
                          <w:tcPr>
                            <w:tcW w:w="359" w:type="dxa"/>
                          </w:tcPr>
                          <w:p>
                            <w:pPr>
                              <w:pStyle w:val="12"/>
                              <w:spacing w:before="158"/>
                              <w:ind w:right="55"/>
                              <w:rPr>
                                <w:b/>
                                <w:sz w:val="24"/>
                              </w:rPr>
                            </w:pPr>
                            <w:r>
                              <w:rPr>
                                <w:b/>
                                <w:w w:val="95"/>
                                <w:sz w:val="24"/>
                              </w:rPr>
                              <w:t>26</w:t>
                            </w:r>
                          </w:p>
                        </w:tc>
                        <w:tc>
                          <w:tcPr>
                            <w:tcW w:w="667" w:type="dxa"/>
                          </w:tcPr>
                          <w:p>
                            <w:pPr>
                              <w:pStyle w:val="12"/>
                              <w:spacing w:before="158"/>
                              <w:ind w:right="361"/>
                              <w:rPr>
                                <w:b/>
                                <w:sz w:val="24"/>
                              </w:rPr>
                            </w:pPr>
                            <w:r>
                              <w:rPr>
                                <w:b/>
                                <w:w w:val="95"/>
                                <w:sz w:val="24"/>
                              </w:rPr>
                              <w:t>27</w:t>
                            </w:r>
                          </w:p>
                        </w:tc>
                        <w:tc>
                          <w:tcPr>
                            <w:tcW w:w="668" w:type="dxa"/>
                          </w:tcPr>
                          <w:p>
                            <w:pPr>
                              <w:pStyle w:val="12"/>
                              <w:spacing w:before="158"/>
                              <w:ind w:right="62"/>
                              <w:rPr>
                                <w:b/>
                                <w:sz w:val="24"/>
                              </w:rPr>
                            </w:pPr>
                            <w:r>
                              <w:rPr>
                                <w:b/>
                                <w:w w:val="95"/>
                                <w:sz w:val="24"/>
                              </w:rPr>
                              <w:t>18</w:t>
                            </w:r>
                          </w:p>
                        </w:tc>
                        <w:tc>
                          <w:tcPr>
                            <w:tcW w:w="361" w:type="dxa"/>
                          </w:tcPr>
                          <w:p>
                            <w:pPr>
                              <w:pStyle w:val="12"/>
                              <w:spacing w:before="158"/>
                              <w:ind w:right="62"/>
                              <w:rPr>
                                <w:b/>
                                <w:sz w:val="24"/>
                              </w:rPr>
                            </w:pPr>
                            <w:r>
                              <w:rPr>
                                <w:b/>
                                <w:w w:val="95"/>
                                <w:sz w:val="24"/>
                              </w:rPr>
                              <w:t>19</w:t>
                            </w:r>
                          </w:p>
                        </w:tc>
                        <w:tc>
                          <w:tcPr>
                            <w:tcW w:w="361" w:type="dxa"/>
                          </w:tcPr>
                          <w:p>
                            <w:pPr>
                              <w:pStyle w:val="12"/>
                              <w:spacing w:before="158"/>
                              <w:ind w:right="63"/>
                              <w:rPr>
                                <w:b/>
                                <w:sz w:val="24"/>
                              </w:rPr>
                            </w:pPr>
                            <w:r>
                              <w:rPr>
                                <w:b/>
                                <w:w w:val="95"/>
                                <w:sz w:val="24"/>
                              </w:rPr>
                              <w:t>20</w:t>
                            </w:r>
                          </w:p>
                        </w:tc>
                        <w:tc>
                          <w:tcPr>
                            <w:tcW w:w="361" w:type="dxa"/>
                          </w:tcPr>
                          <w:p>
                            <w:pPr>
                              <w:pStyle w:val="12"/>
                              <w:spacing w:before="158"/>
                              <w:ind w:right="64"/>
                              <w:rPr>
                                <w:b/>
                                <w:sz w:val="24"/>
                              </w:rPr>
                            </w:pPr>
                            <w:r>
                              <w:rPr>
                                <w:b/>
                                <w:w w:val="95"/>
                                <w:sz w:val="24"/>
                              </w:rPr>
                              <w:t>21</w:t>
                            </w:r>
                          </w:p>
                        </w:tc>
                        <w:tc>
                          <w:tcPr>
                            <w:tcW w:w="361" w:type="dxa"/>
                          </w:tcPr>
                          <w:p>
                            <w:pPr>
                              <w:pStyle w:val="12"/>
                              <w:spacing w:before="158"/>
                              <w:ind w:right="64"/>
                              <w:rPr>
                                <w:b/>
                                <w:sz w:val="24"/>
                              </w:rPr>
                            </w:pPr>
                            <w:r>
                              <w:rPr>
                                <w:b/>
                                <w:w w:val="95"/>
                                <w:sz w:val="24"/>
                              </w:rPr>
                              <w:t>22</w:t>
                            </w:r>
                          </w:p>
                        </w:tc>
                        <w:tc>
                          <w:tcPr>
                            <w:tcW w:w="340" w:type="dxa"/>
                          </w:tcPr>
                          <w:p>
                            <w:pPr>
                              <w:pStyle w:val="12"/>
                              <w:spacing w:before="158"/>
                              <w:ind w:right="43"/>
                              <w:rPr>
                                <w:b/>
                                <w:sz w:val="24"/>
                              </w:rPr>
                            </w:pPr>
                            <w:r>
                              <w:rPr>
                                <w:b/>
                                <w:w w:val="95"/>
                                <w:sz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2" w:hRule="atLeast"/>
                        </w:trPr>
                        <w:tc>
                          <w:tcPr>
                            <w:tcW w:w="353" w:type="dxa"/>
                          </w:tcPr>
                          <w:p>
                            <w:pPr>
                              <w:pStyle w:val="12"/>
                              <w:spacing w:before="158" w:line="254" w:lineRule="exact"/>
                              <w:ind w:right="59"/>
                              <w:rPr>
                                <w:b/>
                                <w:sz w:val="24"/>
                              </w:rPr>
                            </w:pPr>
                            <w:r>
                              <w:rPr>
                                <w:b/>
                                <w:w w:val="95"/>
                                <w:sz w:val="24"/>
                              </w:rPr>
                              <w:t>26</w:t>
                            </w:r>
                          </w:p>
                        </w:tc>
                        <w:tc>
                          <w:tcPr>
                            <w:tcW w:w="362" w:type="dxa"/>
                          </w:tcPr>
                          <w:p>
                            <w:pPr>
                              <w:pStyle w:val="12"/>
                              <w:spacing w:before="158" w:line="254" w:lineRule="exact"/>
                              <w:ind w:left="34" w:right="36"/>
                              <w:jc w:val="center"/>
                              <w:rPr>
                                <w:b/>
                                <w:sz w:val="24"/>
                              </w:rPr>
                            </w:pPr>
                            <w:r>
                              <w:rPr>
                                <w:b/>
                                <w:sz w:val="24"/>
                              </w:rPr>
                              <w:t>27</w:t>
                            </w:r>
                          </w:p>
                        </w:tc>
                        <w:tc>
                          <w:tcPr>
                            <w:tcW w:w="362" w:type="dxa"/>
                          </w:tcPr>
                          <w:p>
                            <w:pPr>
                              <w:pStyle w:val="12"/>
                              <w:spacing w:before="158" w:line="254" w:lineRule="exact"/>
                              <w:ind w:right="61"/>
                              <w:rPr>
                                <w:b/>
                                <w:sz w:val="24"/>
                              </w:rPr>
                            </w:pPr>
                            <w:r>
                              <w:rPr>
                                <w:b/>
                                <w:w w:val="95"/>
                                <w:sz w:val="24"/>
                              </w:rPr>
                              <w:t>28</w:t>
                            </w:r>
                          </w:p>
                        </w:tc>
                        <w:tc>
                          <w:tcPr>
                            <w:tcW w:w="362" w:type="dxa"/>
                          </w:tcPr>
                          <w:p>
                            <w:pPr>
                              <w:pStyle w:val="12"/>
                              <w:spacing w:before="158" w:line="254" w:lineRule="exact"/>
                              <w:ind w:left="29" w:right="36"/>
                              <w:jc w:val="center"/>
                              <w:rPr>
                                <w:b/>
                                <w:sz w:val="24"/>
                              </w:rPr>
                            </w:pPr>
                            <w:r>
                              <w:rPr>
                                <w:b/>
                                <w:sz w:val="24"/>
                              </w:rPr>
                              <w:t>29</w:t>
                            </w:r>
                          </w:p>
                        </w:tc>
                        <w:tc>
                          <w:tcPr>
                            <w:tcW w:w="665" w:type="dxa"/>
                          </w:tcPr>
                          <w:p>
                            <w:pPr>
                              <w:pStyle w:val="12"/>
                              <w:spacing w:before="158" w:line="254" w:lineRule="exact"/>
                              <w:ind w:right="367"/>
                              <w:rPr>
                                <w:b/>
                                <w:sz w:val="24"/>
                              </w:rPr>
                            </w:pPr>
                            <w:r>
                              <w:rPr>
                                <w:b/>
                                <w:w w:val="95"/>
                                <w:sz w:val="24"/>
                              </w:rPr>
                              <w:t>30</w:t>
                            </w:r>
                          </w:p>
                        </w:tc>
                        <w:tc>
                          <w:tcPr>
                            <w:tcW w:w="663" w:type="dxa"/>
                          </w:tcPr>
                          <w:p>
                            <w:pPr>
                              <w:pStyle w:val="12"/>
                              <w:spacing w:before="158" w:line="254" w:lineRule="exact"/>
                              <w:ind w:right="62"/>
                              <w:rPr>
                                <w:b/>
                                <w:sz w:val="24"/>
                              </w:rPr>
                            </w:pPr>
                            <w:r>
                              <w:rPr>
                                <w:b/>
                                <w:w w:val="95"/>
                                <w:sz w:val="24"/>
                              </w:rPr>
                              <w:t>28</w:t>
                            </w:r>
                          </w:p>
                        </w:tc>
                        <w:tc>
                          <w:tcPr>
                            <w:tcW w:w="360" w:type="dxa"/>
                          </w:tcPr>
                          <w:p>
                            <w:pPr>
                              <w:pStyle w:val="12"/>
                              <w:spacing w:before="158" w:line="254" w:lineRule="exact"/>
                              <w:ind w:left="25" w:right="32"/>
                              <w:jc w:val="center"/>
                              <w:rPr>
                                <w:b/>
                                <w:sz w:val="24"/>
                              </w:rPr>
                            </w:pPr>
                            <w:r>
                              <w:rPr>
                                <w:b/>
                                <w:sz w:val="24"/>
                              </w:rPr>
                              <w:t>29</w:t>
                            </w:r>
                          </w:p>
                        </w:tc>
                        <w:tc>
                          <w:tcPr>
                            <w:tcW w:w="360" w:type="dxa"/>
                          </w:tcPr>
                          <w:p>
                            <w:pPr>
                              <w:pStyle w:val="12"/>
                              <w:spacing w:before="158" w:line="254" w:lineRule="exact"/>
                              <w:ind w:right="63"/>
                              <w:rPr>
                                <w:b/>
                                <w:sz w:val="24"/>
                              </w:rPr>
                            </w:pPr>
                            <w:r>
                              <w:rPr>
                                <w:b/>
                                <w:w w:val="95"/>
                                <w:sz w:val="24"/>
                              </w:rPr>
                              <w:t>30</w:t>
                            </w:r>
                          </w:p>
                        </w:tc>
                        <w:tc>
                          <w:tcPr>
                            <w:tcW w:w="357" w:type="dxa"/>
                          </w:tcPr>
                          <w:p>
                            <w:pPr>
                              <w:pStyle w:val="12"/>
                              <w:spacing w:before="158" w:line="254" w:lineRule="exact"/>
                              <w:ind w:left="32" w:right="37"/>
                              <w:jc w:val="center"/>
                              <w:rPr>
                                <w:b/>
                                <w:sz w:val="24"/>
                              </w:rPr>
                            </w:pPr>
                            <w:r>
                              <w:rPr>
                                <w:b/>
                                <w:sz w:val="24"/>
                              </w:rPr>
                              <w:t>31</w:t>
                            </w:r>
                          </w:p>
                        </w:tc>
                        <w:tc>
                          <w:tcPr>
                            <w:tcW w:w="359"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667" w:type="dxa"/>
                          </w:tcPr>
                          <w:p>
                            <w:pPr>
                              <w:pStyle w:val="12"/>
                              <w:spacing w:before="0"/>
                              <w:jc w:val="left"/>
                              <w:rPr>
                                <w:rFonts w:ascii="Times New Roman"/>
                                <w:sz w:val="24"/>
                              </w:rPr>
                            </w:pPr>
                          </w:p>
                        </w:tc>
                        <w:tc>
                          <w:tcPr>
                            <w:tcW w:w="668" w:type="dxa"/>
                          </w:tcPr>
                          <w:p>
                            <w:pPr>
                              <w:pStyle w:val="12"/>
                              <w:spacing w:before="158" w:line="254" w:lineRule="exact"/>
                              <w:ind w:right="60"/>
                              <w:rPr>
                                <w:b/>
                                <w:sz w:val="24"/>
                              </w:rPr>
                            </w:pPr>
                            <w:r>
                              <w:rPr>
                                <w:b/>
                                <w:w w:val="95"/>
                                <w:sz w:val="24"/>
                              </w:rPr>
                              <w:t>25</w:t>
                            </w:r>
                          </w:p>
                        </w:tc>
                        <w:tc>
                          <w:tcPr>
                            <w:tcW w:w="361" w:type="dxa"/>
                          </w:tcPr>
                          <w:p>
                            <w:pPr>
                              <w:pStyle w:val="12"/>
                              <w:spacing w:before="158" w:line="254" w:lineRule="exact"/>
                              <w:ind w:right="61"/>
                              <w:rPr>
                                <w:b/>
                                <w:sz w:val="24"/>
                              </w:rPr>
                            </w:pPr>
                            <w:r>
                              <w:rPr>
                                <w:b/>
                                <w:w w:val="95"/>
                                <w:sz w:val="24"/>
                              </w:rPr>
                              <w:t>26</w:t>
                            </w:r>
                          </w:p>
                        </w:tc>
                        <w:tc>
                          <w:tcPr>
                            <w:tcW w:w="361" w:type="dxa"/>
                          </w:tcPr>
                          <w:p>
                            <w:pPr>
                              <w:pStyle w:val="12"/>
                              <w:spacing w:before="158" w:line="254" w:lineRule="exact"/>
                              <w:ind w:right="62"/>
                              <w:rPr>
                                <w:b/>
                                <w:sz w:val="24"/>
                              </w:rPr>
                            </w:pPr>
                            <w:r>
                              <w:rPr>
                                <w:b/>
                                <w:w w:val="95"/>
                                <w:sz w:val="24"/>
                              </w:rPr>
                              <w:t>27</w:t>
                            </w:r>
                          </w:p>
                        </w:tc>
                        <w:tc>
                          <w:tcPr>
                            <w:tcW w:w="361" w:type="dxa"/>
                          </w:tcPr>
                          <w:p>
                            <w:pPr>
                              <w:pStyle w:val="12"/>
                              <w:spacing w:before="158" w:line="254" w:lineRule="exact"/>
                              <w:ind w:right="63"/>
                              <w:rPr>
                                <w:b/>
                                <w:sz w:val="24"/>
                              </w:rPr>
                            </w:pPr>
                            <w:r>
                              <w:rPr>
                                <w:b/>
                                <w:w w:val="95"/>
                                <w:sz w:val="24"/>
                              </w:rPr>
                              <w:t>28</w:t>
                            </w:r>
                          </w:p>
                        </w:tc>
                        <w:tc>
                          <w:tcPr>
                            <w:tcW w:w="361" w:type="dxa"/>
                          </w:tcPr>
                          <w:p>
                            <w:pPr>
                              <w:pStyle w:val="12"/>
                              <w:spacing w:before="158" w:line="254" w:lineRule="exact"/>
                              <w:ind w:right="64"/>
                              <w:rPr>
                                <w:b/>
                                <w:sz w:val="24"/>
                              </w:rPr>
                            </w:pPr>
                            <w:r>
                              <w:rPr>
                                <w:b/>
                                <w:w w:val="95"/>
                                <w:sz w:val="24"/>
                              </w:rPr>
                              <w:t>29</w:t>
                            </w:r>
                          </w:p>
                        </w:tc>
                        <w:tc>
                          <w:tcPr>
                            <w:tcW w:w="340" w:type="dxa"/>
                          </w:tcPr>
                          <w:p>
                            <w:pPr>
                              <w:pStyle w:val="12"/>
                              <w:spacing w:before="158" w:line="254" w:lineRule="exact"/>
                              <w:ind w:right="44"/>
                              <w:rPr>
                                <w:b/>
                                <w:sz w:val="24"/>
                              </w:rPr>
                            </w:pPr>
                            <w:r>
                              <w:rPr>
                                <w:b/>
                                <w:w w:val="95"/>
                                <w:sz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2" w:hRule="atLeast"/>
                        </w:trPr>
                        <w:tc>
                          <w:tcPr>
                            <w:tcW w:w="7681" w:type="dxa"/>
                            <w:gridSpan w:val="18"/>
                          </w:tcPr>
                          <w:p>
                            <w:pPr>
                              <w:pStyle w:val="12"/>
                              <w:spacing w:before="0"/>
                              <w:jc w:val="left"/>
                              <w:rPr>
                                <w:sz w:val="24"/>
                              </w:rPr>
                            </w:pPr>
                          </w:p>
                          <w:p>
                            <w:pPr>
                              <w:pStyle w:val="12"/>
                              <w:spacing w:before="8"/>
                              <w:jc w:val="left"/>
                              <w:rPr>
                                <w:sz w:val="27"/>
                              </w:rPr>
                            </w:pPr>
                          </w:p>
                          <w:p>
                            <w:pPr>
                              <w:pStyle w:val="12"/>
                              <w:tabs>
                                <w:tab w:val="left" w:pos="3186"/>
                                <w:tab w:val="left" w:pos="6324"/>
                              </w:tabs>
                              <w:spacing w:before="1" w:line="290" w:lineRule="exact"/>
                              <w:ind w:left="172"/>
                              <w:jc w:val="left"/>
                              <w:rPr>
                                <w:b/>
                                <w:sz w:val="24"/>
                              </w:rPr>
                            </w:pPr>
                            <w:r>
                              <w:rPr>
                                <w:b/>
                                <w:sz w:val="24"/>
                              </w:rPr>
                              <w:t>October</w:t>
                            </w:r>
                            <w:r>
                              <w:rPr>
                                <w:b/>
                                <w:sz w:val="24"/>
                              </w:rPr>
                              <w:tab/>
                            </w:r>
                            <w:r>
                              <w:rPr>
                                <w:b/>
                                <w:sz w:val="24"/>
                              </w:rPr>
                              <w:t>November</w:t>
                            </w:r>
                            <w:r>
                              <w:rPr>
                                <w:b/>
                                <w:sz w:val="24"/>
                              </w:rPr>
                              <w:tab/>
                            </w:r>
                            <w:r>
                              <w:rPr>
                                <w:b/>
                                <w:sz w:val="24"/>
                              </w:rPr>
                              <w:t>December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353" w:type="dxa"/>
                          </w:tcPr>
                          <w:p>
                            <w:pPr>
                              <w:pStyle w:val="12"/>
                              <w:ind w:right="59"/>
                              <w:rPr>
                                <w:b/>
                                <w:sz w:val="24"/>
                              </w:rPr>
                            </w:pPr>
                            <w:r>
                              <w:rPr>
                                <w:b/>
                                <w:w w:val="95"/>
                                <w:sz w:val="24"/>
                              </w:rPr>
                              <w:t>We</w:t>
                            </w:r>
                          </w:p>
                        </w:tc>
                        <w:tc>
                          <w:tcPr>
                            <w:tcW w:w="362" w:type="dxa"/>
                          </w:tcPr>
                          <w:p>
                            <w:pPr>
                              <w:pStyle w:val="12"/>
                              <w:ind w:left="34" w:right="36"/>
                              <w:jc w:val="center"/>
                              <w:rPr>
                                <w:b/>
                                <w:sz w:val="24"/>
                              </w:rPr>
                            </w:pPr>
                            <w:r>
                              <w:rPr>
                                <w:b/>
                                <w:sz w:val="24"/>
                              </w:rPr>
                              <w:t>Th</w:t>
                            </w:r>
                          </w:p>
                        </w:tc>
                        <w:tc>
                          <w:tcPr>
                            <w:tcW w:w="362" w:type="dxa"/>
                          </w:tcPr>
                          <w:p>
                            <w:pPr>
                              <w:pStyle w:val="12"/>
                              <w:ind w:right="61"/>
                              <w:rPr>
                                <w:b/>
                                <w:sz w:val="24"/>
                              </w:rPr>
                            </w:pPr>
                            <w:r>
                              <w:rPr>
                                <w:b/>
                                <w:w w:val="95"/>
                                <w:sz w:val="24"/>
                              </w:rPr>
                              <w:t>Fr</w:t>
                            </w:r>
                          </w:p>
                        </w:tc>
                        <w:tc>
                          <w:tcPr>
                            <w:tcW w:w="362" w:type="dxa"/>
                          </w:tcPr>
                          <w:p>
                            <w:pPr>
                              <w:pStyle w:val="12"/>
                              <w:ind w:left="29" w:right="36"/>
                              <w:jc w:val="center"/>
                              <w:rPr>
                                <w:b/>
                                <w:sz w:val="24"/>
                              </w:rPr>
                            </w:pPr>
                            <w:r>
                              <w:rPr>
                                <w:b/>
                                <w:sz w:val="24"/>
                              </w:rPr>
                              <w:t>Sa</w:t>
                            </w:r>
                          </w:p>
                        </w:tc>
                        <w:tc>
                          <w:tcPr>
                            <w:tcW w:w="665" w:type="dxa"/>
                          </w:tcPr>
                          <w:p>
                            <w:pPr>
                              <w:pStyle w:val="12"/>
                              <w:ind w:right="367"/>
                              <w:rPr>
                                <w:b/>
                                <w:sz w:val="24"/>
                              </w:rPr>
                            </w:pPr>
                            <w:r>
                              <w:rPr>
                                <w:b/>
                                <w:w w:val="95"/>
                                <w:sz w:val="24"/>
                              </w:rPr>
                              <w:t>Su</w:t>
                            </w:r>
                          </w:p>
                        </w:tc>
                        <w:tc>
                          <w:tcPr>
                            <w:tcW w:w="663" w:type="dxa"/>
                          </w:tcPr>
                          <w:p>
                            <w:pPr>
                              <w:pStyle w:val="12"/>
                              <w:ind w:right="62"/>
                              <w:rPr>
                                <w:b/>
                                <w:sz w:val="24"/>
                              </w:rPr>
                            </w:pPr>
                            <w:r>
                              <w:rPr>
                                <w:b/>
                                <w:w w:val="95"/>
                                <w:sz w:val="24"/>
                              </w:rPr>
                              <w:t>Mo</w:t>
                            </w:r>
                          </w:p>
                        </w:tc>
                        <w:tc>
                          <w:tcPr>
                            <w:tcW w:w="360" w:type="dxa"/>
                          </w:tcPr>
                          <w:p>
                            <w:pPr>
                              <w:pStyle w:val="12"/>
                              <w:ind w:left="25" w:right="32"/>
                              <w:jc w:val="center"/>
                              <w:rPr>
                                <w:b/>
                                <w:sz w:val="24"/>
                              </w:rPr>
                            </w:pPr>
                            <w:r>
                              <w:rPr>
                                <w:b/>
                                <w:sz w:val="24"/>
                              </w:rPr>
                              <w:t>Tu</w:t>
                            </w:r>
                          </w:p>
                        </w:tc>
                        <w:tc>
                          <w:tcPr>
                            <w:tcW w:w="360" w:type="dxa"/>
                          </w:tcPr>
                          <w:p>
                            <w:pPr>
                              <w:pStyle w:val="12"/>
                              <w:ind w:right="62"/>
                              <w:rPr>
                                <w:b/>
                                <w:sz w:val="24"/>
                              </w:rPr>
                            </w:pPr>
                            <w:r>
                              <w:rPr>
                                <w:b/>
                                <w:w w:val="95"/>
                                <w:sz w:val="24"/>
                              </w:rPr>
                              <w:t>We</w:t>
                            </w:r>
                          </w:p>
                        </w:tc>
                        <w:tc>
                          <w:tcPr>
                            <w:tcW w:w="357" w:type="dxa"/>
                          </w:tcPr>
                          <w:p>
                            <w:pPr>
                              <w:pStyle w:val="12"/>
                              <w:ind w:left="33" w:right="37"/>
                              <w:jc w:val="center"/>
                              <w:rPr>
                                <w:b/>
                                <w:sz w:val="24"/>
                              </w:rPr>
                            </w:pPr>
                            <w:r>
                              <w:rPr>
                                <w:b/>
                                <w:sz w:val="24"/>
                              </w:rPr>
                              <w:t>Th</w:t>
                            </w:r>
                          </w:p>
                        </w:tc>
                        <w:tc>
                          <w:tcPr>
                            <w:tcW w:w="359" w:type="dxa"/>
                          </w:tcPr>
                          <w:p>
                            <w:pPr>
                              <w:pStyle w:val="12"/>
                              <w:ind w:right="57"/>
                              <w:rPr>
                                <w:b/>
                                <w:sz w:val="24"/>
                              </w:rPr>
                            </w:pPr>
                            <w:r>
                              <w:rPr>
                                <w:b/>
                                <w:w w:val="95"/>
                                <w:sz w:val="24"/>
                              </w:rPr>
                              <w:t>Fr</w:t>
                            </w:r>
                          </w:p>
                        </w:tc>
                        <w:tc>
                          <w:tcPr>
                            <w:tcW w:w="359" w:type="dxa"/>
                          </w:tcPr>
                          <w:p>
                            <w:pPr>
                              <w:pStyle w:val="12"/>
                              <w:ind w:right="55"/>
                              <w:rPr>
                                <w:b/>
                                <w:sz w:val="24"/>
                              </w:rPr>
                            </w:pPr>
                            <w:r>
                              <w:rPr>
                                <w:b/>
                                <w:w w:val="95"/>
                                <w:sz w:val="24"/>
                              </w:rPr>
                              <w:t>Sa</w:t>
                            </w:r>
                          </w:p>
                        </w:tc>
                        <w:tc>
                          <w:tcPr>
                            <w:tcW w:w="667" w:type="dxa"/>
                          </w:tcPr>
                          <w:p>
                            <w:pPr>
                              <w:pStyle w:val="12"/>
                              <w:ind w:right="361"/>
                              <w:rPr>
                                <w:b/>
                                <w:sz w:val="24"/>
                              </w:rPr>
                            </w:pPr>
                            <w:r>
                              <w:rPr>
                                <w:b/>
                                <w:w w:val="95"/>
                                <w:sz w:val="24"/>
                              </w:rPr>
                              <w:t>Su</w:t>
                            </w:r>
                          </w:p>
                        </w:tc>
                        <w:tc>
                          <w:tcPr>
                            <w:tcW w:w="668" w:type="dxa"/>
                          </w:tcPr>
                          <w:p>
                            <w:pPr>
                              <w:pStyle w:val="12"/>
                              <w:ind w:right="62"/>
                              <w:rPr>
                                <w:b/>
                                <w:sz w:val="24"/>
                              </w:rPr>
                            </w:pPr>
                            <w:r>
                              <w:rPr>
                                <w:b/>
                                <w:w w:val="95"/>
                                <w:sz w:val="24"/>
                              </w:rPr>
                              <w:t>Mo</w:t>
                            </w:r>
                          </w:p>
                        </w:tc>
                        <w:tc>
                          <w:tcPr>
                            <w:tcW w:w="361" w:type="dxa"/>
                          </w:tcPr>
                          <w:p>
                            <w:pPr>
                              <w:pStyle w:val="12"/>
                              <w:ind w:right="62"/>
                              <w:rPr>
                                <w:b/>
                                <w:sz w:val="24"/>
                              </w:rPr>
                            </w:pPr>
                            <w:r>
                              <w:rPr>
                                <w:b/>
                                <w:w w:val="95"/>
                                <w:sz w:val="24"/>
                              </w:rPr>
                              <w:t>Tu</w:t>
                            </w:r>
                          </w:p>
                        </w:tc>
                        <w:tc>
                          <w:tcPr>
                            <w:tcW w:w="361" w:type="dxa"/>
                          </w:tcPr>
                          <w:p>
                            <w:pPr>
                              <w:pStyle w:val="12"/>
                              <w:ind w:right="63"/>
                              <w:rPr>
                                <w:b/>
                                <w:sz w:val="24"/>
                              </w:rPr>
                            </w:pPr>
                            <w:r>
                              <w:rPr>
                                <w:b/>
                                <w:w w:val="95"/>
                                <w:sz w:val="24"/>
                              </w:rPr>
                              <w:t>We</w:t>
                            </w:r>
                          </w:p>
                        </w:tc>
                        <w:tc>
                          <w:tcPr>
                            <w:tcW w:w="361" w:type="dxa"/>
                          </w:tcPr>
                          <w:p>
                            <w:pPr>
                              <w:pStyle w:val="12"/>
                              <w:ind w:right="64"/>
                              <w:rPr>
                                <w:b/>
                                <w:sz w:val="24"/>
                              </w:rPr>
                            </w:pPr>
                            <w:r>
                              <w:rPr>
                                <w:b/>
                                <w:w w:val="95"/>
                                <w:sz w:val="24"/>
                              </w:rPr>
                              <w:t>Th</w:t>
                            </w:r>
                          </w:p>
                        </w:tc>
                        <w:tc>
                          <w:tcPr>
                            <w:tcW w:w="361" w:type="dxa"/>
                          </w:tcPr>
                          <w:p>
                            <w:pPr>
                              <w:pStyle w:val="12"/>
                              <w:ind w:right="64"/>
                              <w:rPr>
                                <w:b/>
                                <w:sz w:val="24"/>
                              </w:rPr>
                            </w:pPr>
                            <w:r>
                              <w:rPr>
                                <w:b/>
                                <w:w w:val="95"/>
                                <w:sz w:val="24"/>
                              </w:rPr>
                              <w:t>Fr</w:t>
                            </w:r>
                          </w:p>
                        </w:tc>
                        <w:tc>
                          <w:tcPr>
                            <w:tcW w:w="340" w:type="dxa"/>
                          </w:tcPr>
                          <w:p>
                            <w:pPr>
                              <w:pStyle w:val="12"/>
                              <w:ind w:right="43"/>
                              <w:rPr>
                                <w:b/>
                                <w:sz w:val="24"/>
                              </w:rPr>
                            </w:pPr>
                            <w:r>
                              <w:rPr>
                                <w:b/>
                                <w:w w:val="95"/>
                                <w:sz w:val="24"/>
                              </w:rPr>
                              <w:t>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362" w:type="dxa"/>
                          </w:tcPr>
                          <w:p>
                            <w:pPr>
                              <w:pStyle w:val="12"/>
                              <w:spacing w:before="0"/>
                              <w:jc w:val="left"/>
                              <w:rPr>
                                <w:rFonts w:ascii="Times New Roman"/>
                                <w:sz w:val="24"/>
                              </w:rPr>
                            </w:pPr>
                          </w:p>
                        </w:tc>
                        <w:tc>
                          <w:tcPr>
                            <w:tcW w:w="665" w:type="dxa"/>
                          </w:tcPr>
                          <w:p>
                            <w:pPr>
                              <w:pStyle w:val="12"/>
                              <w:spacing w:before="158"/>
                              <w:ind w:right="363"/>
                              <w:rPr>
                                <w:b/>
                                <w:sz w:val="24"/>
                              </w:rPr>
                            </w:pPr>
                            <w:r>
                              <w:rPr>
                                <w:b/>
                                <w:w w:val="99"/>
                                <w:sz w:val="24"/>
                              </w:rPr>
                              <w:t>1</w:t>
                            </w:r>
                          </w:p>
                        </w:tc>
                        <w:tc>
                          <w:tcPr>
                            <w:tcW w:w="663" w:type="dxa"/>
                          </w:tcPr>
                          <w:p>
                            <w:pPr>
                              <w:pStyle w:val="12"/>
                              <w:spacing w:before="0"/>
                              <w:jc w:val="left"/>
                              <w:rPr>
                                <w:rFonts w:ascii="Times New Roman"/>
                                <w:sz w:val="24"/>
                              </w:rPr>
                            </w:pPr>
                          </w:p>
                        </w:tc>
                        <w:tc>
                          <w:tcPr>
                            <w:tcW w:w="360" w:type="dxa"/>
                          </w:tcPr>
                          <w:p>
                            <w:pPr>
                              <w:pStyle w:val="12"/>
                              <w:spacing w:before="0"/>
                              <w:jc w:val="left"/>
                              <w:rPr>
                                <w:rFonts w:ascii="Times New Roman"/>
                                <w:sz w:val="24"/>
                              </w:rPr>
                            </w:pPr>
                          </w:p>
                        </w:tc>
                        <w:tc>
                          <w:tcPr>
                            <w:tcW w:w="360" w:type="dxa"/>
                          </w:tcPr>
                          <w:p>
                            <w:pPr>
                              <w:pStyle w:val="12"/>
                              <w:spacing w:before="158"/>
                              <w:ind w:right="59"/>
                              <w:rPr>
                                <w:b/>
                                <w:sz w:val="24"/>
                              </w:rPr>
                            </w:pPr>
                            <w:r>
                              <w:rPr>
                                <w:b/>
                                <w:w w:val="99"/>
                                <w:sz w:val="24"/>
                              </w:rPr>
                              <w:t>1</w:t>
                            </w:r>
                          </w:p>
                        </w:tc>
                        <w:tc>
                          <w:tcPr>
                            <w:tcW w:w="357" w:type="dxa"/>
                          </w:tcPr>
                          <w:p>
                            <w:pPr>
                              <w:pStyle w:val="12"/>
                              <w:spacing w:before="158"/>
                              <w:ind w:left="122"/>
                              <w:jc w:val="center"/>
                              <w:rPr>
                                <w:b/>
                                <w:sz w:val="24"/>
                              </w:rPr>
                            </w:pPr>
                            <w:r>
                              <w:rPr>
                                <w:b/>
                                <w:w w:val="99"/>
                                <w:sz w:val="24"/>
                              </w:rPr>
                              <w:t>2</w:t>
                            </w:r>
                          </w:p>
                        </w:tc>
                        <w:tc>
                          <w:tcPr>
                            <w:tcW w:w="359" w:type="dxa"/>
                          </w:tcPr>
                          <w:p>
                            <w:pPr>
                              <w:pStyle w:val="12"/>
                              <w:spacing w:before="158"/>
                              <w:ind w:right="52"/>
                              <w:rPr>
                                <w:b/>
                                <w:sz w:val="24"/>
                              </w:rPr>
                            </w:pPr>
                            <w:r>
                              <w:rPr>
                                <w:b/>
                                <w:w w:val="99"/>
                                <w:sz w:val="24"/>
                              </w:rPr>
                              <w:t>3</w:t>
                            </w:r>
                          </w:p>
                        </w:tc>
                        <w:tc>
                          <w:tcPr>
                            <w:tcW w:w="359" w:type="dxa"/>
                          </w:tcPr>
                          <w:p>
                            <w:pPr>
                              <w:pStyle w:val="12"/>
                              <w:spacing w:before="158"/>
                              <w:ind w:right="50"/>
                              <w:rPr>
                                <w:b/>
                                <w:sz w:val="24"/>
                              </w:rPr>
                            </w:pPr>
                            <w:r>
                              <w:rPr>
                                <w:b/>
                                <w:w w:val="99"/>
                                <w:sz w:val="24"/>
                              </w:rPr>
                              <w:t>4</w:t>
                            </w:r>
                          </w:p>
                        </w:tc>
                        <w:tc>
                          <w:tcPr>
                            <w:tcW w:w="667" w:type="dxa"/>
                          </w:tcPr>
                          <w:p>
                            <w:pPr>
                              <w:pStyle w:val="12"/>
                              <w:spacing w:before="158"/>
                              <w:ind w:right="355"/>
                              <w:rPr>
                                <w:b/>
                                <w:sz w:val="24"/>
                              </w:rPr>
                            </w:pPr>
                            <w:r>
                              <w:rPr>
                                <w:b/>
                                <w:w w:val="99"/>
                                <w:sz w:val="24"/>
                              </w:rPr>
                              <w:t>5</w:t>
                            </w:r>
                          </w:p>
                        </w:tc>
                        <w:tc>
                          <w:tcPr>
                            <w:tcW w:w="668"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0"/>
                              <w:jc w:val="left"/>
                              <w:rPr>
                                <w:rFonts w:ascii="Times New Roman"/>
                                <w:sz w:val="24"/>
                              </w:rPr>
                            </w:pPr>
                          </w:p>
                        </w:tc>
                        <w:tc>
                          <w:tcPr>
                            <w:tcW w:w="361" w:type="dxa"/>
                          </w:tcPr>
                          <w:p>
                            <w:pPr>
                              <w:pStyle w:val="12"/>
                              <w:spacing w:before="158"/>
                              <w:ind w:right="56"/>
                              <w:rPr>
                                <w:b/>
                                <w:sz w:val="24"/>
                              </w:rPr>
                            </w:pPr>
                            <w:r>
                              <w:rPr>
                                <w:b/>
                                <w:w w:val="99"/>
                                <w:sz w:val="24"/>
                              </w:rPr>
                              <w:t>1</w:t>
                            </w:r>
                          </w:p>
                        </w:tc>
                        <w:tc>
                          <w:tcPr>
                            <w:tcW w:w="340"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353" w:type="dxa"/>
                          </w:tcPr>
                          <w:p>
                            <w:pPr>
                              <w:pStyle w:val="12"/>
                              <w:spacing w:before="158"/>
                              <w:ind w:right="58"/>
                              <w:rPr>
                                <w:b/>
                                <w:sz w:val="24"/>
                              </w:rPr>
                            </w:pPr>
                            <w:r>
                              <w:rPr>
                                <w:b/>
                                <w:w w:val="99"/>
                                <w:sz w:val="24"/>
                              </w:rPr>
                              <w:t>4</w:t>
                            </w:r>
                          </w:p>
                        </w:tc>
                        <w:tc>
                          <w:tcPr>
                            <w:tcW w:w="362" w:type="dxa"/>
                          </w:tcPr>
                          <w:p>
                            <w:pPr>
                              <w:pStyle w:val="12"/>
                              <w:spacing w:before="158"/>
                              <w:ind w:left="121"/>
                              <w:jc w:val="center"/>
                              <w:rPr>
                                <w:b/>
                                <w:sz w:val="24"/>
                              </w:rPr>
                            </w:pPr>
                            <w:r>
                              <w:rPr>
                                <w:b/>
                                <w:w w:val="99"/>
                                <w:sz w:val="24"/>
                              </w:rPr>
                              <w:t>5</w:t>
                            </w:r>
                          </w:p>
                        </w:tc>
                        <w:tc>
                          <w:tcPr>
                            <w:tcW w:w="362" w:type="dxa"/>
                          </w:tcPr>
                          <w:p>
                            <w:pPr>
                              <w:pStyle w:val="12"/>
                              <w:spacing w:before="158"/>
                              <w:ind w:right="58"/>
                              <w:rPr>
                                <w:b/>
                                <w:sz w:val="24"/>
                              </w:rPr>
                            </w:pPr>
                            <w:r>
                              <w:rPr>
                                <w:b/>
                                <w:w w:val="99"/>
                                <w:sz w:val="24"/>
                              </w:rPr>
                              <w:t>6</w:t>
                            </w:r>
                          </w:p>
                        </w:tc>
                        <w:tc>
                          <w:tcPr>
                            <w:tcW w:w="362" w:type="dxa"/>
                          </w:tcPr>
                          <w:p>
                            <w:pPr>
                              <w:pStyle w:val="12"/>
                              <w:spacing w:before="158"/>
                              <w:ind w:left="121"/>
                              <w:jc w:val="center"/>
                              <w:rPr>
                                <w:b/>
                                <w:sz w:val="24"/>
                              </w:rPr>
                            </w:pPr>
                            <w:r>
                              <w:rPr>
                                <w:b/>
                                <w:w w:val="99"/>
                                <w:sz w:val="24"/>
                              </w:rPr>
                              <w:t>7</w:t>
                            </w:r>
                          </w:p>
                        </w:tc>
                        <w:tc>
                          <w:tcPr>
                            <w:tcW w:w="665" w:type="dxa"/>
                          </w:tcPr>
                          <w:p>
                            <w:pPr>
                              <w:pStyle w:val="12"/>
                              <w:spacing w:before="158"/>
                              <w:ind w:right="361"/>
                              <w:rPr>
                                <w:b/>
                                <w:sz w:val="24"/>
                              </w:rPr>
                            </w:pPr>
                            <w:r>
                              <w:rPr>
                                <w:b/>
                                <w:w w:val="99"/>
                                <w:sz w:val="24"/>
                              </w:rPr>
                              <w:t>8</w:t>
                            </w:r>
                          </w:p>
                        </w:tc>
                        <w:tc>
                          <w:tcPr>
                            <w:tcW w:w="663" w:type="dxa"/>
                          </w:tcPr>
                          <w:p>
                            <w:pPr>
                              <w:pStyle w:val="12"/>
                              <w:spacing w:before="158"/>
                              <w:ind w:right="59"/>
                              <w:rPr>
                                <w:b/>
                                <w:sz w:val="24"/>
                              </w:rPr>
                            </w:pPr>
                            <w:r>
                              <w:rPr>
                                <w:b/>
                                <w:w w:val="99"/>
                                <w:sz w:val="24"/>
                              </w:rPr>
                              <w:t>6</w:t>
                            </w:r>
                          </w:p>
                        </w:tc>
                        <w:tc>
                          <w:tcPr>
                            <w:tcW w:w="360" w:type="dxa"/>
                          </w:tcPr>
                          <w:p>
                            <w:pPr>
                              <w:pStyle w:val="12"/>
                              <w:spacing w:before="158"/>
                              <w:ind w:left="120"/>
                              <w:jc w:val="center"/>
                              <w:rPr>
                                <w:b/>
                                <w:sz w:val="24"/>
                              </w:rPr>
                            </w:pPr>
                            <w:r>
                              <w:rPr>
                                <w:b/>
                                <w:w w:val="99"/>
                                <w:sz w:val="24"/>
                              </w:rPr>
                              <w:t>7</w:t>
                            </w:r>
                          </w:p>
                        </w:tc>
                        <w:tc>
                          <w:tcPr>
                            <w:tcW w:w="360" w:type="dxa"/>
                          </w:tcPr>
                          <w:p>
                            <w:pPr>
                              <w:pStyle w:val="12"/>
                              <w:spacing w:before="158"/>
                              <w:ind w:right="57"/>
                              <w:rPr>
                                <w:b/>
                                <w:sz w:val="24"/>
                              </w:rPr>
                            </w:pPr>
                            <w:r>
                              <w:rPr>
                                <w:b/>
                                <w:w w:val="99"/>
                                <w:sz w:val="24"/>
                              </w:rPr>
                              <w:t>8</w:t>
                            </w:r>
                          </w:p>
                        </w:tc>
                        <w:tc>
                          <w:tcPr>
                            <w:tcW w:w="357" w:type="dxa"/>
                          </w:tcPr>
                          <w:p>
                            <w:pPr>
                              <w:pStyle w:val="12"/>
                              <w:spacing w:before="158"/>
                              <w:ind w:left="128"/>
                              <w:jc w:val="center"/>
                              <w:rPr>
                                <w:b/>
                                <w:sz w:val="24"/>
                              </w:rPr>
                            </w:pPr>
                            <w:r>
                              <w:rPr>
                                <w:b/>
                                <w:w w:val="99"/>
                                <w:sz w:val="24"/>
                              </w:rPr>
                              <w:t>9</w:t>
                            </w:r>
                          </w:p>
                        </w:tc>
                        <w:tc>
                          <w:tcPr>
                            <w:tcW w:w="359" w:type="dxa"/>
                          </w:tcPr>
                          <w:p>
                            <w:pPr>
                              <w:pStyle w:val="12"/>
                              <w:spacing w:before="158"/>
                              <w:ind w:right="54"/>
                              <w:rPr>
                                <w:b/>
                                <w:sz w:val="24"/>
                              </w:rPr>
                            </w:pPr>
                            <w:r>
                              <w:rPr>
                                <w:b/>
                                <w:w w:val="95"/>
                                <w:sz w:val="24"/>
                              </w:rPr>
                              <w:t>10</w:t>
                            </w:r>
                          </w:p>
                        </w:tc>
                        <w:tc>
                          <w:tcPr>
                            <w:tcW w:w="359" w:type="dxa"/>
                          </w:tcPr>
                          <w:p>
                            <w:pPr>
                              <w:pStyle w:val="12"/>
                              <w:spacing w:before="158"/>
                              <w:ind w:right="57"/>
                              <w:rPr>
                                <w:b/>
                                <w:sz w:val="24"/>
                              </w:rPr>
                            </w:pPr>
                            <w:r>
                              <w:rPr>
                                <w:b/>
                                <w:w w:val="95"/>
                                <w:sz w:val="24"/>
                              </w:rPr>
                              <w:t>11</w:t>
                            </w:r>
                          </w:p>
                        </w:tc>
                        <w:tc>
                          <w:tcPr>
                            <w:tcW w:w="667" w:type="dxa"/>
                          </w:tcPr>
                          <w:p>
                            <w:pPr>
                              <w:pStyle w:val="12"/>
                              <w:spacing w:before="158"/>
                              <w:ind w:right="367"/>
                              <w:rPr>
                                <w:b/>
                                <w:sz w:val="24"/>
                              </w:rPr>
                            </w:pPr>
                            <w:r>
                              <w:rPr>
                                <w:b/>
                                <w:w w:val="95"/>
                                <w:sz w:val="24"/>
                              </w:rPr>
                              <w:t>12</w:t>
                            </w:r>
                          </w:p>
                        </w:tc>
                        <w:tc>
                          <w:tcPr>
                            <w:tcW w:w="668" w:type="dxa"/>
                          </w:tcPr>
                          <w:p>
                            <w:pPr>
                              <w:pStyle w:val="12"/>
                              <w:spacing w:before="158"/>
                              <w:ind w:right="70"/>
                              <w:rPr>
                                <w:b/>
                                <w:sz w:val="24"/>
                              </w:rPr>
                            </w:pPr>
                            <w:r>
                              <w:rPr>
                                <w:b/>
                                <w:w w:val="99"/>
                                <w:sz w:val="24"/>
                              </w:rPr>
                              <w:t>4</w:t>
                            </w:r>
                          </w:p>
                        </w:tc>
                        <w:tc>
                          <w:tcPr>
                            <w:tcW w:w="361" w:type="dxa"/>
                          </w:tcPr>
                          <w:p>
                            <w:pPr>
                              <w:pStyle w:val="12"/>
                              <w:spacing w:before="158"/>
                              <w:ind w:right="68"/>
                              <w:rPr>
                                <w:b/>
                                <w:sz w:val="24"/>
                              </w:rPr>
                            </w:pPr>
                            <w:r>
                              <w:rPr>
                                <w:b/>
                                <w:w w:val="99"/>
                                <w:sz w:val="24"/>
                              </w:rPr>
                              <w:t>5</w:t>
                            </w:r>
                          </w:p>
                        </w:tc>
                        <w:tc>
                          <w:tcPr>
                            <w:tcW w:w="361" w:type="dxa"/>
                          </w:tcPr>
                          <w:p>
                            <w:pPr>
                              <w:pStyle w:val="12"/>
                              <w:spacing w:before="158"/>
                              <w:ind w:right="67"/>
                              <w:rPr>
                                <w:b/>
                                <w:sz w:val="24"/>
                              </w:rPr>
                            </w:pPr>
                            <w:r>
                              <w:rPr>
                                <w:b/>
                                <w:w w:val="99"/>
                                <w:sz w:val="24"/>
                              </w:rPr>
                              <w:t>6</w:t>
                            </w:r>
                          </w:p>
                        </w:tc>
                        <w:tc>
                          <w:tcPr>
                            <w:tcW w:w="361" w:type="dxa"/>
                          </w:tcPr>
                          <w:p>
                            <w:pPr>
                              <w:pStyle w:val="12"/>
                              <w:spacing w:before="158"/>
                              <w:ind w:right="66"/>
                              <w:rPr>
                                <w:b/>
                                <w:sz w:val="24"/>
                              </w:rPr>
                            </w:pPr>
                            <w:r>
                              <w:rPr>
                                <w:b/>
                                <w:w w:val="99"/>
                                <w:sz w:val="24"/>
                              </w:rPr>
                              <w:t>7</w:t>
                            </w:r>
                          </w:p>
                        </w:tc>
                        <w:tc>
                          <w:tcPr>
                            <w:tcW w:w="361" w:type="dxa"/>
                          </w:tcPr>
                          <w:p>
                            <w:pPr>
                              <w:pStyle w:val="12"/>
                              <w:spacing w:before="158"/>
                              <w:ind w:right="67"/>
                              <w:rPr>
                                <w:b/>
                                <w:sz w:val="24"/>
                              </w:rPr>
                            </w:pPr>
                            <w:r>
                              <w:rPr>
                                <w:b/>
                                <w:w w:val="99"/>
                                <w:sz w:val="24"/>
                              </w:rPr>
                              <w:t>8</w:t>
                            </w:r>
                          </w:p>
                        </w:tc>
                        <w:tc>
                          <w:tcPr>
                            <w:tcW w:w="340" w:type="dxa"/>
                          </w:tcPr>
                          <w:p>
                            <w:pPr>
                              <w:pStyle w:val="12"/>
                              <w:spacing w:before="158"/>
                              <w:ind w:right="44"/>
                              <w:rPr>
                                <w:b/>
                                <w:sz w:val="24"/>
                              </w:rPr>
                            </w:pPr>
                            <w:r>
                              <w:rPr>
                                <w:b/>
                                <w:w w:val="99"/>
                                <w:sz w:val="24"/>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11</w:t>
                            </w:r>
                          </w:p>
                        </w:tc>
                        <w:tc>
                          <w:tcPr>
                            <w:tcW w:w="362" w:type="dxa"/>
                          </w:tcPr>
                          <w:p>
                            <w:pPr>
                              <w:pStyle w:val="12"/>
                              <w:spacing w:before="158"/>
                              <w:ind w:left="34" w:right="36"/>
                              <w:jc w:val="center"/>
                              <w:rPr>
                                <w:b/>
                                <w:sz w:val="24"/>
                              </w:rPr>
                            </w:pPr>
                            <w:r>
                              <w:rPr>
                                <w:b/>
                                <w:sz w:val="24"/>
                              </w:rPr>
                              <w:t>12</w:t>
                            </w:r>
                          </w:p>
                        </w:tc>
                        <w:tc>
                          <w:tcPr>
                            <w:tcW w:w="362" w:type="dxa"/>
                          </w:tcPr>
                          <w:p>
                            <w:pPr>
                              <w:pStyle w:val="12"/>
                              <w:spacing w:before="158"/>
                              <w:ind w:right="61"/>
                              <w:rPr>
                                <w:b/>
                                <w:sz w:val="24"/>
                              </w:rPr>
                            </w:pPr>
                            <w:r>
                              <w:rPr>
                                <w:b/>
                                <w:w w:val="95"/>
                                <w:sz w:val="24"/>
                              </w:rPr>
                              <w:t>13</w:t>
                            </w:r>
                          </w:p>
                        </w:tc>
                        <w:tc>
                          <w:tcPr>
                            <w:tcW w:w="362" w:type="dxa"/>
                          </w:tcPr>
                          <w:p>
                            <w:pPr>
                              <w:pStyle w:val="12"/>
                              <w:spacing w:before="158"/>
                              <w:ind w:left="29" w:right="36"/>
                              <w:jc w:val="center"/>
                              <w:rPr>
                                <w:b/>
                                <w:sz w:val="24"/>
                              </w:rPr>
                            </w:pPr>
                            <w:r>
                              <w:rPr>
                                <w:b/>
                                <w:sz w:val="24"/>
                              </w:rPr>
                              <w:t>14</w:t>
                            </w:r>
                          </w:p>
                        </w:tc>
                        <w:tc>
                          <w:tcPr>
                            <w:tcW w:w="665" w:type="dxa"/>
                          </w:tcPr>
                          <w:p>
                            <w:pPr>
                              <w:pStyle w:val="12"/>
                              <w:spacing w:before="158"/>
                              <w:ind w:right="367"/>
                              <w:rPr>
                                <w:b/>
                                <w:sz w:val="24"/>
                              </w:rPr>
                            </w:pPr>
                            <w:r>
                              <w:rPr>
                                <w:b/>
                                <w:w w:val="95"/>
                                <w:sz w:val="24"/>
                              </w:rPr>
                              <w:t>15</w:t>
                            </w:r>
                          </w:p>
                        </w:tc>
                        <w:tc>
                          <w:tcPr>
                            <w:tcW w:w="663" w:type="dxa"/>
                          </w:tcPr>
                          <w:p>
                            <w:pPr>
                              <w:pStyle w:val="12"/>
                              <w:spacing w:before="158"/>
                              <w:ind w:right="62"/>
                              <w:rPr>
                                <w:b/>
                                <w:sz w:val="24"/>
                              </w:rPr>
                            </w:pPr>
                            <w:r>
                              <w:rPr>
                                <w:b/>
                                <w:w w:val="95"/>
                                <w:sz w:val="24"/>
                              </w:rPr>
                              <w:t>13</w:t>
                            </w:r>
                          </w:p>
                        </w:tc>
                        <w:tc>
                          <w:tcPr>
                            <w:tcW w:w="360" w:type="dxa"/>
                          </w:tcPr>
                          <w:p>
                            <w:pPr>
                              <w:pStyle w:val="12"/>
                              <w:spacing w:before="158"/>
                              <w:ind w:left="25" w:right="32"/>
                              <w:jc w:val="center"/>
                              <w:rPr>
                                <w:b/>
                                <w:sz w:val="24"/>
                              </w:rPr>
                            </w:pPr>
                            <w:r>
                              <w:rPr>
                                <w:b/>
                                <w:sz w:val="24"/>
                              </w:rPr>
                              <w:t>14</w:t>
                            </w:r>
                          </w:p>
                        </w:tc>
                        <w:tc>
                          <w:tcPr>
                            <w:tcW w:w="360" w:type="dxa"/>
                          </w:tcPr>
                          <w:p>
                            <w:pPr>
                              <w:pStyle w:val="12"/>
                              <w:spacing w:before="158"/>
                              <w:ind w:right="62"/>
                              <w:rPr>
                                <w:b/>
                                <w:sz w:val="24"/>
                              </w:rPr>
                            </w:pPr>
                            <w:r>
                              <w:rPr>
                                <w:b/>
                                <w:w w:val="95"/>
                                <w:sz w:val="24"/>
                              </w:rPr>
                              <w:t>15</w:t>
                            </w:r>
                          </w:p>
                        </w:tc>
                        <w:tc>
                          <w:tcPr>
                            <w:tcW w:w="357" w:type="dxa"/>
                          </w:tcPr>
                          <w:p>
                            <w:pPr>
                              <w:pStyle w:val="12"/>
                              <w:spacing w:before="158"/>
                              <w:ind w:left="33" w:right="37"/>
                              <w:jc w:val="center"/>
                              <w:rPr>
                                <w:b/>
                                <w:sz w:val="24"/>
                              </w:rPr>
                            </w:pPr>
                            <w:r>
                              <w:rPr>
                                <w:b/>
                                <w:sz w:val="24"/>
                              </w:rPr>
                              <w:t>16</w:t>
                            </w:r>
                          </w:p>
                        </w:tc>
                        <w:tc>
                          <w:tcPr>
                            <w:tcW w:w="359" w:type="dxa"/>
                          </w:tcPr>
                          <w:p>
                            <w:pPr>
                              <w:pStyle w:val="12"/>
                              <w:spacing w:before="158"/>
                              <w:ind w:right="57"/>
                              <w:rPr>
                                <w:b/>
                                <w:sz w:val="24"/>
                              </w:rPr>
                            </w:pPr>
                            <w:r>
                              <w:rPr>
                                <w:b/>
                                <w:w w:val="95"/>
                                <w:sz w:val="24"/>
                              </w:rPr>
                              <w:t>17</w:t>
                            </w:r>
                          </w:p>
                        </w:tc>
                        <w:tc>
                          <w:tcPr>
                            <w:tcW w:w="359" w:type="dxa"/>
                          </w:tcPr>
                          <w:p>
                            <w:pPr>
                              <w:pStyle w:val="12"/>
                              <w:spacing w:before="158"/>
                              <w:ind w:right="55"/>
                              <w:rPr>
                                <w:b/>
                                <w:sz w:val="24"/>
                              </w:rPr>
                            </w:pPr>
                            <w:r>
                              <w:rPr>
                                <w:b/>
                                <w:w w:val="95"/>
                                <w:sz w:val="24"/>
                              </w:rPr>
                              <w:t>18</w:t>
                            </w:r>
                          </w:p>
                        </w:tc>
                        <w:tc>
                          <w:tcPr>
                            <w:tcW w:w="667" w:type="dxa"/>
                          </w:tcPr>
                          <w:p>
                            <w:pPr>
                              <w:pStyle w:val="12"/>
                              <w:spacing w:before="158"/>
                              <w:ind w:right="361"/>
                              <w:rPr>
                                <w:b/>
                                <w:sz w:val="24"/>
                              </w:rPr>
                            </w:pPr>
                            <w:r>
                              <w:rPr>
                                <w:b/>
                                <w:w w:val="95"/>
                                <w:sz w:val="24"/>
                              </w:rPr>
                              <w:t>19</w:t>
                            </w:r>
                          </w:p>
                        </w:tc>
                        <w:tc>
                          <w:tcPr>
                            <w:tcW w:w="668" w:type="dxa"/>
                          </w:tcPr>
                          <w:p>
                            <w:pPr>
                              <w:pStyle w:val="12"/>
                              <w:spacing w:before="158"/>
                              <w:ind w:right="62"/>
                              <w:rPr>
                                <w:b/>
                                <w:sz w:val="24"/>
                              </w:rPr>
                            </w:pPr>
                            <w:r>
                              <w:rPr>
                                <w:b/>
                                <w:w w:val="95"/>
                                <w:sz w:val="24"/>
                              </w:rPr>
                              <w:t>11</w:t>
                            </w:r>
                          </w:p>
                        </w:tc>
                        <w:tc>
                          <w:tcPr>
                            <w:tcW w:w="361" w:type="dxa"/>
                          </w:tcPr>
                          <w:p>
                            <w:pPr>
                              <w:pStyle w:val="12"/>
                              <w:spacing w:before="158"/>
                              <w:ind w:right="62"/>
                              <w:rPr>
                                <w:b/>
                                <w:sz w:val="24"/>
                              </w:rPr>
                            </w:pPr>
                            <w:r>
                              <w:rPr>
                                <w:b/>
                                <w:w w:val="95"/>
                                <w:sz w:val="24"/>
                              </w:rPr>
                              <w:t>12</w:t>
                            </w:r>
                          </w:p>
                        </w:tc>
                        <w:tc>
                          <w:tcPr>
                            <w:tcW w:w="361" w:type="dxa"/>
                          </w:tcPr>
                          <w:p>
                            <w:pPr>
                              <w:pStyle w:val="12"/>
                              <w:spacing w:before="158"/>
                              <w:ind w:right="63"/>
                              <w:rPr>
                                <w:b/>
                                <w:sz w:val="24"/>
                              </w:rPr>
                            </w:pPr>
                            <w:r>
                              <w:rPr>
                                <w:b/>
                                <w:w w:val="95"/>
                                <w:sz w:val="24"/>
                              </w:rPr>
                              <w:t>13</w:t>
                            </w:r>
                          </w:p>
                        </w:tc>
                        <w:tc>
                          <w:tcPr>
                            <w:tcW w:w="361" w:type="dxa"/>
                          </w:tcPr>
                          <w:p>
                            <w:pPr>
                              <w:pStyle w:val="12"/>
                              <w:spacing w:before="158"/>
                              <w:ind w:right="64"/>
                              <w:rPr>
                                <w:b/>
                                <w:sz w:val="24"/>
                              </w:rPr>
                            </w:pPr>
                            <w:r>
                              <w:rPr>
                                <w:b/>
                                <w:w w:val="95"/>
                                <w:sz w:val="24"/>
                              </w:rPr>
                              <w:t>14</w:t>
                            </w:r>
                          </w:p>
                        </w:tc>
                        <w:tc>
                          <w:tcPr>
                            <w:tcW w:w="361" w:type="dxa"/>
                          </w:tcPr>
                          <w:p>
                            <w:pPr>
                              <w:pStyle w:val="12"/>
                              <w:spacing w:before="158"/>
                              <w:ind w:right="64"/>
                              <w:rPr>
                                <w:b/>
                                <w:sz w:val="24"/>
                              </w:rPr>
                            </w:pPr>
                            <w:r>
                              <w:rPr>
                                <w:b/>
                                <w:w w:val="95"/>
                                <w:sz w:val="24"/>
                              </w:rPr>
                              <w:t>15</w:t>
                            </w:r>
                          </w:p>
                        </w:tc>
                        <w:tc>
                          <w:tcPr>
                            <w:tcW w:w="340" w:type="dxa"/>
                          </w:tcPr>
                          <w:p>
                            <w:pPr>
                              <w:pStyle w:val="12"/>
                              <w:spacing w:before="158"/>
                              <w:ind w:right="43"/>
                              <w:rPr>
                                <w:b/>
                                <w:sz w:val="24"/>
                              </w:rPr>
                            </w:pPr>
                            <w:r>
                              <w:rPr>
                                <w:b/>
                                <w:w w:val="95"/>
                                <w:sz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3" w:hRule="atLeast"/>
                        </w:trPr>
                        <w:tc>
                          <w:tcPr>
                            <w:tcW w:w="353" w:type="dxa"/>
                          </w:tcPr>
                          <w:p>
                            <w:pPr>
                              <w:pStyle w:val="12"/>
                              <w:spacing w:before="158"/>
                              <w:ind w:right="59"/>
                              <w:rPr>
                                <w:b/>
                                <w:sz w:val="24"/>
                              </w:rPr>
                            </w:pPr>
                            <w:r>
                              <w:rPr>
                                <w:b/>
                                <w:w w:val="95"/>
                                <w:sz w:val="24"/>
                              </w:rPr>
                              <w:t>18</w:t>
                            </w:r>
                          </w:p>
                        </w:tc>
                        <w:tc>
                          <w:tcPr>
                            <w:tcW w:w="362" w:type="dxa"/>
                          </w:tcPr>
                          <w:p>
                            <w:pPr>
                              <w:pStyle w:val="12"/>
                              <w:spacing w:before="158"/>
                              <w:ind w:left="34" w:right="36"/>
                              <w:jc w:val="center"/>
                              <w:rPr>
                                <w:b/>
                                <w:sz w:val="24"/>
                              </w:rPr>
                            </w:pPr>
                            <w:r>
                              <w:rPr>
                                <w:b/>
                                <w:sz w:val="24"/>
                              </w:rPr>
                              <w:t>19</w:t>
                            </w:r>
                          </w:p>
                        </w:tc>
                        <w:tc>
                          <w:tcPr>
                            <w:tcW w:w="362" w:type="dxa"/>
                          </w:tcPr>
                          <w:p>
                            <w:pPr>
                              <w:pStyle w:val="12"/>
                              <w:spacing w:before="158"/>
                              <w:ind w:right="61"/>
                              <w:rPr>
                                <w:b/>
                                <w:sz w:val="24"/>
                              </w:rPr>
                            </w:pPr>
                            <w:r>
                              <w:rPr>
                                <w:b/>
                                <w:w w:val="95"/>
                                <w:sz w:val="24"/>
                              </w:rPr>
                              <w:t>20</w:t>
                            </w:r>
                          </w:p>
                        </w:tc>
                        <w:tc>
                          <w:tcPr>
                            <w:tcW w:w="362" w:type="dxa"/>
                          </w:tcPr>
                          <w:p>
                            <w:pPr>
                              <w:pStyle w:val="12"/>
                              <w:spacing w:before="158"/>
                              <w:ind w:left="29" w:right="36"/>
                              <w:jc w:val="center"/>
                              <w:rPr>
                                <w:b/>
                                <w:sz w:val="24"/>
                              </w:rPr>
                            </w:pPr>
                            <w:r>
                              <w:rPr>
                                <w:b/>
                                <w:sz w:val="24"/>
                              </w:rPr>
                              <w:t>21</w:t>
                            </w:r>
                          </w:p>
                        </w:tc>
                        <w:tc>
                          <w:tcPr>
                            <w:tcW w:w="665" w:type="dxa"/>
                          </w:tcPr>
                          <w:p>
                            <w:pPr>
                              <w:pStyle w:val="12"/>
                              <w:spacing w:before="158"/>
                              <w:ind w:right="367"/>
                              <w:rPr>
                                <w:b/>
                                <w:sz w:val="24"/>
                              </w:rPr>
                            </w:pPr>
                            <w:r>
                              <w:rPr>
                                <w:b/>
                                <w:w w:val="95"/>
                                <w:sz w:val="24"/>
                              </w:rPr>
                              <w:t>22</w:t>
                            </w:r>
                          </w:p>
                        </w:tc>
                        <w:tc>
                          <w:tcPr>
                            <w:tcW w:w="663" w:type="dxa"/>
                          </w:tcPr>
                          <w:p>
                            <w:pPr>
                              <w:pStyle w:val="12"/>
                              <w:spacing w:before="158"/>
                              <w:ind w:right="62"/>
                              <w:rPr>
                                <w:b/>
                                <w:sz w:val="24"/>
                              </w:rPr>
                            </w:pPr>
                            <w:r>
                              <w:rPr>
                                <w:b/>
                                <w:w w:val="95"/>
                                <w:sz w:val="24"/>
                              </w:rPr>
                              <w:t>20</w:t>
                            </w:r>
                          </w:p>
                        </w:tc>
                        <w:tc>
                          <w:tcPr>
                            <w:tcW w:w="360" w:type="dxa"/>
                          </w:tcPr>
                          <w:p>
                            <w:pPr>
                              <w:pStyle w:val="12"/>
                              <w:spacing w:before="158"/>
                              <w:ind w:left="25" w:right="32"/>
                              <w:jc w:val="center"/>
                              <w:rPr>
                                <w:b/>
                                <w:sz w:val="24"/>
                              </w:rPr>
                            </w:pPr>
                            <w:r>
                              <w:rPr>
                                <w:b/>
                                <w:sz w:val="24"/>
                              </w:rPr>
                              <w:t>21</w:t>
                            </w:r>
                          </w:p>
                        </w:tc>
                        <w:tc>
                          <w:tcPr>
                            <w:tcW w:w="360" w:type="dxa"/>
                          </w:tcPr>
                          <w:p>
                            <w:pPr>
                              <w:pStyle w:val="12"/>
                              <w:spacing w:before="158"/>
                              <w:ind w:right="62"/>
                              <w:rPr>
                                <w:b/>
                                <w:sz w:val="24"/>
                              </w:rPr>
                            </w:pPr>
                            <w:r>
                              <w:rPr>
                                <w:b/>
                                <w:w w:val="95"/>
                                <w:sz w:val="24"/>
                              </w:rPr>
                              <w:t>22</w:t>
                            </w:r>
                          </w:p>
                        </w:tc>
                        <w:tc>
                          <w:tcPr>
                            <w:tcW w:w="357" w:type="dxa"/>
                          </w:tcPr>
                          <w:p>
                            <w:pPr>
                              <w:pStyle w:val="12"/>
                              <w:spacing w:before="158"/>
                              <w:ind w:left="33" w:right="37"/>
                              <w:jc w:val="center"/>
                              <w:rPr>
                                <w:b/>
                                <w:sz w:val="24"/>
                              </w:rPr>
                            </w:pPr>
                            <w:r>
                              <w:rPr>
                                <w:b/>
                                <w:sz w:val="24"/>
                              </w:rPr>
                              <w:t>23</w:t>
                            </w:r>
                          </w:p>
                        </w:tc>
                        <w:tc>
                          <w:tcPr>
                            <w:tcW w:w="359" w:type="dxa"/>
                          </w:tcPr>
                          <w:p>
                            <w:pPr>
                              <w:pStyle w:val="12"/>
                              <w:spacing w:before="158"/>
                              <w:ind w:right="57"/>
                              <w:rPr>
                                <w:b/>
                                <w:sz w:val="24"/>
                              </w:rPr>
                            </w:pPr>
                            <w:r>
                              <w:rPr>
                                <w:b/>
                                <w:w w:val="95"/>
                                <w:sz w:val="24"/>
                              </w:rPr>
                              <w:t>24</w:t>
                            </w:r>
                          </w:p>
                        </w:tc>
                        <w:tc>
                          <w:tcPr>
                            <w:tcW w:w="359" w:type="dxa"/>
                          </w:tcPr>
                          <w:p>
                            <w:pPr>
                              <w:pStyle w:val="12"/>
                              <w:spacing w:before="158"/>
                              <w:ind w:right="55"/>
                              <w:rPr>
                                <w:b/>
                                <w:sz w:val="24"/>
                              </w:rPr>
                            </w:pPr>
                            <w:r>
                              <w:rPr>
                                <w:b/>
                                <w:w w:val="95"/>
                                <w:sz w:val="24"/>
                              </w:rPr>
                              <w:t>25</w:t>
                            </w:r>
                          </w:p>
                        </w:tc>
                        <w:tc>
                          <w:tcPr>
                            <w:tcW w:w="667" w:type="dxa"/>
                          </w:tcPr>
                          <w:p>
                            <w:pPr>
                              <w:pStyle w:val="12"/>
                              <w:spacing w:before="158"/>
                              <w:ind w:right="361"/>
                              <w:rPr>
                                <w:b/>
                                <w:sz w:val="24"/>
                              </w:rPr>
                            </w:pPr>
                            <w:r>
                              <w:rPr>
                                <w:b/>
                                <w:w w:val="95"/>
                                <w:sz w:val="24"/>
                              </w:rPr>
                              <w:t>26</w:t>
                            </w:r>
                          </w:p>
                        </w:tc>
                        <w:tc>
                          <w:tcPr>
                            <w:tcW w:w="668" w:type="dxa"/>
                          </w:tcPr>
                          <w:p>
                            <w:pPr>
                              <w:pStyle w:val="12"/>
                              <w:spacing w:before="158"/>
                              <w:ind w:right="62"/>
                              <w:rPr>
                                <w:b/>
                                <w:sz w:val="24"/>
                              </w:rPr>
                            </w:pPr>
                            <w:r>
                              <w:rPr>
                                <w:b/>
                                <w:w w:val="95"/>
                                <w:sz w:val="24"/>
                              </w:rPr>
                              <w:t>18</w:t>
                            </w:r>
                          </w:p>
                        </w:tc>
                        <w:tc>
                          <w:tcPr>
                            <w:tcW w:w="361" w:type="dxa"/>
                          </w:tcPr>
                          <w:p>
                            <w:pPr>
                              <w:pStyle w:val="12"/>
                              <w:spacing w:before="158"/>
                              <w:ind w:right="62"/>
                              <w:rPr>
                                <w:b/>
                                <w:sz w:val="24"/>
                              </w:rPr>
                            </w:pPr>
                            <w:r>
                              <w:rPr>
                                <w:b/>
                                <w:w w:val="95"/>
                                <w:sz w:val="24"/>
                              </w:rPr>
                              <w:t>19</w:t>
                            </w:r>
                          </w:p>
                        </w:tc>
                        <w:tc>
                          <w:tcPr>
                            <w:tcW w:w="361" w:type="dxa"/>
                          </w:tcPr>
                          <w:p>
                            <w:pPr>
                              <w:pStyle w:val="12"/>
                              <w:spacing w:before="158"/>
                              <w:ind w:right="63"/>
                              <w:rPr>
                                <w:b/>
                                <w:sz w:val="24"/>
                              </w:rPr>
                            </w:pPr>
                            <w:r>
                              <w:rPr>
                                <w:b/>
                                <w:w w:val="95"/>
                                <w:sz w:val="24"/>
                              </w:rPr>
                              <w:t>20</w:t>
                            </w:r>
                          </w:p>
                        </w:tc>
                        <w:tc>
                          <w:tcPr>
                            <w:tcW w:w="361" w:type="dxa"/>
                          </w:tcPr>
                          <w:p>
                            <w:pPr>
                              <w:pStyle w:val="12"/>
                              <w:spacing w:before="158"/>
                              <w:ind w:right="64"/>
                              <w:rPr>
                                <w:b/>
                                <w:sz w:val="24"/>
                              </w:rPr>
                            </w:pPr>
                            <w:r>
                              <w:rPr>
                                <w:b/>
                                <w:w w:val="95"/>
                                <w:sz w:val="24"/>
                              </w:rPr>
                              <w:t>21</w:t>
                            </w:r>
                          </w:p>
                        </w:tc>
                        <w:tc>
                          <w:tcPr>
                            <w:tcW w:w="361" w:type="dxa"/>
                          </w:tcPr>
                          <w:p>
                            <w:pPr>
                              <w:pStyle w:val="12"/>
                              <w:spacing w:before="158"/>
                              <w:ind w:right="64"/>
                              <w:rPr>
                                <w:b/>
                                <w:sz w:val="24"/>
                              </w:rPr>
                            </w:pPr>
                            <w:r>
                              <w:rPr>
                                <w:b/>
                                <w:w w:val="95"/>
                                <w:sz w:val="24"/>
                              </w:rPr>
                              <w:t>22</w:t>
                            </w:r>
                          </w:p>
                        </w:tc>
                        <w:tc>
                          <w:tcPr>
                            <w:tcW w:w="340" w:type="dxa"/>
                          </w:tcPr>
                          <w:p>
                            <w:pPr>
                              <w:pStyle w:val="12"/>
                              <w:spacing w:before="158"/>
                              <w:ind w:right="43"/>
                              <w:rPr>
                                <w:b/>
                                <w:sz w:val="24"/>
                              </w:rPr>
                            </w:pPr>
                            <w:r>
                              <w:rPr>
                                <w:b/>
                                <w:w w:val="95"/>
                                <w:sz w:val="24"/>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1" w:hRule="atLeast"/>
                        </w:trPr>
                        <w:tc>
                          <w:tcPr>
                            <w:tcW w:w="353" w:type="dxa"/>
                          </w:tcPr>
                          <w:p>
                            <w:pPr>
                              <w:pStyle w:val="12"/>
                              <w:spacing w:before="158" w:line="254" w:lineRule="exact"/>
                              <w:ind w:right="59"/>
                              <w:rPr>
                                <w:b/>
                                <w:sz w:val="24"/>
                              </w:rPr>
                            </w:pPr>
                            <w:r>
                              <w:rPr>
                                <w:b/>
                                <w:w w:val="95"/>
                                <w:sz w:val="24"/>
                              </w:rPr>
                              <w:t>25</w:t>
                            </w:r>
                          </w:p>
                        </w:tc>
                        <w:tc>
                          <w:tcPr>
                            <w:tcW w:w="362" w:type="dxa"/>
                          </w:tcPr>
                          <w:p>
                            <w:pPr>
                              <w:pStyle w:val="12"/>
                              <w:spacing w:before="158" w:line="254" w:lineRule="exact"/>
                              <w:ind w:left="34" w:right="36"/>
                              <w:jc w:val="center"/>
                              <w:rPr>
                                <w:b/>
                                <w:sz w:val="24"/>
                              </w:rPr>
                            </w:pPr>
                            <w:r>
                              <w:rPr>
                                <w:b/>
                                <w:sz w:val="24"/>
                              </w:rPr>
                              <w:t>26</w:t>
                            </w:r>
                          </w:p>
                        </w:tc>
                        <w:tc>
                          <w:tcPr>
                            <w:tcW w:w="362" w:type="dxa"/>
                          </w:tcPr>
                          <w:p>
                            <w:pPr>
                              <w:pStyle w:val="12"/>
                              <w:spacing w:before="158" w:line="254" w:lineRule="exact"/>
                              <w:ind w:right="61"/>
                              <w:rPr>
                                <w:b/>
                                <w:sz w:val="24"/>
                              </w:rPr>
                            </w:pPr>
                            <w:r>
                              <w:rPr>
                                <w:b/>
                                <w:w w:val="95"/>
                                <w:sz w:val="24"/>
                              </w:rPr>
                              <w:t>27</w:t>
                            </w:r>
                          </w:p>
                        </w:tc>
                        <w:tc>
                          <w:tcPr>
                            <w:tcW w:w="362" w:type="dxa"/>
                          </w:tcPr>
                          <w:p>
                            <w:pPr>
                              <w:pStyle w:val="12"/>
                              <w:spacing w:before="158" w:line="254" w:lineRule="exact"/>
                              <w:ind w:left="29" w:right="36"/>
                              <w:jc w:val="center"/>
                              <w:rPr>
                                <w:b/>
                                <w:sz w:val="24"/>
                              </w:rPr>
                            </w:pPr>
                            <w:r>
                              <w:rPr>
                                <w:b/>
                                <w:sz w:val="24"/>
                              </w:rPr>
                              <w:t>28</w:t>
                            </w:r>
                          </w:p>
                        </w:tc>
                        <w:tc>
                          <w:tcPr>
                            <w:tcW w:w="665" w:type="dxa"/>
                          </w:tcPr>
                          <w:p>
                            <w:pPr>
                              <w:pStyle w:val="12"/>
                              <w:spacing w:before="158" w:line="254" w:lineRule="exact"/>
                              <w:ind w:right="367"/>
                              <w:rPr>
                                <w:b/>
                                <w:sz w:val="24"/>
                              </w:rPr>
                            </w:pPr>
                            <w:r>
                              <w:rPr>
                                <w:b/>
                                <w:w w:val="95"/>
                                <w:sz w:val="24"/>
                              </w:rPr>
                              <w:t>29</w:t>
                            </w:r>
                          </w:p>
                        </w:tc>
                        <w:tc>
                          <w:tcPr>
                            <w:tcW w:w="663" w:type="dxa"/>
                          </w:tcPr>
                          <w:p>
                            <w:pPr>
                              <w:pStyle w:val="12"/>
                              <w:spacing w:before="158" w:line="254" w:lineRule="exact"/>
                              <w:ind w:right="62"/>
                              <w:rPr>
                                <w:b/>
                                <w:sz w:val="24"/>
                              </w:rPr>
                            </w:pPr>
                            <w:r>
                              <w:rPr>
                                <w:b/>
                                <w:w w:val="95"/>
                                <w:sz w:val="24"/>
                              </w:rPr>
                              <w:t>27</w:t>
                            </w:r>
                          </w:p>
                        </w:tc>
                        <w:tc>
                          <w:tcPr>
                            <w:tcW w:w="360" w:type="dxa"/>
                          </w:tcPr>
                          <w:p>
                            <w:pPr>
                              <w:pStyle w:val="12"/>
                              <w:spacing w:before="158" w:line="254" w:lineRule="exact"/>
                              <w:ind w:left="25" w:right="32"/>
                              <w:jc w:val="center"/>
                              <w:rPr>
                                <w:b/>
                                <w:sz w:val="24"/>
                              </w:rPr>
                            </w:pPr>
                            <w:r>
                              <w:rPr>
                                <w:b/>
                                <w:sz w:val="24"/>
                              </w:rPr>
                              <w:t>28</w:t>
                            </w:r>
                          </w:p>
                        </w:tc>
                        <w:tc>
                          <w:tcPr>
                            <w:tcW w:w="360" w:type="dxa"/>
                          </w:tcPr>
                          <w:p>
                            <w:pPr>
                              <w:pStyle w:val="12"/>
                              <w:spacing w:before="158" w:line="254" w:lineRule="exact"/>
                              <w:ind w:right="63"/>
                              <w:rPr>
                                <w:b/>
                                <w:sz w:val="24"/>
                              </w:rPr>
                            </w:pPr>
                            <w:r>
                              <w:rPr>
                                <w:b/>
                                <w:w w:val="95"/>
                                <w:sz w:val="24"/>
                              </w:rPr>
                              <w:t>29</w:t>
                            </w:r>
                          </w:p>
                        </w:tc>
                        <w:tc>
                          <w:tcPr>
                            <w:tcW w:w="357" w:type="dxa"/>
                          </w:tcPr>
                          <w:p>
                            <w:pPr>
                              <w:pStyle w:val="12"/>
                              <w:spacing w:before="158" w:line="254" w:lineRule="exact"/>
                              <w:ind w:left="32" w:right="37"/>
                              <w:jc w:val="center"/>
                              <w:rPr>
                                <w:b/>
                                <w:sz w:val="24"/>
                              </w:rPr>
                            </w:pPr>
                            <w:r>
                              <w:rPr>
                                <w:b/>
                                <w:sz w:val="24"/>
                              </w:rPr>
                              <w:t>30</w:t>
                            </w:r>
                          </w:p>
                        </w:tc>
                        <w:tc>
                          <w:tcPr>
                            <w:tcW w:w="359" w:type="dxa"/>
                          </w:tcPr>
                          <w:p>
                            <w:pPr>
                              <w:pStyle w:val="12"/>
                              <w:spacing w:before="0"/>
                              <w:jc w:val="left"/>
                              <w:rPr>
                                <w:rFonts w:ascii="Times New Roman"/>
                                <w:sz w:val="24"/>
                              </w:rPr>
                            </w:pPr>
                          </w:p>
                        </w:tc>
                        <w:tc>
                          <w:tcPr>
                            <w:tcW w:w="359" w:type="dxa"/>
                          </w:tcPr>
                          <w:p>
                            <w:pPr>
                              <w:pStyle w:val="12"/>
                              <w:spacing w:before="0"/>
                              <w:jc w:val="left"/>
                              <w:rPr>
                                <w:rFonts w:ascii="Times New Roman"/>
                                <w:sz w:val="24"/>
                              </w:rPr>
                            </w:pPr>
                          </w:p>
                        </w:tc>
                        <w:tc>
                          <w:tcPr>
                            <w:tcW w:w="667" w:type="dxa"/>
                          </w:tcPr>
                          <w:p>
                            <w:pPr>
                              <w:pStyle w:val="12"/>
                              <w:spacing w:before="0"/>
                              <w:jc w:val="left"/>
                              <w:rPr>
                                <w:rFonts w:ascii="Times New Roman"/>
                                <w:sz w:val="24"/>
                              </w:rPr>
                            </w:pPr>
                          </w:p>
                        </w:tc>
                        <w:tc>
                          <w:tcPr>
                            <w:tcW w:w="668" w:type="dxa"/>
                          </w:tcPr>
                          <w:p>
                            <w:pPr>
                              <w:pStyle w:val="12"/>
                              <w:spacing w:before="158" w:line="254" w:lineRule="exact"/>
                              <w:ind w:right="60"/>
                              <w:rPr>
                                <w:b/>
                                <w:sz w:val="24"/>
                              </w:rPr>
                            </w:pPr>
                            <w:r>
                              <w:rPr>
                                <w:b/>
                                <w:w w:val="95"/>
                                <w:sz w:val="24"/>
                              </w:rPr>
                              <w:t>25</w:t>
                            </w:r>
                          </w:p>
                        </w:tc>
                        <w:tc>
                          <w:tcPr>
                            <w:tcW w:w="361" w:type="dxa"/>
                          </w:tcPr>
                          <w:p>
                            <w:pPr>
                              <w:pStyle w:val="12"/>
                              <w:spacing w:before="158" w:line="254" w:lineRule="exact"/>
                              <w:ind w:right="61"/>
                              <w:rPr>
                                <w:b/>
                                <w:sz w:val="24"/>
                              </w:rPr>
                            </w:pPr>
                            <w:r>
                              <w:rPr>
                                <w:b/>
                                <w:w w:val="95"/>
                                <w:sz w:val="24"/>
                              </w:rPr>
                              <w:t>26</w:t>
                            </w:r>
                          </w:p>
                        </w:tc>
                        <w:tc>
                          <w:tcPr>
                            <w:tcW w:w="361" w:type="dxa"/>
                          </w:tcPr>
                          <w:p>
                            <w:pPr>
                              <w:pStyle w:val="12"/>
                              <w:spacing w:before="158" w:line="254" w:lineRule="exact"/>
                              <w:ind w:right="62"/>
                              <w:rPr>
                                <w:b/>
                                <w:sz w:val="24"/>
                              </w:rPr>
                            </w:pPr>
                            <w:r>
                              <w:rPr>
                                <w:b/>
                                <w:w w:val="95"/>
                                <w:sz w:val="24"/>
                              </w:rPr>
                              <w:t>27</w:t>
                            </w:r>
                          </w:p>
                        </w:tc>
                        <w:tc>
                          <w:tcPr>
                            <w:tcW w:w="361" w:type="dxa"/>
                          </w:tcPr>
                          <w:p>
                            <w:pPr>
                              <w:pStyle w:val="12"/>
                              <w:spacing w:before="158" w:line="254" w:lineRule="exact"/>
                              <w:ind w:right="63"/>
                              <w:rPr>
                                <w:b/>
                                <w:sz w:val="24"/>
                              </w:rPr>
                            </w:pPr>
                            <w:r>
                              <w:rPr>
                                <w:b/>
                                <w:w w:val="95"/>
                                <w:sz w:val="24"/>
                              </w:rPr>
                              <w:t>28</w:t>
                            </w:r>
                          </w:p>
                        </w:tc>
                        <w:tc>
                          <w:tcPr>
                            <w:tcW w:w="361" w:type="dxa"/>
                          </w:tcPr>
                          <w:p>
                            <w:pPr>
                              <w:pStyle w:val="12"/>
                              <w:spacing w:before="158" w:line="254" w:lineRule="exact"/>
                              <w:ind w:right="64"/>
                              <w:rPr>
                                <w:b/>
                                <w:sz w:val="24"/>
                              </w:rPr>
                            </w:pPr>
                            <w:r>
                              <w:rPr>
                                <w:b/>
                                <w:w w:val="95"/>
                                <w:sz w:val="24"/>
                              </w:rPr>
                              <w:t>29</w:t>
                            </w:r>
                          </w:p>
                        </w:tc>
                        <w:tc>
                          <w:tcPr>
                            <w:tcW w:w="340" w:type="dxa"/>
                          </w:tcPr>
                          <w:p>
                            <w:pPr>
                              <w:pStyle w:val="12"/>
                              <w:spacing w:before="158" w:line="254" w:lineRule="exact"/>
                              <w:ind w:right="44"/>
                              <w:rPr>
                                <w:b/>
                                <w:sz w:val="24"/>
                              </w:rPr>
                            </w:pPr>
                            <w:r>
                              <w:rPr>
                                <w:b/>
                                <w:w w:val="95"/>
                                <w:sz w:val="24"/>
                              </w:rPr>
                              <w:t>30</w:t>
                            </w:r>
                          </w:p>
                        </w:tc>
                      </w:tr>
                    </w:tbl>
                    <w:p>
                      <w:pPr>
                        <w:pStyle w:val="7"/>
                      </w:pPr>
                    </w:p>
                  </w:txbxContent>
                </v:textbox>
              </v:shape>
            </w:pict>
          </mc:Fallback>
        </mc:AlternateContent>
      </w:r>
      <w:r>
        <w:rPr>
          <w:b/>
          <w:sz w:val="24"/>
        </w:rPr>
        <w:t>Mo Tu Su</w:t>
      </w:r>
    </w:p>
    <w:p>
      <w:pPr>
        <w:pStyle w:val="7"/>
        <w:spacing w:before="8"/>
        <w:rPr>
          <w:b/>
        </w:rPr>
      </w:pPr>
    </w:p>
    <w:p>
      <w:pPr>
        <w:tabs>
          <w:tab w:val="left" w:pos="521"/>
        </w:tabs>
        <w:spacing w:before="0"/>
        <w:ind w:left="160" w:right="0" w:firstLine="0"/>
        <w:jc w:val="left"/>
        <w:rPr>
          <w:b/>
          <w:sz w:val="24"/>
        </w:rPr>
      </w:pPr>
      <w:r>
        <w:rPr>
          <w:b/>
          <w:sz w:val="24"/>
        </w:rPr>
        <w:t>3</w:t>
      </w:r>
      <w:r>
        <w:rPr>
          <w:b/>
          <w:sz w:val="24"/>
        </w:rPr>
        <w:tab/>
      </w:r>
      <w:r>
        <w:rPr>
          <w:b/>
          <w:sz w:val="24"/>
        </w:rPr>
        <w:t>4</w:t>
      </w:r>
    </w:p>
    <w:p>
      <w:pPr>
        <w:tabs>
          <w:tab w:val="left" w:pos="361"/>
        </w:tabs>
        <w:spacing w:before="4"/>
        <w:ind w:left="0" w:right="7659" w:firstLine="0"/>
        <w:jc w:val="center"/>
        <w:rPr>
          <w:b/>
          <w:sz w:val="24"/>
        </w:rPr>
      </w:pPr>
      <w:r>
        <w:rPr>
          <w:b/>
          <w:sz w:val="24"/>
        </w:rPr>
        <w:t>3</w:t>
      </w:r>
      <w:r>
        <w:rPr>
          <w:b/>
          <w:sz w:val="24"/>
        </w:rPr>
        <w:tab/>
      </w:r>
      <w:r>
        <w:rPr>
          <w:b/>
          <w:sz w:val="24"/>
        </w:rPr>
        <w:t>4</w:t>
      </w:r>
    </w:p>
    <w:p>
      <w:pPr>
        <w:spacing w:before="5"/>
        <w:ind w:left="160" w:right="0" w:firstLine="0"/>
        <w:jc w:val="left"/>
        <w:rPr>
          <w:b/>
          <w:sz w:val="24"/>
        </w:rPr>
      </w:pPr>
      <w:r>
        <w:rPr>
          <w:b/>
          <w:sz w:val="24"/>
        </w:rPr>
        <w:t>11</w:t>
      </w:r>
    </w:p>
    <w:p>
      <w:pPr>
        <w:spacing w:before="4"/>
        <w:ind w:left="160" w:right="0" w:firstLine="0"/>
        <w:jc w:val="left"/>
        <w:rPr>
          <w:b/>
          <w:sz w:val="24"/>
        </w:rPr>
      </w:pPr>
      <w:r>
        <w:rPr>
          <w:b/>
          <w:sz w:val="24"/>
        </w:rPr>
        <w:t>10 11</w:t>
      </w:r>
    </w:p>
    <w:p>
      <w:pPr>
        <w:spacing w:before="5"/>
        <w:ind w:left="160" w:right="0" w:firstLine="0"/>
        <w:jc w:val="left"/>
        <w:rPr>
          <w:b/>
          <w:sz w:val="24"/>
        </w:rPr>
      </w:pPr>
      <w:r>
        <w:rPr>
          <w:b/>
          <w:sz w:val="24"/>
        </w:rPr>
        <w:t>18</w:t>
      </w:r>
    </w:p>
    <w:p>
      <w:pPr>
        <w:spacing w:before="4"/>
        <w:ind w:left="160" w:right="0" w:firstLine="0"/>
        <w:jc w:val="left"/>
        <w:rPr>
          <w:b/>
          <w:sz w:val="24"/>
        </w:rPr>
      </w:pPr>
      <w:r>
        <w:rPr>
          <w:b/>
          <w:sz w:val="24"/>
        </w:rPr>
        <w:t>17 18</w:t>
      </w:r>
    </w:p>
    <w:p>
      <w:pPr>
        <w:spacing w:before="5"/>
        <w:ind w:left="160" w:right="0" w:firstLine="0"/>
        <w:jc w:val="left"/>
        <w:rPr>
          <w:b/>
          <w:sz w:val="24"/>
        </w:rPr>
      </w:pPr>
      <w:r>
        <w:rPr>
          <w:b/>
          <w:sz w:val="24"/>
        </w:rPr>
        <w:t>25</w:t>
      </w:r>
    </w:p>
    <w:p>
      <w:pPr>
        <w:spacing w:before="4"/>
        <w:ind w:left="160" w:right="0" w:firstLine="0"/>
        <w:jc w:val="left"/>
        <w:rPr>
          <w:b/>
          <w:sz w:val="24"/>
        </w:rPr>
      </w:pPr>
      <w:r>
        <w:rPr>
          <w:b/>
          <w:sz w:val="24"/>
        </w:rPr>
        <w:t>24 25</w:t>
      </w:r>
    </w:p>
    <w:p>
      <w:pPr>
        <w:pStyle w:val="7"/>
        <w:rPr>
          <w:b/>
        </w:rPr>
      </w:pPr>
    </w:p>
    <w:p>
      <w:pPr>
        <w:pStyle w:val="7"/>
        <w:spacing w:before="1"/>
        <w:rPr>
          <w:b/>
          <w:sz w:val="25"/>
        </w:rPr>
      </w:pPr>
    </w:p>
    <w:p>
      <w:pPr>
        <w:spacing w:before="0" w:line="242" w:lineRule="auto"/>
        <w:ind w:left="160" w:right="7925" w:firstLine="0"/>
        <w:jc w:val="left"/>
        <w:rPr>
          <w:b/>
          <w:sz w:val="24"/>
        </w:rPr>
      </w:pPr>
      <w:r>
        <w:rPr>
          <w:b/>
          <w:sz w:val="24"/>
        </w:rPr>
        <w:t>Mo Tu Su</w:t>
      </w:r>
    </w:p>
    <w:p>
      <w:pPr>
        <w:pStyle w:val="7"/>
        <w:spacing w:before="7"/>
        <w:rPr>
          <w:b/>
        </w:rPr>
      </w:pPr>
    </w:p>
    <w:p>
      <w:pPr>
        <w:tabs>
          <w:tab w:val="left" w:pos="521"/>
        </w:tabs>
        <w:spacing w:before="0"/>
        <w:ind w:left="160" w:right="0" w:firstLine="0"/>
        <w:jc w:val="left"/>
        <w:rPr>
          <w:b/>
          <w:sz w:val="24"/>
        </w:rPr>
      </w:pPr>
      <w:r>
        <w:rPr>
          <w:b/>
          <w:sz w:val="24"/>
        </w:rPr>
        <w:t>2</w:t>
      </w:r>
      <w:r>
        <w:rPr>
          <w:b/>
          <w:sz w:val="24"/>
        </w:rPr>
        <w:tab/>
      </w:r>
      <w:r>
        <w:rPr>
          <w:b/>
          <w:sz w:val="24"/>
        </w:rPr>
        <w:t>3</w:t>
      </w:r>
    </w:p>
    <w:p>
      <w:pPr>
        <w:tabs>
          <w:tab w:val="left" w:pos="361"/>
        </w:tabs>
        <w:spacing w:before="5"/>
        <w:ind w:left="0" w:right="7659" w:firstLine="0"/>
        <w:jc w:val="center"/>
        <w:rPr>
          <w:b/>
          <w:sz w:val="24"/>
        </w:rPr>
      </w:pPr>
      <w:r>
        <w:rPr>
          <w:b/>
          <w:sz w:val="24"/>
        </w:rPr>
        <w:t>3</w:t>
      </w:r>
      <w:r>
        <w:rPr>
          <w:b/>
          <w:sz w:val="24"/>
        </w:rPr>
        <w:tab/>
      </w:r>
      <w:r>
        <w:rPr>
          <w:b/>
          <w:sz w:val="24"/>
        </w:rPr>
        <w:t>4</w:t>
      </w:r>
    </w:p>
    <w:p>
      <w:pPr>
        <w:spacing w:before="4"/>
        <w:ind w:left="160" w:right="0" w:firstLine="0"/>
        <w:jc w:val="left"/>
        <w:rPr>
          <w:b/>
          <w:sz w:val="24"/>
        </w:rPr>
      </w:pPr>
      <w:r>
        <w:rPr>
          <w:b/>
          <w:sz w:val="24"/>
        </w:rPr>
        <w:t>10</w:t>
      </w:r>
    </w:p>
    <w:p>
      <w:pPr>
        <w:spacing w:before="5"/>
        <w:ind w:left="160" w:right="0" w:firstLine="0"/>
        <w:jc w:val="left"/>
        <w:rPr>
          <w:b/>
          <w:sz w:val="24"/>
        </w:rPr>
      </w:pPr>
      <w:r>
        <w:rPr>
          <w:b/>
          <w:sz w:val="24"/>
        </w:rPr>
        <w:t>10 11</w:t>
      </w:r>
    </w:p>
    <w:p>
      <w:pPr>
        <w:spacing w:before="4"/>
        <w:ind w:left="160" w:right="0" w:firstLine="0"/>
        <w:jc w:val="left"/>
        <w:rPr>
          <w:b/>
          <w:sz w:val="24"/>
        </w:rPr>
      </w:pPr>
      <w:r>
        <w:rPr>
          <w:b/>
          <w:sz w:val="24"/>
        </w:rPr>
        <w:t>17</w:t>
      </w:r>
    </w:p>
    <w:p>
      <w:pPr>
        <w:spacing w:before="5"/>
        <w:ind w:left="160" w:right="0" w:firstLine="0"/>
        <w:jc w:val="left"/>
        <w:rPr>
          <w:b/>
          <w:sz w:val="24"/>
        </w:rPr>
      </w:pPr>
      <w:r>
        <w:rPr>
          <w:b/>
          <w:sz w:val="24"/>
        </w:rPr>
        <w:t>17 18</w:t>
      </w:r>
    </w:p>
    <w:p>
      <w:pPr>
        <w:spacing w:before="4"/>
        <w:ind w:left="160" w:right="0" w:firstLine="0"/>
        <w:jc w:val="left"/>
        <w:rPr>
          <w:b/>
          <w:sz w:val="24"/>
        </w:rPr>
      </w:pPr>
      <w:r>
        <w:rPr>
          <w:b/>
          <w:sz w:val="24"/>
        </w:rPr>
        <w:t>24</w:t>
      </w:r>
    </w:p>
    <w:p>
      <w:pPr>
        <w:spacing w:before="5"/>
        <w:ind w:left="160" w:right="0" w:firstLine="0"/>
        <w:jc w:val="left"/>
        <w:rPr>
          <w:b/>
          <w:sz w:val="24"/>
        </w:rPr>
      </w:pPr>
      <w:r>
        <w:rPr>
          <w:b/>
          <w:sz w:val="24"/>
        </w:rPr>
        <w:t>24 25</w:t>
      </w:r>
    </w:p>
    <w:p>
      <w:pPr>
        <w:spacing w:before="4"/>
        <w:ind w:left="160" w:right="0" w:firstLine="0"/>
        <w:jc w:val="left"/>
        <w:rPr>
          <w:b/>
          <w:sz w:val="24"/>
        </w:rPr>
      </w:pPr>
      <w:r>
        <w:rPr>
          <w:b/>
          <w:sz w:val="24"/>
        </w:rPr>
        <w:t>31</w:t>
      </w:r>
    </w:p>
    <w:p>
      <w:pPr>
        <w:pStyle w:val="7"/>
        <w:rPr>
          <w:b/>
        </w:rPr>
      </w:pPr>
    </w:p>
    <w:p>
      <w:pPr>
        <w:pStyle w:val="7"/>
        <w:spacing w:before="1"/>
        <w:rPr>
          <w:b/>
          <w:sz w:val="25"/>
        </w:rPr>
      </w:pPr>
    </w:p>
    <w:p>
      <w:pPr>
        <w:spacing w:before="0" w:line="242" w:lineRule="auto"/>
        <w:ind w:left="160" w:right="7930" w:firstLine="0"/>
        <w:jc w:val="left"/>
        <w:rPr>
          <w:b/>
          <w:sz w:val="24"/>
        </w:rPr>
      </w:pPr>
      <w:r>
        <w:rPr>
          <w:b/>
          <w:sz w:val="24"/>
        </w:rPr>
        <w:t xml:space="preserve">Mo </w:t>
      </w:r>
      <w:r>
        <w:rPr>
          <w:b/>
          <w:spacing w:val="-7"/>
          <w:sz w:val="24"/>
        </w:rPr>
        <w:t xml:space="preserve">Tu </w:t>
      </w:r>
      <w:r>
        <w:rPr>
          <w:b/>
          <w:sz w:val="24"/>
        </w:rPr>
        <w:t>Su</w:t>
      </w:r>
    </w:p>
    <w:p>
      <w:pPr>
        <w:pStyle w:val="7"/>
        <w:spacing w:before="7"/>
        <w:rPr>
          <w:b/>
        </w:rPr>
      </w:pPr>
    </w:p>
    <w:p>
      <w:pPr>
        <w:tabs>
          <w:tab w:val="left" w:pos="521"/>
        </w:tabs>
        <w:spacing w:before="0"/>
        <w:ind w:left="160" w:right="0" w:firstLine="0"/>
        <w:jc w:val="left"/>
        <w:rPr>
          <w:b/>
          <w:sz w:val="24"/>
        </w:rPr>
      </w:pPr>
      <w:r>
        <w:rPr>
          <w:b/>
          <w:sz w:val="24"/>
        </w:rPr>
        <w:t>2</w:t>
      </w:r>
      <w:r>
        <w:rPr>
          <w:b/>
          <w:sz w:val="24"/>
        </w:rPr>
        <w:tab/>
      </w:r>
      <w:r>
        <w:rPr>
          <w:b/>
          <w:sz w:val="24"/>
        </w:rPr>
        <w:t>3</w:t>
      </w:r>
    </w:p>
    <w:p>
      <w:pPr>
        <w:tabs>
          <w:tab w:val="left" w:pos="361"/>
        </w:tabs>
        <w:spacing w:before="5"/>
        <w:ind w:left="0" w:right="7659" w:firstLine="0"/>
        <w:jc w:val="center"/>
        <w:rPr>
          <w:b/>
          <w:sz w:val="24"/>
        </w:rPr>
      </w:pPr>
      <w:r>
        <w:rPr>
          <w:b/>
          <w:sz w:val="24"/>
        </w:rPr>
        <w:t>2</w:t>
      </w:r>
      <w:r>
        <w:rPr>
          <w:b/>
          <w:sz w:val="24"/>
        </w:rPr>
        <w:tab/>
      </w:r>
      <w:r>
        <w:rPr>
          <w:b/>
          <w:sz w:val="24"/>
        </w:rPr>
        <w:t>3</w:t>
      </w:r>
    </w:p>
    <w:p>
      <w:pPr>
        <w:spacing w:before="4"/>
        <w:ind w:left="160" w:right="0" w:firstLine="0"/>
        <w:jc w:val="left"/>
        <w:rPr>
          <w:b/>
          <w:sz w:val="24"/>
        </w:rPr>
      </w:pPr>
      <w:r>
        <w:rPr>
          <w:b/>
          <w:sz w:val="24"/>
        </w:rPr>
        <w:t>10</w:t>
      </w:r>
    </w:p>
    <w:p>
      <w:pPr>
        <w:spacing w:before="5"/>
        <w:ind w:left="0" w:right="7658" w:firstLine="0"/>
        <w:jc w:val="center"/>
        <w:rPr>
          <w:b/>
          <w:sz w:val="24"/>
        </w:rPr>
      </w:pPr>
      <w:r>
        <w:rPr>
          <w:b/>
          <w:sz w:val="24"/>
        </w:rPr>
        <w:t>9 10</w:t>
      </w:r>
    </w:p>
    <w:p>
      <w:pPr>
        <w:spacing w:before="4"/>
        <w:ind w:left="160" w:right="0" w:firstLine="0"/>
        <w:jc w:val="left"/>
        <w:rPr>
          <w:b/>
          <w:sz w:val="24"/>
        </w:rPr>
      </w:pPr>
      <w:r>
        <w:rPr>
          <w:b/>
          <w:sz w:val="24"/>
        </w:rPr>
        <w:t>17</w:t>
      </w:r>
    </w:p>
    <w:p>
      <w:pPr>
        <w:spacing w:before="5"/>
        <w:ind w:left="160" w:right="0" w:firstLine="0"/>
        <w:jc w:val="left"/>
        <w:rPr>
          <w:b/>
          <w:sz w:val="24"/>
        </w:rPr>
      </w:pPr>
      <w:r>
        <w:rPr>
          <w:b/>
          <w:sz w:val="24"/>
        </w:rPr>
        <w:t>16 17</w:t>
      </w:r>
    </w:p>
    <w:p>
      <w:pPr>
        <w:spacing w:before="4"/>
        <w:ind w:left="160" w:right="0" w:firstLine="0"/>
        <w:jc w:val="left"/>
        <w:rPr>
          <w:b/>
          <w:sz w:val="24"/>
        </w:rPr>
      </w:pPr>
      <w:r>
        <w:rPr>
          <w:b/>
          <w:sz w:val="24"/>
        </w:rPr>
        <w:t>24</w:t>
      </w:r>
    </w:p>
    <w:p>
      <w:pPr>
        <w:spacing w:before="5"/>
        <w:ind w:left="160" w:right="0" w:firstLine="0"/>
        <w:jc w:val="left"/>
        <w:rPr>
          <w:b/>
          <w:sz w:val="24"/>
        </w:rPr>
      </w:pPr>
      <w:r>
        <w:rPr>
          <w:b/>
          <w:sz w:val="24"/>
        </w:rPr>
        <w:t>23 24</w:t>
      </w:r>
    </w:p>
    <w:p>
      <w:pPr>
        <w:spacing w:before="4"/>
        <w:ind w:left="160" w:right="0" w:firstLine="0"/>
        <w:jc w:val="left"/>
        <w:rPr>
          <w:b/>
          <w:sz w:val="24"/>
        </w:rPr>
      </w:pPr>
      <w:r>
        <w:rPr>
          <w:b/>
          <w:sz w:val="24"/>
        </w:rPr>
        <w:t>31</w:t>
      </w:r>
    </w:p>
    <w:p>
      <w:pPr>
        <w:spacing w:before="5"/>
        <w:ind w:left="160" w:right="0" w:firstLine="0"/>
        <w:jc w:val="left"/>
        <w:rPr>
          <w:b/>
          <w:sz w:val="24"/>
        </w:rPr>
      </w:pPr>
      <w:r>
        <w:rPr>
          <w:b/>
          <w:sz w:val="24"/>
        </w:rPr>
        <w:t>30 31</w:t>
      </w:r>
    </w:p>
    <w:p>
      <w:pPr>
        <w:pStyle w:val="7"/>
        <w:spacing w:before="1"/>
        <w:rPr>
          <w:b/>
          <w:sz w:val="17"/>
        </w:rPr>
      </w:pPr>
    </w:p>
    <w:p>
      <w:pPr>
        <w:pStyle w:val="7"/>
        <w:spacing w:before="66" w:line="242" w:lineRule="auto"/>
        <w:ind w:left="160" w:right="262"/>
      </w:pPr>
      <w:r>
        <w:t>注意这里的日历是按照欧洲习惯打印的, 也就是说星期一是一个星期的第一天, 其他情况需要请参考模块中的几个类. (和咱们一样, 不用管了)</w:t>
      </w:r>
    </w:p>
    <w:p>
      <w:pPr>
        <w:spacing w:after="0" w:line="242" w:lineRule="auto"/>
        <w:sectPr>
          <w:pgSz w:w="11910" w:h="16840"/>
          <w:pgMar w:top="1400" w:right="1560" w:bottom="280" w:left="1640" w:header="720" w:footer="720" w:gutter="0"/>
        </w:sectPr>
      </w:pPr>
    </w:p>
    <w:p>
      <w:pPr>
        <w:pStyle w:val="7"/>
        <w:spacing w:before="42"/>
        <w:ind w:left="160"/>
      </w:pPr>
      <w:r>
        <w:t>该模块中的其他类或函数可以帮助你输出自己需要的格式.</w:t>
      </w:r>
    </w:p>
    <w:p>
      <w:pPr>
        <w:pStyle w:val="7"/>
        <w:rPr>
          <w:sz w:val="20"/>
        </w:rPr>
      </w:pPr>
    </w:p>
    <w:p>
      <w:pPr>
        <w:pStyle w:val="7"/>
        <w:spacing w:before="6"/>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140" name="直线 19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199" o:spid="_x0000_s1026" o:spt="20" style="position:absolute;left:0pt;margin-left:90pt;margin-top:9.05pt;height:0pt;width:415.3pt;mso-position-horizontal-relative:page;mso-wrap-distance-bottom:0pt;mso-wrap-distance-top:0pt;z-index:4096;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5to+jVAAAACgEAAA8AAAAAAAAAAQAgAAAAIgAA&#10;AGRycy9kb3ducmV2LnhtbFBLAQIUABQAAAAIAIdO4kDLloIU0gEAAJE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14.11. sched 模块</w:t>
      </w:r>
    </w:p>
    <w:p>
      <w:pPr>
        <w:pStyle w:val="7"/>
        <w:spacing w:before="3"/>
        <w:rPr>
          <w:b/>
          <w:sz w:val="28"/>
        </w:rPr>
      </w:pPr>
    </w:p>
    <w:p>
      <w:pPr>
        <w:pStyle w:val="7"/>
        <w:spacing w:before="1" w:line="244" w:lineRule="auto"/>
        <w:ind w:left="160" w:right="382"/>
      </w:pPr>
      <w:r>
        <w:t>sched 模块为非线程环境提供了一个简单的计划任务模式. 如 Example 14-14 所示.</w:t>
      </w:r>
    </w:p>
    <w:p>
      <w:pPr>
        <w:pStyle w:val="7"/>
        <w:spacing w:before="8"/>
        <w:rPr>
          <w:sz w:val="21"/>
        </w:rPr>
      </w:pPr>
    </w:p>
    <w:p>
      <w:pPr>
        <w:spacing w:before="0" w:line="460" w:lineRule="auto"/>
        <w:ind w:left="160" w:right="3590" w:firstLine="0"/>
        <w:jc w:val="left"/>
        <w:rPr>
          <w:sz w:val="24"/>
        </w:rPr>
      </w:pPr>
      <w:r>
        <w:rPr>
          <w:b/>
          <w:sz w:val="24"/>
        </w:rPr>
        <w:t>14.11.0.1. Example 14-14. 使用 sched 模块</w:t>
      </w:r>
      <w:r>
        <w:rPr>
          <w:sz w:val="24"/>
        </w:rPr>
        <w:t>File: sched-example-1.py</w:t>
      </w:r>
    </w:p>
    <w:p>
      <w:pPr>
        <w:pStyle w:val="7"/>
        <w:spacing w:before="35" w:line="242" w:lineRule="auto"/>
        <w:ind w:left="160" w:right="6610"/>
      </w:pPr>
      <w:r>
        <w:t>import sched import time, sys</w:t>
      </w:r>
    </w:p>
    <w:p>
      <w:pPr>
        <w:pStyle w:val="7"/>
        <w:spacing w:before="7"/>
      </w:pPr>
    </w:p>
    <w:p>
      <w:pPr>
        <w:pStyle w:val="7"/>
        <w:spacing w:line="487" w:lineRule="auto"/>
        <w:ind w:left="160" w:right="2530"/>
      </w:pPr>
      <w:r>
        <mc:AlternateContent>
          <mc:Choice Requires="wps">
            <w:drawing>
              <wp:anchor distT="0" distB="0" distL="114300" distR="114300" simplePos="0" relativeHeight="6144" behindDoc="0" locked="0" layoutInCell="1" allowOverlap="1">
                <wp:simplePos x="0" y="0"/>
                <wp:positionH relativeFrom="page">
                  <wp:posOffset>1143000</wp:posOffset>
                </wp:positionH>
                <wp:positionV relativeFrom="paragraph">
                  <wp:posOffset>615315</wp:posOffset>
                </wp:positionV>
                <wp:extent cx="5274945" cy="1870075"/>
                <wp:effectExtent l="0" t="0" r="0" b="0"/>
                <wp:wrapNone/>
                <wp:docPr id="161" name="文本框 200"/>
                <wp:cNvGraphicFramePr/>
                <a:graphic xmlns:a="http://schemas.openxmlformats.org/drawingml/2006/main">
                  <a:graphicData uri="http://schemas.microsoft.com/office/word/2010/wordprocessingShape">
                    <wps:wsp>
                      <wps:cNvSpPr txBox="1"/>
                      <wps:spPr>
                        <a:xfrm>
                          <a:off x="0" y="0"/>
                          <a:ext cx="5274945" cy="1870075"/>
                        </a:xfrm>
                        <a:prstGeom prst="rect">
                          <a:avLst/>
                        </a:prstGeom>
                        <a:noFill/>
                        <a:ln w="9525">
                          <a:noFill/>
                        </a:ln>
                      </wps:spPr>
                      <wps:txbx>
                        <w:txbxContent>
                          <w:tbl>
                            <w:tblPr>
                              <w:tblStyle w:val="9"/>
                              <w:tblW w:w="830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60"/>
                              <w:gridCol w:w="600"/>
                              <w:gridCol w:w="2160"/>
                              <w:gridCol w:w="3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460" w:type="dxa"/>
                                </w:tcPr>
                                <w:p>
                                  <w:pPr>
                                    <w:pStyle w:val="12"/>
                                    <w:spacing w:before="0" w:line="256" w:lineRule="exact"/>
                                    <w:jc w:val="left"/>
                                    <w:rPr>
                                      <w:sz w:val="24"/>
                                    </w:rPr>
                                  </w:pPr>
                                  <w:r>
                                    <w:rPr>
                                      <w:sz w:val="24"/>
                                    </w:rPr>
                                    <w:t>scheduler.enter(0.5,</w:t>
                                  </w:r>
                                </w:p>
                              </w:tc>
                              <w:tc>
                                <w:tcPr>
                                  <w:tcW w:w="600" w:type="dxa"/>
                                </w:tcPr>
                                <w:p>
                                  <w:pPr>
                                    <w:pStyle w:val="12"/>
                                    <w:spacing w:before="0" w:line="256" w:lineRule="exact"/>
                                    <w:ind w:left="40" w:right="40"/>
                                    <w:jc w:val="center"/>
                                    <w:rPr>
                                      <w:sz w:val="24"/>
                                    </w:rPr>
                                  </w:pPr>
                                  <w:r>
                                    <w:rPr>
                                      <w:sz w:val="24"/>
                                    </w:rPr>
                                    <w:t>100,</w:t>
                                  </w:r>
                                </w:p>
                              </w:tc>
                              <w:tc>
                                <w:tcPr>
                                  <w:tcW w:w="2160" w:type="dxa"/>
                                </w:tcPr>
                                <w:p>
                                  <w:pPr>
                                    <w:pStyle w:val="12"/>
                                    <w:spacing w:before="0" w:line="256" w:lineRule="exact"/>
                                    <w:ind w:left="40" w:right="40"/>
                                    <w:jc w:val="center"/>
                                    <w:rPr>
                                      <w:sz w:val="24"/>
                                    </w:rPr>
                                  </w:pPr>
                                  <w:r>
                                    <w:rPr>
                                      <w:sz w:val="24"/>
                                    </w:rPr>
                                    <w:t>sys.stdout.write,</w:t>
                                  </w:r>
                                </w:p>
                              </w:tc>
                              <w:tc>
                                <w:tcPr>
                                  <w:tcW w:w="3086" w:type="dxa"/>
                                </w:tcPr>
                                <w:p>
                                  <w:pPr>
                                    <w:pStyle w:val="12"/>
                                    <w:spacing w:before="0" w:line="256" w:lineRule="exact"/>
                                    <w:ind w:left="60"/>
                                    <w:jc w:val="left"/>
                                    <w:rPr>
                                      <w:sz w:val="24"/>
                                    </w:rPr>
                                  </w:pPr>
                                  <w:r>
                                    <w:rPr>
                                      <w:sz w:val="24"/>
                                    </w:rPr>
                                    <w:t>("one\n",))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2460" w:type="dxa"/>
                                </w:tcPr>
                                <w:p>
                                  <w:pPr>
                                    <w:pStyle w:val="12"/>
                                    <w:spacing w:line="290" w:lineRule="exact"/>
                                    <w:jc w:val="left"/>
                                    <w:rPr>
                                      <w:sz w:val="24"/>
                                    </w:rPr>
                                  </w:pPr>
                                  <w:r>
                                    <w:rPr>
                                      <w:sz w:val="24"/>
                                    </w:rPr>
                                    <w:t>scheduler.enter(1.0,</w:t>
                                  </w:r>
                                </w:p>
                              </w:tc>
                              <w:tc>
                                <w:tcPr>
                                  <w:tcW w:w="600" w:type="dxa"/>
                                </w:tcPr>
                                <w:p>
                                  <w:pPr>
                                    <w:pStyle w:val="12"/>
                                    <w:spacing w:line="290" w:lineRule="exact"/>
                                    <w:ind w:left="40" w:right="40"/>
                                    <w:jc w:val="center"/>
                                    <w:rPr>
                                      <w:sz w:val="24"/>
                                    </w:rPr>
                                  </w:pPr>
                                  <w:r>
                                    <w:rPr>
                                      <w:sz w:val="24"/>
                                    </w:rPr>
                                    <w:t>300,</w:t>
                                  </w:r>
                                </w:p>
                              </w:tc>
                              <w:tc>
                                <w:tcPr>
                                  <w:tcW w:w="2160" w:type="dxa"/>
                                </w:tcPr>
                                <w:p>
                                  <w:pPr>
                                    <w:pStyle w:val="12"/>
                                    <w:spacing w:line="290" w:lineRule="exact"/>
                                    <w:ind w:left="40" w:right="40"/>
                                    <w:jc w:val="center"/>
                                    <w:rPr>
                                      <w:sz w:val="24"/>
                                    </w:rPr>
                                  </w:pPr>
                                  <w:r>
                                    <w:rPr>
                                      <w:sz w:val="24"/>
                                    </w:rPr>
                                    <w:t>sys.stdout.write,</w:t>
                                  </w:r>
                                </w:p>
                              </w:tc>
                              <w:tc>
                                <w:tcPr>
                                  <w:tcW w:w="3086" w:type="dxa"/>
                                </w:tcPr>
                                <w:p>
                                  <w:pPr>
                                    <w:pStyle w:val="12"/>
                                    <w:spacing w:line="290" w:lineRule="exact"/>
                                    <w:ind w:left="60"/>
                                    <w:jc w:val="left"/>
                                    <w:rPr>
                                      <w:sz w:val="24"/>
                                    </w:rPr>
                                  </w:pPr>
                                  <w:r>
                                    <w:rPr>
                                      <w:sz w:val="24"/>
                                    </w:rPr>
                                    <w:t>("three\n",))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2460" w:type="dxa"/>
                                </w:tcPr>
                                <w:p>
                                  <w:pPr>
                                    <w:pStyle w:val="12"/>
                                    <w:jc w:val="left"/>
                                    <w:rPr>
                                      <w:sz w:val="24"/>
                                    </w:rPr>
                                  </w:pPr>
                                  <w:r>
                                    <w:rPr>
                                      <w:sz w:val="24"/>
                                    </w:rPr>
                                    <w:t>scheduler.enter(1.0,</w:t>
                                  </w:r>
                                </w:p>
                              </w:tc>
                              <w:tc>
                                <w:tcPr>
                                  <w:tcW w:w="600" w:type="dxa"/>
                                </w:tcPr>
                                <w:p>
                                  <w:pPr>
                                    <w:pStyle w:val="12"/>
                                    <w:ind w:left="40" w:right="40"/>
                                    <w:jc w:val="center"/>
                                    <w:rPr>
                                      <w:sz w:val="24"/>
                                    </w:rPr>
                                  </w:pPr>
                                  <w:r>
                                    <w:rPr>
                                      <w:sz w:val="24"/>
                                    </w:rPr>
                                    <w:t>200,</w:t>
                                  </w:r>
                                </w:p>
                              </w:tc>
                              <w:tc>
                                <w:tcPr>
                                  <w:tcW w:w="2160" w:type="dxa"/>
                                </w:tcPr>
                                <w:p>
                                  <w:pPr>
                                    <w:pStyle w:val="12"/>
                                    <w:ind w:left="40" w:right="40"/>
                                    <w:jc w:val="center"/>
                                    <w:rPr>
                                      <w:sz w:val="24"/>
                                    </w:rPr>
                                  </w:pPr>
                                  <w:r>
                                    <w:rPr>
                                      <w:sz w:val="24"/>
                                    </w:rPr>
                                    <w:t>sys.stdout.write,</w:t>
                                  </w:r>
                                </w:p>
                              </w:tc>
                              <w:tc>
                                <w:tcPr>
                                  <w:tcW w:w="3086" w:type="dxa"/>
                                </w:tcPr>
                                <w:p>
                                  <w:pPr>
                                    <w:pStyle w:val="12"/>
                                    <w:ind w:left="60"/>
                                    <w:jc w:val="left"/>
                                    <w:rPr>
                                      <w:sz w:val="24"/>
                                    </w:rPr>
                                  </w:pPr>
                                  <w:r>
                                    <w:rPr>
                                      <w:sz w:val="24"/>
                                    </w:rPr>
                                    <w:t>("two\n",))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2460" w:type="dxa"/>
                                </w:tcPr>
                                <w:p>
                                  <w:pPr>
                                    <w:pStyle w:val="12"/>
                                    <w:spacing w:before="158"/>
                                    <w:jc w:val="left"/>
                                    <w:rPr>
                                      <w:sz w:val="24"/>
                                    </w:rPr>
                                  </w:pPr>
                                  <w:r>
                                    <w:rPr>
                                      <w:sz w:val="24"/>
                                    </w:rPr>
                                    <w:t>scheduler.run()</w:t>
                                  </w:r>
                                </w:p>
                              </w:tc>
                              <w:tc>
                                <w:tcPr>
                                  <w:tcW w:w="600" w:type="dxa"/>
                                </w:tcPr>
                                <w:p>
                                  <w:pPr>
                                    <w:pStyle w:val="12"/>
                                    <w:spacing w:before="0"/>
                                    <w:jc w:val="left"/>
                                    <w:rPr>
                                      <w:rFonts w:ascii="Times New Roman"/>
                                      <w:sz w:val="24"/>
                                    </w:rPr>
                                  </w:pPr>
                                </w:p>
                              </w:tc>
                              <w:tc>
                                <w:tcPr>
                                  <w:tcW w:w="2160" w:type="dxa"/>
                                </w:tcPr>
                                <w:p>
                                  <w:pPr>
                                    <w:pStyle w:val="12"/>
                                    <w:spacing w:before="0"/>
                                    <w:jc w:val="left"/>
                                    <w:rPr>
                                      <w:rFonts w:ascii="Times New Roman"/>
                                      <w:sz w:val="24"/>
                                    </w:rPr>
                                  </w:pPr>
                                </w:p>
                              </w:tc>
                              <w:tc>
                                <w:tcPr>
                                  <w:tcW w:w="3086"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38" w:hRule="atLeast"/>
                              </w:trPr>
                              <w:tc>
                                <w:tcPr>
                                  <w:tcW w:w="2460" w:type="dxa"/>
                                  <w:tcBorders>
                                    <w:bottom w:val="single" w:color="808080" w:sz="8" w:space="0"/>
                                  </w:tcBorders>
                                </w:tcPr>
                                <w:p>
                                  <w:pPr>
                                    <w:pStyle w:val="12"/>
                                    <w:spacing w:before="158" w:line="242" w:lineRule="auto"/>
                                    <w:ind w:right="1835"/>
                                    <w:jc w:val="left"/>
                                    <w:rPr>
                                      <w:b/>
                                      <w:sz w:val="24"/>
                                    </w:rPr>
                                  </w:pPr>
                                  <w:r>
                                    <w:rPr>
                                      <w:b/>
                                      <w:sz w:val="24"/>
                                    </w:rPr>
                                    <w:t>one two three</w:t>
                                  </w:r>
                                </w:p>
                              </w:tc>
                              <w:tc>
                                <w:tcPr>
                                  <w:tcW w:w="600" w:type="dxa"/>
                                  <w:tcBorders>
                                    <w:bottom w:val="single" w:color="808080" w:sz="8" w:space="0"/>
                                  </w:tcBorders>
                                </w:tcPr>
                                <w:p>
                                  <w:pPr>
                                    <w:pStyle w:val="12"/>
                                    <w:spacing w:before="0"/>
                                    <w:jc w:val="left"/>
                                    <w:rPr>
                                      <w:rFonts w:ascii="Times New Roman"/>
                                      <w:sz w:val="24"/>
                                    </w:rPr>
                                  </w:pPr>
                                </w:p>
                              </w:tc>
                              <w:tc>
                                <w:tcPr>
                                  <w:tcW w:w="2160" w:type="dxa"/>
                                  <w:tcBorders>
                                    <w:bottom w:val="single" w:color="808080" w:sz="8" w:space="0"/>
                                  </w:tcBorders>
                                </w:tcPr>
                                <w:p>
                                  <w:pPr>
                                    <w:pStyle w:val="12"/>
                                    <w:spacing w:before="0"/>
                                    <w:jc w:val="left"/>
                                    <w:rPr>
                                      <w:rFonts w:ascii="Times New Roman"/>
                                      <w:sz w:val="24"/>
                                    </w:rPr>
                                  </w:pPr>
                                </w:p>
                              </w:tc>
                              <w:tc>
                                <w:tcPr>
                                  <w:tcW w:w="3086" w:type="dxa"/>
                                  <w:tcBorders>
                                    <w:bottom w:val="single" w:color="808080" w:sz="8" w:space="0"/>
                                  </w:tcBorders>
                                </w:tcPr>
                                <w:p>
                                  <w:pPr>
                                    <w:pStyle w:val="12"/>
                                    <w:spacing w:before="0"/>
                                    <w:jc w:val="left"/>
                                    <w:rPr>
                                      <w:rFonts w:ascii="Times New Roman"/>
                                      <w:sz w:val="24"/>
                                    </w:rPr>
                                  </w:pPr>
                                </w:p>
                              </w:tc>
                            </w:tr>
                          </w:tbl>
                          <w:p>
                            <w:pPr>
                              <w:pStyle w:val="7"/>
                            </w:pPr>
                          </w:p>
                        </w:txbxContent>
                      </wps:txbx>
                      <wps:bodyPr lIns="0" tIns="0" rIns="0" bIns="0" upright="1"/>
                    </wps:wsp>
                  </a:graphicData>
                </a:graphic>
              </wp:anchor>
            </w:drawing>
          </mc:Choice>
          <mc:Fallback>
            <w:pict>
              <v:shape id="文本框 200" o:spid="_x0000_s1026" o:spt="202" type="#_x0000_t202" style="position:absolute;left:0pt;margin-left:90pt;margin-top:48.45pt;height:147.25pt;width:415.35pt;mso-position-horizontal-relative:page;z-index:6144;mso-width-relative:page;mso-height-relative:page;" filled="f" stroked="f" coordsize="21600,21600" o:gfxdata="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Dv6zZ2QAA&#10;AAsBAAAPAAAAAAAAAAEAIAAAACIAAABkcnMvZG93bnJldi54bWxQSwECFAAUAAAACACHTuJAN5WK&#10;HKsBAAAyAwAADgAAAAAAAAABACAAAAAoAQAAZHJzL2Uyb0RvYy54bWxQSwUGAAAAAAYABgBZAQAA&#10;RQUAAAAA&#10;">
                <v:fill on="f" focussize="0,0"/>
                <v:stroke on="f"/>
                <v:imagedata o:title=""/>
                <o:lock v:ext="edit" aspectratio="f"/>
                <v:textbox inset="0mm,0mm,0mm,0mm">
                  <w:txbxContent>
                    <w:tbl>
                      <w:tblPr>
                        <w:tblStyle w:val="9"/>
                        <w:tblW w:w="830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60"/>
                        <w:gridCol w:w="600"/>
                        <w:gridCol w:w="2160"/>
                        <w:gridCol w:w="3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460" w:type="dxa"/>
                          </w:tcPr>
                          <w:p>
                            <w:pPr>
                              <w:pStyle w:val="12"/>
                              <w:spacing w:before="0" w:line="256" w:lineRule="exact"/>
                              <w:jc w:val="left"/>
                              <w:rPr>
                                <w:sz w:val="24"/>
                              </w:rPr>
                            </w:pPr>
                            <w:r>
                              <w:rPr>
                                <w:sz w:val="24"/>
                              </w:rPr>
                              <w:t>scheduler.enter(0.5,</w:t>
                            </w:r>
                          </w:p>
                        </w:tc>
                        <w:tc>
                          <w:tcPr>
                            <w:tcW w:w="600" w:type="dxa"/>
                          </w:tcPr>
                          <w:p>
                            <w:pPr>
                              <w:pStyle w:val="12"/>
                              <w:spacing w:before="0" w:line="256" w:lineRule="exact"/>
                              <w:ind w:left="40" w:right="40"/>
                              <w:jc w:val="center"/>
                              <w:rPr>
                                <w:sz w:val="24"/>
                              </w:rPr>
                            </w:pPr>
                            <w:r>
                              <w:rPr>
                                <w:sz w:val="24"/>
                              </w:rPr>
                              <w:t>100,</w:t>
                            </w:r>
                          </w:p>
                        </w:tc>
                        <w:tc>
                          <w:tcPr>
                            <w:tcW w:w="2160" w:type="dxa"/>
                          </w:tcPr>
                          <w:p>
                            <w:pPr>
                              <w:pStyle w:val="12"/>
                              <w:spacing w:before="0" w:line="256" w:lineRule="exact"/>
                              <w:ind w:left="40" w:right="40"/>
                              <w:jc w:val="center"/>
                              <w:rPr>
                                <w:sz w:val="24"/>
                              </w:rPr>
                            </w:pPr>
                            <w:r>
                              <w:rPr>
                                <w:sz w:val="24"/>
                              </w:rPr>
                              <w:t>sys.stdout.write,</w:t>
                            </w:r>
                          </w:p>
                        </w:tc>
                        <w:tc>
                          <w:tcPr>
                            <w:tcW w:w="3086" w:type="dxa"/>
                          </w:tcPr>
                          <w:p>
                            <w:pPr>
                              <w:pStyle w:val="12"/>
                              <w:spacing w:before="0" w:line="256" w:lineRule="exact"/>
                              <w:ind w:left="60"/>
                              <w:jc w:val="left"/>
                              <w:rPr>
                                <w:sz w:val="24"/>
                              </w:rPr>
                            </w:pPr>
                            <w:r>
                              <w:rPr>
                                <w:sz w:val="24"/>
                              </w:rPr>
                              <w:t>("one\n",))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2460" w:type="dxa"/>
                          </w:tcPr>
                          <w:p>
                            <w:pPr>
                              <w:pStyle w:val="12"/>
                              <w:spacing w:line="290" w:lineRule="exact"/>
                              <w:jc w:val="left"/>
                              <w:rPr>
                                <w:sz w:val="24"/>
                              </w:rPr>
                            </w:pPr>
                            <w:r>
                              <w:rPr>
                                <w:sz w:val="24"/>
                              </w:rPr>
                              <w:t>scheduler.enter(1.0,</w:t>
                            </w:r>
                          </w:p>
                        </w:tc>
                        <w:tc>
                          <w:tcPr>
                            <w:tcW w:w="600" w:type="dxa"/>
                          </w:tcPr>
                          <w:p>
                            <w:pPr>
                              <w:pStyle w:val="12"/>
                              <w:spacing w:line="290" w:lineRule="exact"/>
                              <w:ind w:left="40" w:right="40"/>
                              <w:jc w:val="center"/>
                              <w:rPr>
                                <w:sz w:val="24"/>
                              </w:rPr>
                            </w:pPr>
                            <w:r>
                              <w:rPr>
                                <w:sz w:val="24"/>
                              </w:rPr>
                              <w:t>300,</w:t>
                            </w:r>
                          </w:p>
                        </w:tc>
                        <w:tc>
                          <w:tcPr>
                            <w:tcW w:w="2160" w:type="dxa"/>
                          </w:tcPr>
                          <w:p>
                            <w:pPr>
                              <w:pStyle w:val="12"/>
                              <w:spacing w:line="290" w:lineRule="exact"/>
                              <w:ind w:left="40" w:right="40"/>
                              <w:jc w:val="center"/>
                              <w:rPr>
                                <w:sz w:val="24"/>
                              </w:rPr>
                            </w:pPr>
                            <w:r>
                              <w:rPr>
                                <w:sz w:val="24"/>
                              </w:rPr>
                              <w:t>sys.stdout.write,</w:t>
                            </w:r>
                          </w:p>
                        </w:tc>
                        <w:tc>
                          <w:tcPr>
                            <w:tcW w:w="3086" w:type="dxa"/>
                          </w:tcPr>
                          <w:p>
                            <w:pPr>
                              <w:pStyle w:val="12"/>
                              <w:spacing w:line="290" w:lineRule="exact"/>
                              <w:ind w:left="60"/>
                              <w:jc w:val="left"/>
                              <w:rPr>
                                <w:sz w:val="24"/>
                              </w:rPr>
                            </w:pPr>
                            <w:r>
                              <w:rPr>
                                <w:sz w:val="24"/>
                              </w:rPr>
                              <w:t>("three\n",))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2460" w:type="dxa"/>
                          </w:tcPr>
                          <w:p>
                            <w:pPr>
                              <w:pStyle w:val="12"/>
                              <w:jc w:val="left"/>
                              <w:rPr>
                                <w:sz w:val="24"/>
                              </w:rPr>
                            </w:pPr>
                            <w:r>
                              <w:rPr>
                                <w:sz w:val="24"/>
                              </w:rPr>
                              <w:t>scheduler.enter(1.0,</w:t>
                            </w:r>
                          </w:p>
                        </w:tc>
                        <w:tc>
                          <w:tcPr>
                            <w:tcW w:w="600" w:type="dxa"/>
                          </w:tcPr>
                          <w:p>
                            <w:pPr>
                              <w:pStyle w:val="12"/>
                              <w:ind w:left="40" w:right="40"/>
                              <w:jc w:val="center"/>
                              <w:rPr>
                                <w:sz w:val="24"/>
                              </w:rPr>
                            </w:pPr>
                            <w:r>
                              <w:rPr>
                                <w:sz w:val="24"/>
                              </w:rPr>
                              <w:t>200,</w:t>
                            </w:r>
                          </w:p>
                        </w:tc>
                        <w:tc>
                          <w:tcPr>
                            <w:tcW w:w="2160" w:type="dxa"/>
                          </w:tcPr>
                          <w:p>
                            <w:pPr>
                              <w:pStyle w:val="12"/>
                              <w:ind w:left="40" w:right="40"/>
                              <w:jc w:val="center"/>
                              <w:rPr>
                                <w:sz w:val="24"/>
                              </w:rPr>
                            </w:pPr>
                            <w:r>
                              <w:rPr>
                                <w:sz w:val="24"/>
                              </w:rPr>
                              <w:t>sys.stdout.write,</w:t>
                            </w:r>
                          </w:p>
                        </w:tc>
                        <w:tc>
                          <w:tcPr>
                            <w:tcW w:w="3086" w:type="dxa"/>
                          </w:tcPr>
                          <w:p>
                            <w:pPr>
                              <w:pStyle w:val="12"/>
                              <w:ind w:left="60"/>
                              <w:jc w:val="left"/>
                              <w:rPr>
                                <w:sz w:val="24"/>
                              </w:rPr>
                            </w:pPr>
                            <w:r>
                              <w:rPr>
                                <w:sz w:val="24"/>
                              </w:rPr>
                              <w:t>("two\n",))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4" w:hRule="atLeast"/>
                        </w:trPr>
                        <w:tc>
                          <w:tcPr>
                            <w:tcW w:w="2460" w:type="dxa"/>
                          </w:tcPr>
                          <w:p>
                            <w:pPr>
                              <w:pStyle w:val="12"/>
                              <w:spacing w:before="158"/>
                              <w:jc w:val="left"/>
                              <w:rPr>
                                <w:sz w:val="24"/>
                              </w:rPr>
                            </w:pPr>
                            <w:r>
                              <w:rPr>
                                <w:sz w:val="24"/>
                              </w:rPr>
                              <w:t>scheduler.run()</w:t>
                            </w:r>
                          </w:p>
                        </w:tc>
                        <w:tc>
                          <w:tcPr>
                            <w:tcW w:w="600" w:type="dxa"/>
                          </w:tcPr>
                          <w:p>
                            <w:pPr>
                              <w:pStyle w:val="12"/>
                              <w:spacing w:before="0"/>
                              <w:jc w:val="left"/>
                              <w:rPr>
                                <w:rFonts w:ascii="Times New Roman"/>
                                <w:sz w:val="24"/>
                              </w:rPr>
                            </w:pPr>
                          </w:p>
                        </w:tc>
                        <w:tc>
                          <w:tcPr>
                            <w:tcW w:w="2160" w:type="dxa"/>
                          </w:tcPr>
                          <w:p>
                            <w:pPr>
                              <w:pStyle w:val="12"/>
                              <w:spacing w:before="0"/>
                              <w:jc w:val="left"/>
                              <w:rPr>
                                <w:rFonts w:ascii="Times New Roman"/>
                                <w:sz w:val="24"/>
                              </w:rPr>
                            </w:pPr>
                          </w:p>
                        </w:tc>
                        <w:tc>
                          <w:tcPr>
                            <w:tcW w:w="3086" w:type="dxa"/>
                          </w:tcPr>
                          <w:p>
                            <w:pPr>
                              <w:pStyle w:val="12"/>
                              <w:spacing w:before="0"/>
                              <w:jc w:val="left"/>
                              <w:rPr>
                                <w:rFonts w:ascii="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38" w:hRule="atLeast"/>
                        </w:trPr>
                        <w:tc>
                          <w:tcPr>
                            <w:tcW w:w="2460" w:type="dxa"/>
                            <w:tcBorders>
                              <w:bottom w:val="single" w:color="808080" w:sz="8" w:space="0"/>
                            </w:tcBorders>
                          </w:tcPr>
                          <w:p>
                            <w:pPr>
                              <w:pStyle w:val="12"/>
                              <w:spacing w:before="158" w:line="242" w:lineRule="auto"/>
                              <w:ind w:right="1835"/>
                              <w:jc w:val="left"/>
                              <w:rPr>
                                <w:b/>
                                <w:sz w:val="24"/>
                              </w:rPr>
                            </w:pPr>
                            <w:r>
                              <w:rPr>
                                <w:b/>
                                <w:sz w:val="24"/>
                              </w:rPr>
                              <w:t>one two three</w:t>
                            </w:r>
                          </w:p>
                        </w:tc>
                        <w:tc>
                          <w:tcPr>
                            <w:tcW w:w="600" w:type="dxa"/>
                            <w:tcBorders>
                              <w:bottom w:val="single" w:color="808080" w:sz="8" w:space="0"/>
                            </w:tcBorders>
                          </w:tcPr>
                          <w:p>
                            <w:pPr>
                              <w:pStyle w:val="12"/>
                              <w:spacing w:before="0"/>
                              <w:jc w:val="left"/>
                              <w:rPr>
                                <w:rFonts w:ascii="Times New Roman"/>
                                <w:sz w:val="24"/>
                              </w:rPr>
                            </w:pPr>
                          </w:p>
                        </w:tc>
                        <w:tc>
                          <w:tcPr>
                            <w:tcW w:w="2160" w:type="dxa"/>
                            <w:tcBorders>
                              <w:bottom w:val="single" w:color="808080" w:sz="8" w:space="0"/>
                            </w:tcBorders>
                          </w:tcPr>
                          <w:p>
                            <w:pPr>
                              <w:pStyle w:val="12"/>
                              <w:spacing w:before="0"/>
                              <w:jc w:val="left"/>
                              <w:rPr>
                                <w:rFonts w:ascii="Times New Roman"/>
                                <w:sz w:val="24"/>
                              </w:rPr>
                            </w:pPr>
                          </w:p>
                        </w:tc>
                        <w:tc>
                          <w:tcPr>
                            <w:tcW w:w="3086" w:type="dxa"/>
                            <w:tcBorders>
                              <w:bottom w:val="single" w:color="808080" w:sz="8" w:space="0"/>
                            </w:tcBorders>
                          </w:tcPr>
                          <w:p>
                            <w:pPr>
                              <w:pStyle w:val="12"/>
                              <w:spacing w:before="0"/>
                              <w:jc w:val="left"/>
                              <w:rPr>
                                <w:rFonts w:ascii="Times New Roman"/>
                                <w:sz w:val="24"/>
                              </w:rPr>
                            </w:pPr>
                          </w:p>
                        </w:tc>
                      </w:tr>
                    </w:tbl>
                    <w:p>
                      <w:pPr>
                        <w:pStyle w:val="7"/>
                      </w:pPr>
                    </w:p>
                  </w:txbxContent>
                </v:textbox>
              </v:shape>
            </w:pict>
          </mc:Fallback>
        </mc:AlternateContent>
      </w:r>
      <w:r>
        <w:t>scheduler = sched.scheduler(time.time, time.sleep) # add a few operations to the queue</w:t>
      </w:r>
    </w:p>
    <w:p>
      <w:pPr>
        <w:pStyle w:val="7"/>
      </w:pPr>
    </w:p>
    <w:p>
      <w:pPr>
        <w:pStyle w:val="7"/>
      </w:pPr>
    </w:p>
    <w:p>
      <w:pPr>
        <w:pStyle w:val="7"/>
      </w:pPr>
    </w:p>
    <w:p>
      <w:pPr>
        <w:pStyle w:val="7"/>
      </w:pPr>
    </w:p>
    <w:p>
      <w:pPr>
        <w:pStyle w:val="7"/>
      </w:pPr>
    </w:p>
    <w:p>
      <w:pPr>
        <w:pStyle w:val="7"/>
      </w:pPr>
    </w:p>
    <w:p>
      <w:pPr>
        <w:pStyle w:val="7"/>
      </w:pPr>
    </w:p>
    <w:p>
      <w:pPr>
        <w:pStyle w:val="7"/>
      </w:pPr>
    </w:p>
    <w:p>
      <w:pPr>
        <w:pStyle w:val="7"/>
      </w:pPr>
    </w:p>
    <w:p>
      <w:pPr>
        <w:pStyle w:val="7"/>
        <w:spacing w:before="4"/>
        <w:rPr>
          <w:sz w:val="31"/>
        </w:rPr>
      </w:pPr>
    </w:p>
    <w:p>
      <w:pPr>
        <w:pStyle w:val="3"/>
        <w:spacing w:before="0"/>
      </w:pPr>
      <w:r>
        <w:t>14.12. statcache 模块</w:t>
      </w:r>
    </w:p>
    <w:p>
      <w:pPr>
        <w:pStyle w:val="7"/>
        <w:spacing w:before="2"/>
        <w:rPr>
          <w:b/>
          <w:sz w:val="28"/>
        </w:rPr>
      </w:pPr>
    </w:p>
    <w:p>
      <w:pPr>
        <w:pStyle w:val="7"/>
        <w:spacing w:line="244" w:lineRule="auto"/>
        <w:ind w:left="160" w:right="262"/>
      </w:pPr>
      <w:r>
        <w:t>statcache 模块提供了访问文件相关信息的相关函数. 它是 os.stat 的扩展模块, 而且它会缓存收集到的信息. 如 Example 14-15 所示.</w:t>
      </w:r>
    </w:p>
    <w:p>
      <w:pPr>
        <w:pStyle w:val="7"/>
        <w:spacing w:before="9"/>
        <w:rPr>
          <w:sz w:val="21"/>
        </w:rPr>
      </w:pPr>
    </w:p>
    <w:p>
      <w:pPr>
        <w:pStyle w:val="7"/>
        <w:spacing w:line="244" w:lineRule="auto"/>
        <w:ind w:left="160" w:right="262"/>
      </w:pPr>
      <w:r>
        <w:t>2.2 后该模块被废弃, 请使用 os.stat() 函数代替, 原因很简单, 它导致了更复杂的缓存管理, 反而降低了性能.</w:t>
      </w:r>
    </w:p>
    <w:p>
      <w:pPr>
        <w:pStyle w:val="7"/>
        <w:spacing w:before="8"/>
        <w:rPr>
          <w:sz w:val="21"/>
        </w:rPr>
      </w:pPr>
    </w:p>
    <w:p>
      <w:pPr>
        <w:spacing w:before="0" w:line="460" w:lineRule="auto"/>
        <w:ind w:left="160" w:right="3106" w:firstLine="0"/>
        <w:jc w:val="left"/>
        <w:rPr>
          <w:sz w:val="24"/>
        </w:rPr>
      </w:pPr>
      <w:r>
        <w:rPr>
          <w:b/>
          <w:sz w:val="24"/>
        </w:rPr>
        <w:t>14.12.0.1. Example 14-15. 使用 statcache 模块</w:t>
      </w:r>
      <w:r>
        <w:rPr>
          <w:sz w:val="24"/>
        </w:rPr>
        <w:t>File: statcache-example-1.py</w:t>
      </w:r>
    </w:p>
    <w:p>
      <w:pPr>
        <w:pStyle w:val="7"/>
        <w:spacing w:before="34"/>
        <w:ind w:left="160"/>
      </w:pPr>
      <w:r>
        <w:t>import statcache</w:t>
      </w:r>
    </w:p>
    <w:p>
      <w:pPr>
        <w:spacing w:after="0"/>
        <w:sectPr>
          <w:pgSz w:w="11910" w:h="16840"/>
          <w:pgMar w:top="1400" w:right="1560" w:bottom="280" w:left="1640" w:header="720" w:footer="720" w:gutter="0"/>
        </w:sectPr>
      </w:pPr>
    </w:p>
    <w:p>
      <w:pPr>
        <w:pStyle w:val="7"/>
        <w:spacing w:before="41"/>
        <w:ind w:left="160"/>
      </w:pPr>
      <w:r>
        <w:t>import os, stat, time</w:t>
      </w:r>
    </w:p>
    <w:p>
      <w:pPr>
        <w:pStyle w:val="7"/>
        <w:spacing w:before="9"/>
      </w:pPr>
    </w:p>
    <w:p>
      <w:pPr>
        <w:pStyle w:val="7"/>
        <w:ind w:left="160"/>
      </w:pPr>
      <w:r>
        <w:t>now = time.time()</w:t>
      </w:r>
    </w:p>
    <w:p>
      <w:pPr>
        <w:pStyle w:val="7"/>
        <w:spacing w:before="4"/>
        <w:ind w:left="160"/>
      </w:pPr>
      <w:r>
        <w:t>for i in range(1000):</w:t>
      </w:r>
    </w:p>
    <w:p>
      <w:pPr>
        <w:pStyle w:val="7"/>
        <w:spacing w:before="5" w:line="242" w:lineRule="auto"/>
        <w:ind w:left="160" w:right="3730" w:firstLine="480"/>
      </w:pPr>
      <w:r>
        <w:t>st = os.stat("samples/sample.txt") print "os.stat", "=&gt;", time.time() - now</w:t>
      </w:r>
    </w:p>
    <w:p>
      <w:pPr>
        <w:pStyle w:val="7"/>
        <w:spacing w:before="7"/>
      </w:pPr>
    </w:p>
    <w:p>
      <w:pPr>
        <w:pStyle w:val="7"/>
        <w:ind w:left="160"/>
      </w:pPr>
      <w:r>
        <w:t>now = time.time()</w:t>
      </w:r>
    </w:p>
    <w:p>
      <w:pPr>
        <w:pStyle w:val="7"/>
        <w:spacing w:before="5"/>
        <w:ind w:left="160"/>
      </w:pPr>
      <w:r>
        <w:t>for i in range(1000):</w:t>
      </w:r>
    </w:p>
    <w:p>
      <w:pPr>
        <w:pStyle w:val="7"/>
        <w:spacing w:before="4" w:line="242" w:lineRule="auto"/>
        <w:ind w:left="160" w:right="2890" w:firstLine="480"/>
      </w:pPr>
      <w:r>
        <w:t>st = statcache.stat("samples/sample.txt") print "statcache.stat", "=&gt;", time.time() - now</w:t>
      </w:r>
    </w:p>
    <w:p>
      <w:pPr>
        <w:pStyle w:val="7"/>
        <w:spacing w:before="7"/>
      </w:pPr>
    </w:p>
    <w:p>
      <w:pPr>
        <w:pStyle w:val="7"/>
        <w:spacing w:before="1" w:line="242" w:lineRule="auto"/>
        <w:ind w:left="160" w:right="1930"/>
      </w:pPr>
      <w:r>
        <w:t>print "mode", "=&gt;", oct(stat.S_IMODE(st[stat.ST_MODE])) print "size", "=&gt;", st[stat.ST_SIZE]</w:t>
      </w:r>
    </w:p>
    <w:p>
      <w:pPr>
        <w:pStyle w:val="7"/>
        <w:spacing w:before="2"/>
        <w:ind w:left="160"/>
      </w:pPr>
      <w:r>
        <w:t>print "last modified", "=&gt;", time.ctime(st[stat.ST_MTIME])</w:t>
      </w:r>
    </w:p>
    <w:p>
      <w:pPr>
        <w:pStyle w:val="7"/>
        <w:spacing w:before="9"/>
      </w:pPr>
    </w:p>
    <w:p>
      <w:pPr>
        <w:pStyle w:val="6"/>
        <w:spacing w:before="0"/>
      </w:pPr>
      <w:r>
        <w:t>os.stat =&gt; 0.371000051498</w:t>
      </w:r>
    </w:p>
    <w:p>
      <w:pPr>
        <w:spacing w:before="5"/>
        <w:ind w:left="160" w:right="0" w:firstLine="0"/>
        <w:jc w:val="left"/>
        <w:rPr>
          <w:b/>
          <w:sz w:val="24"/>
        </w:rPr>
      </w:pPr>
      <w:r>
        <w:rPr>
          <w:b/>
          <w:sz w:val="24"/>
        </w:rPr>
        <w:t>statcache.stat =&gt; 0.0199999809265</w:t>
      </w:r>
    </w:p>
    <w:p>
      <w:pPr>
        <w:spacing w:before="4"/>
        <w:ind w:left="160" w:right="0" w:firstLine="0"/>
        <w:jc w:val="left"/>
        <w:rPr>
          <w:b/>
          <w:sz w:val="24"/>
        </w:rPr>
      </w:pPr>
      <w:r>
        <w:rPr>
          <w:b/>
          <w:sz w:val="24"/>
        </w:rPr>
        <w:t>mode =&gt; 0666</w:t>
      </w:r>
    </w:p>
    <w:p>
      <w:pPr>
        <w:spacing w:before="5"/>
        <w:ind w:left="160" w:right="0" w:firstLine="0"/>
        <w:jc w:val="left"/>
        <w:rPr>
          <w:b/>
          <w:sz w:val="24"/>
        </w:rPr>
      </w:pPr>
      <w:r>
        <w:rPr>
          <w:b/>
          <w:sz w:val="24"/>
        </w:rPr>
        <w:t>size =&gt; 305</w:t>
      </w:r>
    </w:p>
    <w:p>
      <w:pPr>
        <w:spacing w:before="4"/>
        <w:ind w:left="160" w:right="0" w:firstLine="0"/>
        <w:jc w:val="left"/>
        <w:rPr>
          <w:b/>
          <w:sz w:val="24"/>
        </w:rPr>
      </w:pPr>
      <w:r>
        <w:rPr>
          <w:b/>
          <w:sz w:val="24"/>
        </w:rPr>
        <w:t>last modified =&gt; Sun Oct 10 18:39:37 1999</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41" name="直线 20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1"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3Iazq1wAAAAoBAAAPAAAAAAAAAAEAIAAAACIA&#10;AABkcnMvZG93bnJldi54bWxQSwECFAAUAAAACACHTuJA1gDOYtEBAACRAwAADgAAAAAAAAABACAA&#10;AAAmAQAAZHJzL2Uyb0RvYy54bWxQSwUGAAAAAAYABgBZAQAAaQU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14.13. grep 模块</w:t>
      </w:r>
    </w:p>
    <w:p>
      <w:pPr>
        <w:pStyle w:val="7"/>
        <w:spacing w:before="3"/>
        <w:rPr>
          <w:b/>
          <w:sz w:val="28"/>
        </w:rPr>
      </w:pPr>
    </w:p>
    <w:p>
      <w:pPr>
        <w:pStyle w:val="7"/>
        <w:spacing w:before="1" w:line="244" w:lineRule="auto"/>
        <w:ind w:left="160" w:right="382"/>
      </w:pPr>
      <w:r>
        <w:t>grep 模块提供了在文本文件中搜索字符串的另种方法, 如 Example 14-16 所示.</w:t>
      </w:r>
    </w:p>
    <w:p>
      <w:pPr>
        <w:pStyle w:val="7"/>
        <w:spacing w:before="8"/>
        <w:rPr>
          <w:sz w:val="21"/>
        </w:rPr>
      </w:pPr>
    </w:p>
    <w:p>
      <w:pPr>
        <w:pStyle w:val="7"/>
        <w:ind w:left="160"/>
      </w:pPr>
      <w:r>
        <w:t>版本 2.1 时被声明不支持, 及就是说, 当前版本已经无法使用该模块.</w:t>
      </w:r>
    </w:p>
    <w:p>
      <w:pPr>
        <w:pStyle w:val="7"/>
        <w:spacing w:before="2"/>
        <w:rPr>
          <w:sz w:val="22"/>
        </w:rPr>
      </w:pPr>
    </w:p>
    <w:p>
      <w:pPr>
        <w:spacing w:before="0" w:line="460" w:lineRule="auto"/>
        <w:ind w:left="160" w:right="3711" w:firstLine="0"/>
        <w:jc w:val="left"/>
        <w:rPr>
          <w:sz w:val="24"/>
        </w:rPr>
      </w:pPr>
      <w:r>
        <w:rPr>
          <w:b/>
          <w:sz w:val="24"/>
        </w:rPr>
        <w:t>14.13.0.1. Example 14-16. 使用 grep 模块</w:t>
      </w:r>
      <w:r>
        <w:rPr>
          <w:sz w:val="24"/>
        </w:rPr>
        <w:t>File: grep-example-1.py</w:t>
      </w:r>
    </w:p>
    <w:p>
      <w:pPr>
        <w:pStyle w:val="7"/>
        <w:spacing w:before="35" w:line="242" w:lineRule="auto"/>
        <w:ind w:left="160" w:right="7210"/>
      </w:pPr>
      <w:r>
        <w:t>import grep import glob</w:t>
      </w:r>
    </w:p>
    <w:p>
      <w:pPr>
        <w:pStyle w:val="7"/>
        <w:spacing w:before="7"/>
      </w:pPr>
    </w:p>
    <w:p>
      <w:pPr>
        <w:pStyle w:val="7"/>
        <w:ind w:left="160"/>
      </w:pPr>
      <w:r>
        <w:t>grep.grep("\&lt;rather\&gt;", glob.glob("samples/*.txt"))</w:t>
      </w:r>
    </w:p>
    <w:p>
      <w:pPr>
        <w:pStyle w:val="7"/>
        <w:spacing w:before="9"/>
      </w:pPr>
    </w:p>
    <w:p>
      <w:pPr>
        <w:pStyle w:val="7"/>
        <w:ind w:left="160"/>
      </w:pPr>
      <w:r>
        <w:t># 4: indentation, rather than delimiters, might become</w:t>
      </w:r>
    </w:p>
    <w:p>
      <w:pPr>
        <w:pStyle w:val="7"/>
        <w:spacing w:before="9"/>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42" name="直线 20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2"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A1XCz3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14.14. dircache 模块</w:t>
      </w:r>
    </w:p>
    <w:p>
      <w:pPr>
        <w:spacing w:after="0"/>
        <w:sectPr>
          <w:pgSz w:w="11910" w:h="16840"/>
          <w:pgMar w:top="1400" w:right="1560" w:bottom="280" w:left="1640" w:header="720" w:footer="720" w:gutter="0"/>
        </w:sectPr>
      </w:pPr>
    </w:p>
    <w:p>
      <w:pPr>
        <w:pStyle w:val="7"/>
        <w:spacing w:before="41" w:line="242" w:lineRule="auto"/>
        <w:ind w:left="160" w:right="382"/>
      </w:pPr>
      <w:r>
        <w:t>(已经废弃) 与 statcache 类似, 该模块是 os.listdir 函数的一个扩展, 提供了缓存支持, 可能因为同样的原因被废弃吧~ MUHAHAHAHAHA~~~~ . 请使用</w:t>
      </w:r>
    </w:p>
    <w:p>
      <w:pPr>
        <w:pStyle w:val="7"/>
        <w:spacing w:before="4"/>
        <w:ind w:left="160"/>
      </w:pPr>
      <w:r>
        <w:t>os.listdir 代替. 如 Example 14-17 所示.</w:t>
      </w:r>
    </w:p>
    <w:p>
      <w:pPr>
        <w:pStyle w:val="7"/>
        <w:spacing w:before="2"/>
        <w:rPr>
          <w:sz w:val="22"/>
        </w:rPr>
      </w:pPr>
    </w:p>
    <w:p>
      <w:pPr>
        <w:spacing w:before="0" w:line="460" w:lineRule="auto"/>
        <w:ind w:left="160" w:right="3225" w:firstLine="0"/>
        <w:jc w:val="left"/>
        <w:rPr>
          <w:sz w:val="24"/>
        </w:rPr>
      </w:pPr>
      <w:r>
        <w:rPr>
          <w:b/>
          <w:sz w:val="24"/>
        </w:rPr>
        <w:t>14.14.0.1. Example 14-17. 使用 dircache 模块</w:t>
      </w:r>
      <w:r>
        <w:rPr>
          <w:sz w:val="24"/>
        </w:rPr>
        <w:t>File: dircache-example-1.py</w:t>
      </w:r>
    </w:p>
    <w:p>
      <w:pPr>
        <w:pStyle w:val="7"/>
        <w:spacing w:before="35" w:line="487" w:lineRule="auto"/>
        <w:ind w:left="160" w:right="6730"/>
      </w:pPr>
      <w:r>
        <w:t>import dircache import os, time</w:t>
      </w:r>
    </w:p>
    <w:p>
      <w:pPr>
        <w:pStyle w:val="7"/>
        <w:spacing w:line="307" w:lineRule="exact"/>
        <w:ind w:left="160"/>
      </w:pPr>
      <w:r>
        <w:t>#</w:t>
      </w:r>
    </w:p>
    <w:p>
      <w:pPr>
        <w:pStyle w:val="7"/>
        <w:spacing w:before="4" w:line="487" w:lineRule="auto"/>
        <w:ind w:left="160" w:right="6010"/>
      </w:pPr>
      <w:r>
        <w:t># test cached version t0 = time.clock()</w:t>
      </w:r>
    </w:p>
    <w:p>
      <w:pPr>
        <w:pStyle w:val="7"/>
        <w:spacing w:line="242" w:lineRule="auto"/>
        <w:ind w:left="640" w:right="5170" w:hanging="480"/>
      </w:pPr>
      <w:r>
        <w:t>for i in range(100): dircache.listdir(os.sep)</w:t>
      </w:r>
    </w:p>
    <w:p>
      <w:pPr>
        <w:pStyle w:val="7"/>
        <w:spacing w:before="56" w:line="624" w:lineRule="exact"/>
        <w:ind w:left="160" w:right="4570"/>
      </w:pPr>
      <w:r>
        <w:t>print "cached", time.clock() - t0 #</w:t>
      </w:r>
    </w:p>
    <w:p>
      <w:pPr>
        <w:pStyle w:val="7"/>
        <w:spacing w:line="255" w:lineRule="exact"/>
        <w:ind w:left="160"/>
      </w:pPr>
      <w:r>
        <w:t># test standard version</w:t>
      </w:r>
    </w:p>
    <w:p>
      <w:pPr>
        <w:pStyle w:val="7"/>
        <w:spacing w:before="4" w:line="620" w:lineRule="atLeast"/>
        <w:ind w:left="160" w:right="6142"/>
      </w:pPr>
      <w:r>
        <w:t>t0 = time.clock() for i in</w:t>
      </w:r>
      <w:r>
        <w:rPr>
          <w:spacing w:val="-17"/>
        </w:rPr>
        <w:t xml:space="preserve"> </w:t>
      </w:r>
      <w:r>
        <w:t>range(100):</w:t>
      </w:r>
    </w:p>
    <w:p>
      <w:pPr>
        <w:pStyle w:val="7"/>
        <w:spacing w:before="8"/>
        <w:ind w:left="640"/>
      </w:pPr>
      <w:r>
        <w:t>os.listdir(os.sep)</w:t>
      </w:r>
    </w:p>
    <w:p>
      <w:pPr>
        <w:spacing w:before="4" w:line="620" w:lineRule="atLeast"/>
        <w:ind w:left="160" w:right="3850" w:firstLine="0"/>
        <w:jc w:val="left"/>
        <w:rPr>
          <w:b/>
          <w:sz w:val="24"/>
        </w:rPr>
      </w:pPr>
      <w:r>
        <w:rPr>
          <w:sz w:val="24"/>
        </w:rPr>
        <w:t xml:space="preserve">print "standard", time.clock() - </w:t>
      </w:r>
      <w:r>
        <w:rPr>
          <w:spacing w:val="-9"/>
          <w:sz w:val="24"/>
        </w:rPr>
        <w:t xml:space="preserve">t0 </w:t>
      </w:r>
      <w:r>
        <w:rPr>
          <w:b/>
          <w:sz w:val="24"/>
        </w:rPr>
        <w:t>cached</w:t>
      </w:r>
      <w:r>
        <w:rPr>
          <w:b/>
          <w:spacing w:val="-1"/>
          <w:sz w:val="24"/>
        </w:rPr>
        <w:t xml:space="preserve"> </w:t>
      </w:r>
      <w:r>
        <w:rPr>
          <w:b/>
          <w:sz w:val="24"/>
        </w:rPr>
        <w:t>0.0664509964968</w:t>
      </w:r>
    </w:p>
    <w:p>
      <w:pPr>
        <w:pStyle w:val="6"/>
        <w:spacing w:before="9"/>
      </w:pPr>
      <w:r>
        <w:t>standard 0.5560845807</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43" name="直线 203"/>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3"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C2vr3XAAAACgEAAA8AAAAAAAAAAQAgAAAA&#10;IgAAAGRycy9kb3ducmV2LnhtbFBLAQIUABQAAAAIAIdO4kB7mJi+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14.15. dircmp 模块</w:t>
      </w:r>
    </w:p>
    <w:p>
      <w:pPr>
        <w:pStyle w:val="7"/>
        <w:spacing w:before="2"/>
        <w:rPr>
          <w:b/>
          <w:sz w:val="28"/>
        </w:rPr>
      </w:pPr>
    </w:p>
    <w:p>
      <w:pPr>
        <w:pStyle w:val="7"/>
        <w:spacing w:line="244" w:lineRule="auto"/>
        <w:ind w:left="160" w:right="382"/>
      </w:pPr>
      <w:r>
        <w:t>(已废弃, 只用于 1.5.2) dircmp 模块用于比较两个目录的内容, 如 Example 14-18 所示.</w:t>
      </w:r>
    </w:p>
    <w:p>
      <w:pPr>
        <w:pStyle w:val="7"/>
        <w:spacing w:before="10"/>
        <w:rPr>
          <w:sz w:val="21"/>
        </w:rPr>
      </w:pPr>
    </w:p>
    <w:p>
      <w:pPr>
        <w:spacing w:before="0" w:line="460" w:lineRule="auto"/>
        <w:ind w:left="160" w:right="3468" w:firstLine="0"/>
        <w:jc w:val="left"/>
        <w:rPr>
          <w:sz w:val="24"/>
        </w:rPr>
      </w:pPr>
      <w:r>
        <w:rPr>
          <w:b/>
          <w:sz w:val="24"/>
        </w:rPr>
        <w:t>14.15.0.1. Example 14-18. 使用 dircmp 模块</w:t>
      </w:r>
      <w:r>
        <w:rPr>
          <w:sz w:val="24"/>
        </w:rPr>
        <w:t>File: dircmp-example-1.py</w:t>
      </w:r>
    </w:p>
    <w:p>
      <w:pPr>
        <w:spacing w:after="0" w:line="460" w:lineRule="auto"/>
        <w:jc w:val="left"/>
        <w:rPr>
          <w:sz w:val="24"/>
        </w:rPr>
        <w:sectPr>
          <w:pgSz w:w="11910" w:h="16840"/>
          <w:pgMar w:top="1400" w:right="1560" w:bottom="280" w:left="1640" w:header="720" w:footer="720" w:gutter="0"/>
        </w:sectPr>
      </w:pPr>
    </w:p>
    <w:p>
      <w:pPr>
        <w:pStyle w:val="7"/>
        <w:spacing w:before="153"/>
        <w:ind w:left="160"/>
      </w:pPr>
      <w:r>
        <w:t>import dircmp</w:t>
      </w:r>
    </w:p>
    <w:p>
      <w:pPr>
        <w:pStyle w:val="7"/>
        <w:spacing w:before="9"/>
      </w:pPr>
    </w:p>
    <w:p>
      <w:pPr>
        <w:pStyle w:val="7"/>
        <w:spacing w:line="242" w:lineRule="auto"/>
        <w:ind w:left="160" w:right="4930"/>
      </w:pPr>
      <w:r>
        <w:t>d = dircmp.dircmp() d.new("samples", "oldsamples") d.run()</w:t>
      </w:r>
    </w:p>
    <w:p>
      <w:pPr>
        <w:pStyle w:val="7"/>
        <w:spacing w:before="4"/>
        <w:ind w:left="160"/>
      </w:pPr>
      <w:r>
        <w:t>d.report()</w:t>
      </w:r>
    </w:p>
    <w:p>
      <w:pPr>
        <w:pStyle w:val="7"/>
        <w:spacing w:before="9"/>
      </w:pPr>
    </w:p>
    <w:p>
      <w:pPr>
        <w:pStyle w:val="6"/>
        <w:spacing w:before="0"/>
      </w:pPr>
      <w:r>
        <w:t>diff samples oldsamples</w:t>
      </w:r>
    </w:p>
    <w:p>
      <w:pPr>
        <w:spacing w:before="5" w:line="242" w:lineRule="auto"/>
        <w:ind w:left="160" w:right="790" w:firstLine="0"/>
        <w:jc w:val="left"/>
        <w:rPr>
          <w:b/>
          <w:sz w:val="24"/>
        </w:rPr>
      </w:pPr>
      <w:r>
        <w:rPr>
          <w:b/>
          <w:sz w:val="24"/>
        </w:rPr>
        <w:t>Only in samples : ['sample.aiff', 'sample.au', 'sample.wav'] Identical files : ['sample.gif', 'sample.gz', 'sample.jpg', ...]</w:t>
      </w:r>
    </w:p>
    <w:p>
      <w:pPr>
        <w:pStyle w:val="7"/>
        <w:spacing w:before="1"/>
        <w:rPr>
          <w:b/>
          <w:sz w:val="22"/>
        </w:rPr>
      </w:pPr>
    </w:p>
    <w:p>
      <w:pPr>
        <w:pStyle w:val="7"/>
        <w:ind w:left="160"/>
      </w:pPr>
      <w:r>
        <w:t>Python 2.0 后, 该模块被 filecmp 替换.</w:t>
      </w:r>
    </w:p>
    <w:p>
      <w:pPr>
        <w:pStyle w:val="7"/>
        <w:rPr>
          <w:sz w:val="20"/>
        </w:rPr>
      </w:pPr>
    </w:p>
    <w:p>
      <w:pPr>
        <w:pStyle w:val="7"/>
        <w:spacing w:before="7"/>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44" name="直线 204"/>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4" o:spid="_x0000_s1026" o:spt="20" style="position:absolute;left:0pt;margin-left:90pt;margin-top:9.1pt;height:0pt;width:415.3pt;mso-position-horizontal-relative:page;mso-wrap-distance-bottom:0pt;mso-wrap-distance-top:0pt;z-index:4096;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X1JQR1gAAAAoBAAAPAAAAAAAAAAEAIAAAACIA&#10;AABkcnMvZG93bnJldi54bWxQSwECFAAUAAAACACHTuJAu/iBgtIBAACR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14.16. cmp 模块</w:t>
      </w:r>
    </w:p>
    <w:p>
      <w:pPr>
        <w:pStyle w:val="7"/>
        <w:spacing w:before="2"/>
        <w:rPr>
          <w:b/>
          <w:sz w:val="28"/>
        </w:rPr>
      </w:pPr>
    </w:p>
    <w:p>
      <w:pPr>
        <w:pStyle w:val="7"/>
        <w:spacing w:line="244" w:lineRule="auto"/>
        <w:ind w:left="160" w:right="382"/>
      </w:pPr>
      <w:r>
        <w:t>(已废弃, 只用于 1.5.2) cmp 模块用于比较两个文件, 如 Example 14-19 所示.</w:t>
      </w:r>
    </w:p>
    <w:p>
      <w:pPr>
        <w:pStyle w:val="7"/>
        <w:spacing w:before="10"/>
        <w:rPr>
          <w:sz w:val="21"/>
        </w:rPr>
      </w:pPr>
    </w:p>
    <w:p>
      <w:pPr>
        <w:spacing w:before="0" w:line="460" w:lineRule="auto"/>
        <w:ind w:left="160" w:right="3831" w:firstLine="0"/>
        <w:jc w:val="left"/>
        <w:rPr>
          <w:sz w:val="24"/>
        </w:rPr>
      </w:pPr>
      <w:r>
        <w:rPr>
          <w:b/>
          <w:sz w:val="24"/>
        </w:rPr>
        <w:t>14.16.0.1. Example 14-19. 使用 cmp 模块</w:t>
      </w:r>
      <w:r>
        <w:rPr>
          <w:sz w:val="24"/>
        </w:rPr>
        <w:t>File: cmp-example-1.py</w:t>
      </w:r>
    </w:p>
    <w:p>
      <w:pPr>
        <w:pStyle w:val="7"/>
        <w:spacing w:before="34"/>
        <w:ind w:left="160"/>
      </w:pPr>
      <w:r>
        <w:t>import cmp</w:t>
      </w:r>
    </w:p>
    <w:p>
      <w:pPr>
        <w:pStyle w:val="7"/>
        <w:spacing w:before="8"/>
      </w:pPr>
    </w:p>
    <w:p>
      <w:pPr>
        <w:pStyle w:val="7"/>
        <w:spacing w:before="1" w:line="242" w:lineRule="auto"/>
        <w:ind w:left="640" w:right="2050" w:hanging="480"/>
      </w:pPr>
      <w:r>
        <w:t>if cmp.cmp("samples/sample.au", "samples/sample.wav"): print "files are identical"</w:t>
      </w:r>
    </w:p>
    <w:p>
      <w:pPr>
        <w:pStyle w:val="7"/>
        <w:spacing w:before="3"/>
        <w:ind w:left="160"/>
      </w:pPr>
      <w:r>
        <w:t>else:</w:t>
      </w:r>
    </w:p>
    <w:p>
      <w:pPr>
        <w:spacing w:before="4" w:line="487" w:lineRule="auto"/>
        <w:ind w:left="160" w:right="5530" w:firstLine="480"/>
        <w:jc w:val="left"/>
        <w:rPr>
          <w:b/>
          <w:sz w:val="24"/>
        </w:rPr>
      </w:pPr>
      <w:r>
        <w:rPr>
          <w:sz w:val="24"/>
        </w:rPr>
        <w:t xml:space="preserve">print "files differ!" </w:t>
      </w:r>
      <w:r>
        <w:rPr>
          <w:b/>
          <w:sz w:val="24"/>
        </w:rPr>
        <w:t>files differ!</w:t>
      </w:r>
    </w:p>
    <w:p>
      <w:pPr>
        <w:pStyle w:val="7"/>
        <w:spacing w:line="276" w:lineRule="exact"/>
        <w:ind w:left="160"/>
      </w:pPr>
      <w:r>
        <w:t>Python 2.0 后, 该模块被 filecmp 替换.</w:t>
      </w:r>
    </w:p>
    <w:p>
      <w:pPr>
        <w:pStyle w:val="7"/>
        <w:rPr>
          <w:sz w:val="20"/>
        </w:rPr>
      </w:pPr>
    </w:p>
    <w:p>
      <w:pPr>
        <w:pStyle w:val="7"/>
        <w:spacing w:before="7"/>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45" name="直线 20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5" o:spid="_x0000_s1026" o:spt="20" style="position:absolute;left:0pt;margin-left:90pt;margin-top:9.1pt;height:0pt;width:415.3pt;mso-position-horizontal-relative:page;mso-wrap-distance-bottom:0pt;mso-wrap-distance-top:0pt;z-index:4096;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9SUEdYAAAAKAQAADwAAAAAAAAABACAAAAAi&#10;AAAAZHJzL2Rvd25yZXYueG1sUEsBAhQAFAAAAAgAh07iQM03EgHTAQAAkQMAAA4AAAAAAAAAAQAg&#10;AAAAJQ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14.17. cmpcache 模块</w:t>
      </w:r>
    </w:p>
    <w:p>
      <w:pPr>
        <w:pStyle w:val="7"/>
        <w:spacing w:before="2"/>
        <w:rPr>
          <w:b/>
          <w:sz w:val="28"/>
        </w:rPr>
      </w:pPr>
    </w:p>
    <w:p>
      <w:pPr>
        <w:pStyle w:val="7"/>
        <w:spacing w:line="244" w:lineRule="auto"/>
        <w:ind w:left="160" w:right="262"/>
      </w:pPr>
      <w:r>
        <w:t>(已废弃, 只用于 1.5.2) cmpcache 模块用于比较两个文件. 它是 cmp 模块的扩展, 提供了缓存支持. 如 Example 14-20 所示.</w:t>
      </w:r>
    </w:p>
    <w:p>
      <w:pPr>
        <w:spacing w:after="0" w:line="244" w:lineRule="auto"/>
        <w:sectPr>
          <w:pgSz w:w="11910" w:h="16840"/>
          <w:pgMar w:top="1600" w:right="1560" w:bottom="280" w:left="1640" w:header="720" w:footer="720" w:gutter="0"/>
        </w:sectPr>
      </w:pPr>
    </w:p>
    <w:p>
      <w:pPr>
        <w:spacing w:before="42" w:line="460" w:lineRule="auto"/>
        <w:ind w:left="160" w:right="3225" w:firstLine="0"/>
        <w:jc w:val="left"/>
        <w:rPr>
          <w:sz w:val="24"/>
        </w:rPr>
      </w:pPr>
      <w:r>
        <w:rPr>
          <w:b/>
          <w:sz w:val="24"/>
        </w:rPr>
        <w:t>14.17.0.1. Example 14-20. 使用 cmpcache 模块</w:t>
      </w:r>
      <w:r>
        <w:rPr>
          <w:sz w:val="24"/>
        </w:rPr>
        <w:t>File: cmpcache-example-1.py</w:t>
      </w:r>
    </w:p>
    <w:p>
      <w:pPr>
        <w:pStyle w:val="7"/>
        <w:spacing w:before="34"/>
        <w:ind w:left="160"/>
      </w:pPr>
      <w:r>
        <w:t>import cmpcache</w:t>
      </w:r>
    </w:p>
    <w:p>
      <w:pPr>
        <w:pStyle w:val="7"/>
        <w:spacing w:before="9"/>
      </w:pPr>
    </w:p>
    <w:p>
      <w:pPr>
        <w:pStyle w:val="7"/>
        <w:spacing w:line="242" w:lineRule="auto"/>
        <w:ind w:left="640" w:right="1450" w:hanging="480"/>
      </w:pPr>
      <w:r>
        <w:t>if cmpcache.cmp("samples/sample.au", "samples/sample.wav"): print "files are identical"</w:t>
      </w:r>
    </w:p>
    <w:p>
      <w:pPr>
        <w:pStyle w:val="7"/>
        <w:spacing w:before="3"/>
        <w:ind w:left="160"/>
      </w:pPr>
      <w:r>
        <w:t>else:</w:t>
      </w:r>
    </w:p>
    <w:p>
      <w:pPr>
        <w:spacing w:before="4" w:line="487" w:lineRule="auto"/>
        <w:ind w:left="160" w:right="5530" w:firstLine="480"/>
        <w:jc w:val="left"/>
        <w:rPr>
          <w:b/>
          <w:sz w:val="24"/>
        </w:rPr>
      </w:pPr>
      <w:r>
        <w:rPr>
          <w:sz w:val="24"/>
        </w:rPr>
        <w:t xml:space="preserve">print "files differ!" </w:t>
      </w:r>
      <w:r>
        <w:rPr>
          <w:b/>
          <w:sz w:val="24"/>
        </w:rPr>
        <w:t>files differ!</w:t>
      </w:r>
    </w:p>
    <w:p>
      <w:pPr>
        <w:pStyle w:val="7"/>
        <w:spacing w:line="276" w:lineRule="exact"/>
        <w:ind w:left="160"/>
      </w:pPr>
      <w:r>
        <w:t>Python 2.0 后, 该模块被 filecmp 替换.</w:t>
      </w:r>
    </w:p>
    <w:p>
      <w:pPr>
        <w:pStyle w:val="7"/>
        <w:spacing w:before="3"/>
        <w:rPr>
          <w:sz w:val="22"/>
        </w:rPr>
      </w:pPr>
    </w:p>
    <w:p>
      <w:pPr>
        <w:pStyle w:val="7"/>
        <w:ind w:left="160"/>
      </w:pPr>
      <w:r>
        <w:t>但 filecmp 已经不提供缓存支持.</w:t>
      </w:r>
    </w:p>
    <w:p>
      <w:pPr>
        <w:pStyle w:val="7"/>
        <w:rPr>
          <w:sz w:val="20"/>
        </w:rPr>
      </w:pPr>
    </w:p>
    <w:p>
      <w:pPr>
        <w:pStyle w:val="7"/>
        <w:spacing w:before="6"/>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114935</wp:posOffset>
                </wp:positionV>
                <wp:extent cx="5274310" cy="0"/>
                <wp:effectExtent l="0" t="0" r="0" b="0"/>
                <wp:wrapTopAndBottom/>
                <wp:docPr id="146" name="直线 20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6" o:spid="_x0000_s1026" o:spt="20" style="position:absolute;left:0pt;margin-left:90pt;margin-top:9.05pt;height:0pt;width:415.3pt;mso-position-horizontal-relative:page;mso-wrap-distance-bottom:0pt;mso-wrap-distance-top:0pt;z-index:4096;mso-width-relative:page;mso-height-relative:page;" filled="f" stroked="t" coordsize="21600,21600" o:gfxdata="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5to+jVAAAACgEAAA8AAAAAAAAAAQAgAAAAIgAA&#10;AGRycy9kb3ducmV2LnhtbFBLAQIUABQAAAAIAIdO4kAWYNde0gEAAJEDAAAOAAAAAAAAAAEAIAAA&#10;ACQ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14.18. util 模块</w:t>
      </w:r>
    </w:p>
    <w:p>
      <w:pPr>
        <w:pStyle w:val="7"/>
        <w:spacing w:before="3"/>
        <w:rPr>
          <w:b/>
          <w:sz w:val="28"/>
        </w:rPr>
      </w:pPr>
    </w:p>
    <w:p>
      <w:pPr>
        <w:pStyle w:val="7"/>
        <w:spacing w:before="1" w:line="244" w:lineRule="auto"/>
        <w:ind w:left="160" w:right="382"/>
      </w:pPr>
      <w:r>
        <w:t>(已废弃, 只用于 1.5.2) util 模块提供了常见操作的封装函数. 新代码可以使用如 Examples 14-21 到 14-23 的实现方法.</w:t>
      </w:r>
    </w:p>
    <w:p>
      <w:pPr>
        <w:pStyle w:val="7"/>
        <w:spacing w:before="8"/>
        <w:rPr>
          <w:sz w:val="21"/>
        </w:rPr>
      </w:pPr>
    </w:p>
    <w:p>
      <w:pPr>
        <w:pStyle w:val="7"/>
        <w:ind w:left="160"/>
      </w:pPr>
      <w:r>
        <w:t>Example 14-21 展示了 remove(sequence, item) 函数.</w:t>
      </w:r>
    </w:p>
    <w:p>
      <w:pPr>
        <w:pStyle w:val="7"/>
        <w:spacing w:before="3"/>
        <w:rPr>
          <w:sz w:val="22"/>
        </w:rPr>
      </w:pPr>
    </w:p>
    <w:p>
      <w:pPr>
        <w:pStyle w:val="11"/>
        <w:numPr>
          <w:ilvl w:val="3"/>
          <w:numId w:val="103"/>
        </w:numPr>
        <w:tabs>
          <w:tab w:val="left" w:pos="1492"/>
        </w:tabs>
        <w:spacing w:before="1" w:after="0" w:line="460" w:lineRule="auto"/>
        <w:ind w:left="160" w:right="2020" w:firstLine="0"/>
        <w:jc w:val="left"/>
        <w:rPr>
          <w:sz w:val="24"/>
        </w:rPr>
      </w:pPr>
      <w:r>
        <w:rPr>
          <w:b/>
          <w:sz w:val="24"/>
        </w:rPr>
        <w:t>Example</w:t>
      </w:r>
      <w:r>
        <w:rPr>
          <w:b/>
          <w:spacing w:val="-2"/>
          <w:sz w:val="24"/>
        </w:rPr>
        <w:t xml:space="preserve"> </w:t>
      </w:r>
      <w:r>
        <w:rPr>
          <w:b/>
          <w:sz w:val="24"/>
        </w:rPr>
        <w:t>14-21</w:t>
      </w:r>
      <w:r>
        <w:rPr>
          <w:b/>
          <w:spacing w:val="-3"/>
          <w:sz w:val="24"/>
        </w:rPr>
        <w:t xml:space="preserve">. 实现 </w:t>
      </w:r>
      <w:r>
        <w:rPr>
          <w:b/>
          <w:sz w:val="24"/>
        </w:rPr>
        <w:t>util</w:t>
      </w:r>
      <w:r>
        <w:rPr>
          <w:b/>
          <w:spacing w:val="-2"/>
          <w:sz w:val="24"/>
        </w:rPr>
        <w:t xml:space="preserve"> 模块的 </w:t>
      </w:r>
      <w:r>
        <w:rPr>
          <w:b/>
          <w:sz w:val="24"/>
        </w:rPr>
        <w:t>remove</w:t>
      </w:r>
      <w:r>
        <w:rPr>
          <w:b/>
          <w:spacing w:val="-2"/>
          <w:sz w:val="24"/>
        </w:rPr>
        <w:t xml:space="preserve"> 函数</w:t>
      </w:r>
      <w:r>
        <w:rPr>
          <w:spacing w:val="-2"/>
          <w:sz w:val="24"/>
        </w:rPr>
        <w:t>File: util-example-1.py</w:t>
      </w:r>
    </w:p>
    <w:p>
      <w:pPr>
        <w:pStyle w:val="7"/>
        <w:spacing w:before="33" w:line="242" w:lineRule="auto"/>
        <w:ind w:left="640" w:right="5290" w:hanging="480"/>
      </w:pPr>
      <w:r>
        <w:t>def remove(sequence, item): if item in sequence:</w:t>
      </w:r>
    </w:p>
    <w:p>
      <w:pPr>
        <w:pStyle w:val="7"/>
        <w:spacing w:before="3"/>
        <w:ind w:left="1120"/>
      </w:pPr>
      <w:r>
        <w:t>sequence.remove(item)</w:t>
      </w:r>
    </w:p>
    <w:p>
      <w:pPr>
        <w:pStyle w:val="7"/>
        <w:spacing w:before="3"/>
        <w:rPr>
          <w:sz w:val="22"/>
        </w:rPr>
      </w:pPr>
    </w:p>
    <w:p>
      <w:pPr>
        <w:pStyle w:val="7"/>
        <w:ind w:left="160"/>
      </w:pPr>
      <w:r>
        <w:t>Example 14-22 展示了 readfile(filename) =&gt; string 函数.</w:t>
      </w:r>
    </w:p>
    <w:p>
      <w:pPr>
        <w:pStyle w:val="7"/>
        <w:spacing w:before="4"/>
        <w:rPr>
          <w:sz w:val="22"/>
        </w:rPr>
      </w:pPr>
    </w:p>
    <w:p>
      <w:pPr>
        <w:pStyle w:val="11"/>
        <w:numPr>
          <w:ilvl w:val="3"/>
          <w:numId w:val="103"/>
        </w:numPr>
        <w:tabs>
          <w:tab w:val="left" w:pos="1492"/>
        </w:tabs>
        <w:spacing w:before="0" w:after="0" w:line="460" w:lineRule="auto"/>
        <w:ind w:left="160" w:right="1779" w:firstLine="0"/>
        <w:jc w:val="left"/>
        <w:rPr>
          <w:sz w:val="24"/>
        </w:rPr>
      </w:pPr>
      <w:r>
        <w:rPr>
          <w:b/>
          <w:sz w:val="24"/>
        </w:rPr>
        <w:t>Example</w:t>
      </w:r>
      <w:r>
        <w:rPr>
          <w:b/>
          <w:spacing w:val="-3"/>
          <w:sz w:val="24"/>
        </w:rPr>
        <w:t xml:space="preserve"> </w:t>
      </w:r>
      <w:r>
        <w:rPr>
          <w:b/>
          <w:sz w:val="24"/>
        </w:rPr>
        <w:t>14-22</w:t>
      </w:r>
      <w:r>
        <w:rPr>
          <w:b/>
          <w:spacing w:val="-3"/>
          <w:sz w:val="24"/>
        </w:rPr>
        <w:t xml:space="preserve">. 实现 </w:t>
      </w:r>
      <w:r>
        <w:rPr>
          <w:b/>
          <w:sz w:val="24"/>
        </w:rPr>
        <w:t>util</w:t>
      </w:r>
      <w:r>
        <w:rPr>
          <w:b/>
          <w:spacing w:val="-3"/>
          <w:sz w:val="24"/>
        </w:rPr>
        <w:t xml:space="preserve"> 模块的 </w:t>
      </w:r>
      <w:r>
        <w:rPr>
          <w:b/>
          <w:sz w:val="24"/>
        </w:rPr>
        <w:t>readfile</w:t>
      </w:r>
      <w:r>
        <w:rPr>
          <w:b/>
          <w:spacing w:val="-2"/>
          <w:sz w:val="24"/>
        </w:rPr>
        <w:t xml:space="preserve"> 函数</w:t>
      </w:r>
      <w:r>
        <w:rPr>
          <w:spacing w:val="-2"/>
          <w:sz w:val="24"/>
        </w:rPr>
        <w:t>File: util-example-2.py</w:t>
      </w:r>
    </w:p>
    <w:p>
      <w:pPr>
        <w:pStyle w:val="7"/>
        <w:spacing w:before="33"/>
        <w:ind w:left="160"/>
      </w:pPr>
      <w:r>
        <w:t>def readfile(filename):</w:t>
      </w:r>
    </w:p>
    <w:p>
      <w:pPr>
        <w:pStyle w:val="7"/>
        <w:spacing w:before="5" w:line="242" w:lineRule="auto"/>
        <w:ind w:left="640" w:right="4582"/>
      </w:pPr>
      <w:r>
        <w:t xml:space="preserve">file = open(filename, </w:t>
      </w:r>
      <w:r>
        <w:rPr>
          <w:spacing w:val="-5"/>
        </w:rPr>
        <w:t xml:space="preserve">"r") </w:t>
      </w:r>
      <w:r>
        <w:t>return file.read()</w:t>
      </w:r>
    </w:p>
    <w:p>
      <w:pPr>
        <w:pStyle w:val="7"/>
        <w:spacing w:before="1"/>
        <w:rPr>
          <w:sz w:val="22"/>
        </w:rPr>
      </w:pPr>
    </w:p>
    <w:p>
      <w:pPr>
        <w:pStyle w:val="7"/>
        <w:spacing w:before="1"/>
        <w:ind w:left="160"/>
      </w:pPr>
      <w:r>
        <w:t>Example 14-23 展示了 `readopenfile(file) =&gt; string 函数.</w:t>
      </w:r>
    </w:p>
    <w:p>
      <w:pPr>
        <w:spacing w:after="0"/>
        <w:sectPr>
          <w:pgSz w:w="11910" w:h="16840"/>
          <w:pgMar w:top="1400" w:right="1560" w:bottom="280" w:left="1640" w:header="720" w:footer="720" w:gutter="0"/>
        </w:sectPr>
      </w:pPr>
    </w:p>
    <w:p>
      <w:pPr>
        <w:pStyle w:val="11"/>
        <w:numPr>
          <w:ilvl w:val="3"/>
          <w:numId w:val="103"/>
        </w:numPr>
        <w:tabs>
          <w:tab w:val="left" w:pos="1492"/>
        </w:tabs>
        <w:spacing w:before="42" w:after="0" w:line="460" w:lineRule="auto"/>
        <w:ind w:left="160" w:right="1296" w:firstLine="0"/>
        <w:jc w:val="left"/>
        <w:rPr>
          <w:sz w:val="24"/>
        </w:rPr>
      </w:pPr>
      <w:r>
        <w:rPr>
          <w:b/>
          <w:sz w:val="24"/>
        </w:rPr>
        <w:t>Example</w:t>
      </w:r>
      <w:r>
        <w:rPr>
          <w:b/>
          <w:spacing w:val="-3"/>
          <w:sz w:val="24"/>
        </w:rPr>
        <w:t xml:space="preserve"> </w:t>
      </w:r>
      <w:r>
        <w:rPr>
          <w:b/>
          <w:sz w:val="24"/>
        </w:rPr>
        <w:t>14-23</w:t>
      </w:r>
      <w:r>
        <w:rPr>
          <w:b/>
          <w:spacing w:val="-3"/>
          <w:sz w:val="24"/>
        </w:rPr>
        <w:t xml:space="preserve">. 实现 </w:t>
      </w:r>
      <w:r>
        <w:rPr>
          <w:b/>
          <w:sz w:val="24"/>
        </w:rPr>
        <w:t>util</w:t>
      </w:r>
      <w:r>
        <w:rPr>
          <w:b/>
          <w:spacing w:val="-3"/>
          <w:sz w:val="24"/>
        </w:rPr>
        <w:t xml:space="preserve"> 模块的 </w:t>
      </w:r>
      <w:r>
        <w:rPr>
          <w:b/>
          <w:sz w:val="24"/>
        </w:rPr>
        <w:t>readopenfile</w:t>
      </w:r>
      <w:r>
        <w:rPr>
          <w:b/>
          <w:spacing w:val="-2"/>
          <w:sz w:val="24"/>
        </w:rPr>
        <w:t xml:space="preserve"> 函数</w:t>
      </w:r>
      <w:r>
        <w:rPr>
          <w:spacing w:val="-2"/>
          <w:sz w:val="24"/>
        </w:rPr>
        <w:t>File: util-example-3.py</w:t>
      </w:r>
    </w:p>
    <w:p>
      <w:pPr>
        <w:pStyle w:val="7"/>
        <w:spacing w:before="34" w:line="242" w:lineRule="auto"/>
        <w:ind w:left="640" w:right="5770" w:hanging="480"/>
      </w:pPr>
      <w:r>
        <w:t>def readopenfile(file): return file.read()</w:t>
      </w:r>
    </w:p>
    <w:p>
      <w:pPr>
        <w:pStyle w:val="7"/>
        <w:spacing w:before="7"/>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47" name="直线 20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7" o:spid="_x0000_s1026" o:spt="20" style="position:absolute;left:0pt;margin-left:90pt;margin-top:7.85pt;height:0pt;width:415.3pt;mso-position-horizontal-relative:page;mso-wrap-distance-bottom:0pt;mso-wrap-distance-top:0pt;z-index:4096;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GCvRN3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14.19. soundex 模块</w:t>
      </w:r>
    </w:p>
    <w:p>
      <w:pPr>
        <w:pStyle w:val="7"/>
        <w:spacing w:before="3"/>
        <w:rPr>
          <w:b/>
          <w:sz w:val="28"/>
        </w:rPr>
      </w:pPr>
    </w:p>
    <w:p>
      <w:pPr>
        <w:pStyle w:val="7"/>
        <w:spacing w:before="1" w:line="244" w:lineRule="auto"/>
        <w:ind w:left="160" w:right="262"/>
      </w:pPr>
      <w:r>
        <w:t>(已废弃, 只用于 1.5.2) soundex 实现了一个简单的 hash 算法, 基于英文发音将单词转换为 6 个字符的字符串.</w:t>
      </w:r>
    </w:p>
    <w:p>
      <w:pPr>
        <w:pStyle w:val="7"/>
        <w:spacing w:before="8"/>
        <w:rPr>
          <w:sz w:val="21"/>
        </w:rPr>
      </w:pPr>
    </w:p>
    <w:p>
      <w:pPr>
        <w:pStyle w:val="7"/>
        <w:ind w:left="160"/>
      </w:pPr>
      <w:r>
        <w:t>版本 2.0 后, 该模块已从标准库中删除.</w:t>
      </w:r>
    </w:p>
    <w:p>
      <w:pPr>
        <w:pStyle w:val="7"/>
        <w:spacing w:before="2"/>
        <w:rPr>
          <w:sz w:val="22"/>
        </w:rPr>
      </w:pPr>
    </w:p>
    <w:p>
      <w:pPr>
        <w:pStyle w:val="7"/>
        <w:ind w:left="160"/>
      </w:pPr>
      <w:r>
        <w:t>get_soundex(word) 返回给定单词的 soundex 字符串. sound_similar(word1,</w:t>
      </w:r>
    </w:p>
    <w:p>
      <w:pPr>
        <w:pStyle w:val="7"/>
        <w:spacing w:before="5" w:line="244" w:lineRule="auto"/>
        <w:ind w:left="160" w:right="382"/>
      </w:pPr>
      <w:r>
        <w:t>word2) 判断两个单词的 soundex 是否相同. 一般说来发音相似的单词有相同的 soundex . 如 Example 14-24 所示.</w:t>
      </w:r>
    </w:p>
    <w:p>
      <w:pPr>
        <w:pStyle w:val="7"/>
        <w:spacing w:before="8"/>
        <w:rPr>
          <w:sz w:val="21"/>
        </w:rPr>
      </w:pPr>
    </w:p>
    <w:p>
      <w:pPr>
        <w:spacing w:before="0" w:line="460" w:lineRule="auto"/>
        <w:ind w:left="160" w:right="3347" w:firstLine="0"/>
        <w:jc w:val="left"/>
        <w:rPr>
          <w:sz w:val="24"/>
        </w:rPr>
      </w:pPr>
      <w:r>
        <w:rPr>
          <w:b/>
          <w:sz w:val="24"/>
        </w:rPr>
        <w:t>14.19.0.1. Example 14-24. 使用 soundex 模块</w:t>
      </w:r>
      <w:r>
        <w:rPr>
          <w:sz w:val="24"/>
        </w:rPr>
        <w:t>File: soundex-example-1.py</w:t>
      </w:r>
    </w:p>
    <w:p>
      <w:pPr>
        <w:pStyle w:val="7"/>
        <w:spacing w:before="34"/>
        <w:ind w:left="160"/>
      </w:pPr>
      <w:r>
        <w:t>import soundex</w:t>
      </w:r>
    </w:p>
    <w:p>
      <w:pPr>
        <w:pStyle w:val="7"/>
        <w:spacing w:before="9"/>
      </w:pPr>
    </w:p>
    <w:p>
      <w:pPr>
        <w:pStyle w:val="7"/>
        <w:ind w:left="160"/>
      </w:pPr>
      <w:r>
        <w:t>a = "fredrik"</w:t>
      </w:r>
    </w:p>
    <w:p>
      <w:pPr>
        <w:pStyle w:val="7"/>
        <w:spacing w:before="4"/>
        <w:ind w:left="160"/>
      </w:pPr>
      <w:r>
        <w:t>b = "friedrich"</w:t>
      </w:r>
    </w:p>
    <w:p>
      <w:pPr>
        <w:pStyle w:val="7"/>
        <w:spacing w:before="9"/>
      </w:pPr>
    </w:p>
    <w:p>
      <w:pPr>
        <w:pStyle w:val="7"/>
        <w:spacing w:line="487" w:lineRule="auto"/>
        <w:ind w:left="160" w:right="2290"/>
      </w:pPr>
      <w:r>
        <w:t>print soundex.get_soundex(a), soundex.get_soundex(b) print soundex.sound_similar(a, b)</w:t>
      </w:r>
    </w:p>
    <w:p>
      <w:pPr>
        <w:pStyle w:val="6"/>
        <w:spacing w:before="0" w:line="242" w:lineRule="auto"/>
        <w:ind w:right="6957"/>
      </w:pPr>
      <w:r>
        <w:t>F63620 F63620 1</w:t>
      </w:r>
    </w:p>
    <w:p>
      <w:pPr>
        <w:pStyle w:val="7"/>
        <w:spacing w:before="7"/>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48" name="直线 20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8" o:spid="_x0000_s1026" o:spt="20" style="position:absolute;left:0pt;margin-left:90pt;margin-top:7.85pt;height:0pt;width:415.3pt;mso-position-horizontal-relative:page;mso-wrap-distance-bottom:0pt;mso-wrap-distance-top:0pt;z-index:4096;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S1FtcAAAAKAQAADwAAAAAAAAABACAAAAAi&#10;AAAAZHJzL2Rvd25yZXYueG1sUEsBAhQAFAAAAAgAh07iQJah5Sb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14.20. timing 模块</w:t>
      </w:r>
    </w:p>
    <w:p>
      <w:pPr>
        <w:pStyle w:val="7"/>
        <w:spacing w:before="3"/>
        <w:rPr>
          <w:b/>
          <w:sz w:val="28"/>
        </w:rPr>
      </w:pPr>
    </w:p>
    <w:p>
      <w:pPr>
        <w:pStyle w:val="7"/>
        <w:spacing w:before="1" w:line="244" w:lineRule="auto"/>
        <w:ind w:left="160" w:right="862"/>
      </w:pPr>
      <w:r>
        <w:t>(已废弃, 只用于 Unix ) timing 用于监控 Python 程序的执行时间. 如Example 14-25 所示.</w:t>
      </w:r>
    </w:p>
    <w:p>
      <w:pPr>
        <w:pStyle w:val="7"/>
        <w:spacing w:before="8"/>
        <w:rPr>
          <w:sz w:val="21"/>
        </w:rPr>
      </w:pPr>
    </w:p>
    <w:p>
      <w:pPr>
        <w:pStyle w:val="6"/>
        <w:numPr>
          <w:ilvl w:val="3"/>
          <w:numId w:val="104"/>
        </w:numPr>
        <w:tabs>
          <w:tab w:val="left" w:pos="1492"/>
        </w:tabs>
        <w:spacing w:before="0" w:after="0" w:line="240" w:lineRule="auto"/>
        <w:ind w:left="1491" w:right="0" w:hanging="1331"/>
        <w:jc w:val="left"/>
      </w:pPr>
      <w:r>
        <w:t>Example 14-25.</w:t>
      </w:r>
      <w:r>
        <w:rPr>
          <w:spacing w:val="-1"/>
        </w:rPr>
        <w:t xml:space="preserve"> 使用 </w:t>
      </w:r>
      <w:r>
        <w:t>timing</w:t>
      </w:r>
      <w:r>
        <w:rPr>
          <w:spacing w:val="-1"/>
        </w:rPr>
        <w:t xml:space="preserve"> 模块</w:t>
      </w:r>
    </w:p>
    <w:p>
      <w:pPr>
        <w:spacing w:after="0" w:line="240" w:lineRule="auto"/>
        <w:jc w:val="left"/>
        <w:sectPr>
          <w:pgSz w:w="11910" w:h="16840"/>
          <w:pgMar w:top="1400" w:right="1560" w:bottom="280" w:left="1640" w:header="720" w:footer="720" w:gutter="0"/>
        </w:sectPr>
      </w:pPr>
    </w:p>
    <w:p>
      <w:pPr>
        <w:pStyle w:val="7"/>
        <w:spacing w:before="41"/>
        <w:ind w:left="160"/>
      </w:pPr>
      <w:r>
        <w:t>File: timing-example-1.py</w:t>
      </w:r>
    </w:p>
    <w:p>
      <w:pPr>
        <w:pStyle w:val="7"/>
        <w:spacing w:before="9"/>
      </w:pPr>
    </w:p>
    <w:p>
      <w:pPr>
        <w:pStyle w:val="7"/>
        <w:spacing w:line="242" w:lineRule="auto"/>
        <w:ind w:left="160" w:right="6970"/>
      </w:pPr>
      <w:r>
        <w:t>import timing import time</w:t>
      </w:r>
    </w:p>
    <w:p>
      <w:pPr>
        <w:pStyle w:val="7"/>
        <w:spacing w:before="7"/>
      </w:pPr>
    </w:p>
    <w:p>
      <w:pPr>
        <w:pStyle w:val="7"/>
        <w:spacing w:line="242" w:lineRule="auto"/>
        <w:ind w:left="640" w:right="6010" w:hanging="480"/>
      </w:pPr>
      <w:r>
        <w:t>def procedure(): time.sleep(1.234)</w:t>
      </w:r>
    </w:p>
    <w:p>
      <w:pPr>
        <w:pStyle w:val="7"/>
        <w:spacing w:before="7"/>
      </w:pPr>
    </w:p>
    <w:p>
      <w:pPr>
        <w:pStyle w:val="7"/>
        <w:spacing w:before="1" w:line="242" w:lineRule="auto"/>
        <w:ind w:left="160" w:right="6730"/>
      </w:pPr>
      <w:r>
        <w:t>timing.start() procedure() timing.finish()</w:t>
      </w:r>
    </w:p>
    <w:p>
      <w:pPr>
        <w:pStyle w:val="7"/>
        <w:spacing w:before="8"/>
      </w:pPr>
    </w:p>
    <w:p>
      <w:pPr>
        <w:pStyle w:val="7"/>
        <w:spacing w:line="242" w:lineRule="auto"/>
        <w:ind w:left="160" w:right="4090"/>
      </w:pPr>
      <w:r>
        <w:t>print "seconds:", timing.seconds() print "milliseconds:", timing.milli() print "microseconds:", timing.micro()</w:t>
      </w:r>
    </w:p>
    <w:p>
      <w:pPr>
        <w:pStyle w:val="7"/>
        <w:spacing w:before="9"/>
      </w:pPr>
    </w:p>
    <w:p>
      <w:pPr>
        <w:pStyle w:val="6"/>
        <w:spacing w:before="0"/>
      </w:pPr>
      <w:r>
        <w:t>seconds: 1</w:t>
      </w:r>
    </w:p>
    <w:p>
      <w:pPr>
        <w:spacing w:before="5"/>
        <w:ind w:left="160" w:right="0" w:firstLine="0"/>
        <w:jc w:val="left"/>
        <w:rPr>
          <w:b/>
          <w:sz w:val="24"/>
        </w:rPr>
      </w:pPr>
      <w:r>
        <w:rPr>
          <w:b/>
          <w:sz w:val="24"/>
        </w:rPr>
        <w:t>milliseconds: 1239</w:t>
      </w:r>
    </w:p>
    <w:p>
      <w:pPr>
        <w:spacing w:before="4"/>
        <w:ind w:left="160" w:right="0" w:firstLine="0"/>
        <w:jc w:val="left"/>
        <w:rPr>
          <w:b/>
          <w:sz w:val="24"/>
        </w:rPr>
      </w:pPr>
      <w:r>
        <w:rPr>
          <w:b/>
          <w:sz w:val="24"/>
        </w:rPr>
        <w:t>microseconds: 1239999</w:t>
      </w:r>
    </w:p>
    <w:p>
      <w:pPr>
        <w:pStyle w:val="7"/>
        <w:spacing w:before="3"/>
        <w:rPr>
          <w:b/>
          <w:sz w:val="22"/>
        </w:rPr>
      </w:pPr>
    </w:p>
    <w:p>
      <w:pPr>
        <w:pStyle w:val="7"/>
        <w:spacing w:before="1"/>
        <w:ind w:left="160"/>
      </w:pPr>
      <w:r>
        <w:t>你可以按照 Example 14-26 中的方法用 time 模块实现 timing 模块的功能.</w:t>
      </w:r>
    </w:p>
    <w:p>
      <w:pPr>
        <w:pStyle w:val="7"/>
        <w:spacing w:before="3"/>
        <w:rPr>
          <w:sz w:val="22"/>
        </w:rPr>
      </w:pPr>
    </w:p>
    <w:p>
      <w:pPr>
        <w:pStyle w:val="11"/>
        <w:numPr>
          <w:ilvl w:val="3"/>
          <w:numId w:val="104"/>
        </w:numPr>
        <w:tabs>
          <w:tab w:val="left" w:pos="1492"/>
        </w:tabs>
        <w:spacing w:before="0" w:after="0" w:line="460" w:lineRule="auto"/>
        <w:ind w:left="160" w:right="3468" w:firstLine="0"/>
        <w:jc w:val="left"/>
        <w:rPr>
          <w:sz w:val="24"/>
        </w:rPr>
      </w:pPr>
      <w:r>
        <w:rPr>
          <w:b/>
          <w:sz w:val="24"/>
        </w:rPr>
        <w:t>Example</w:t>
      </w:r>
      <w:r>
        <w:rPr>
          <w:b/>
          <w:spacing w:val="-3"/>
          <w:sz w:val="24"/>
        </w:rPr>
        <w:t xml:space="preserve"> </w:t>
      </w:r>
      <w:r>
        <w:rPr>
          <w:b/>
          <w:sz w:val="24"/>
        </w:rPr>
        <w:t>14-26.</w:t>
      </w:r>
      <w:r>
        <w:rPr>
          <w:b/>
          <w:spacing w:val="-3"/>
          <w:sz w:val="24"/>
        </w:rPr>
        <w:t xml:space="preserve"> 模拟 </w:t>
      </w:r>
      <w:r>
        <w:rPr>
          <w:b/>
          <w:sz w:val="24"/>
        </w:rPr>
        <w:t>timing</w:t>
      </w:r>
      <w:r>
        <w:rPr>
          <w:b/>
          <w:spacing w:val="-2"/>
          <w:sz w:val="24"/>
        </w:rPr>
        <w:t xml:space="preserve"> 模块</w:t>
      </w:r>
      <w:r>
        <w:rPr>
          <w:spacing w:val="-2"/>
          <w:sz w:val="24"/>
        </w:rPr>
        <w:t>File: timing-example-2.py</w:t>
      </w:r>
    </w:p>
    <w:p>
      <w:pPr>
        <w:pStyle w:val="7"/>
        <w:spacing w:before="34" w:line="487" w:lineRule="auto"/>
        <w:ind w:left="160" w:right="7210"/>
      </w:pPr>
      <w:r>
        <w:t>import time t0 = t1 = 0</w:t>
      </w:r>
    </w:p>
    <w:p>
      <w:pPr>
        <w:pStyle w:val="7"/>
        <w:spacing w:line="307" w:lineRule="exact"/>
        <w:ind w:left="160"/>
      </w:pPr>
      <w:r>
        <w:t>def start():</w:t>
      </w:r>
    </w:p>
    <w:p>
      <w:pPr>
        <w:pStyle w:val="7"/>
        <w:spacing w:before="4"/>
        <w:ind w:left="640"/>
      </w:pPr>
      <w:r>
        <w:t>global t0</w:t>
      </w:r>
    </w:p>
    <w:p>
      <w:pPr>
        <w:pStyle w:val="7"/>
        <w:spacing w:before="5"/>
        <w:ind w:left="640"/>
      </w:pPr>
      <w:r>
        <w:t>t0 = time.time()</w:t>
      </w:r>
    </w:p>
    <w:p>
      <w:pPr>
        <w:pStyle w:val="7"/>
      </w:pPr>
    </w:p>
    <w:p>
      <w:pPr>
        <w:pStyle w:val="7"/>
        <w:rPr>
          <w:sz w:val="25"/>
        </w:rPr>
      </w:pPr>
    </w:p>
    <w:p>
      <w:pPr>
        <w:pStyle w:val="7"/>
        <w:ind w:left="160"/>
      </w:pPr>
      <w:r>
        <w:t>def finish():</w:t>
      </w:r>
    </w:p>
    <w:p>
      <w:pPr>
        <w:pStyle w:val="7"/>
        <w:spacing w:before="5"/>
        <w:ind w:left="640"/>
      </w:pPr>
      <w:r>
        <w:t>global t1</w:t>
      </w:r>
    </w:p>
    <w:p>
      <w:pPr>
        <w:pStyle w:val="7"/>
        <w:spacing w:before="4"/>
        <w:ind w:left="640"/>
      </w:pPr>
      <w:r>
        <w:t>t1 = time.time()</w:t>
      </w:r>
    </w:p>
    <w:p>
      <w:pPr>
        <w:pStyle w:val="7"/>
        <w:spacing w:before="9"/>
      </w:pPr>
    </w:p>
    <w:p>
      <w:pPr>
        <w:pStyle w:val="7"/>
        <w:ind w:left="160"/>
      </w:pPr>
      <w:r>
        <w:t>def seconds():</w:t>
      </w:r>
    </w:p>
    <w:p>
      <w:pPr>
        <w:pStyle w:val="7"/>
        <w:spacing w:before="5"/>
        <w:ind w:left="640"/>
      </w:pPr>
      <w:r>
        <w:t>return int(t1 - t0)</w:t>
      </w:r>
    </w:p>
    <w:p>
      <w:pPr>
        <w:pStyle w:val="7"/>
        <w:spacing w:before="9"/>
      </w:pPr>
    </w:p>
    <w:p>
      <w:pPr>
        <w:pStyle w:val="7"/>
        <w:ind w:left="160"/>
      </w:pPr>
      <w:r>
        <w:t>def milli():</w:t>
      </w:r>
    </w:p>
    <w:p>
      <w:pPr>
        <w:pStyle w:val="7"/>
        <w:spacing w:before="4"/>
        <w:ind w:left="640"/>
      </w:pPr>
      <w:r>
        <w:t>return int((t1 - t0) * 1000)</w:t>
      </w:r>
    </w:p>
    <w:p>
      <w:pPr>
        <w:spacing w:after="0"/>
        <w:sectPr>
          <w:pgSz w:w="11910" w:h="16840"/>
          <w:pgMar w:top="1400" w:right="1560" w:bottom="280" w:left="1640" w:header="720" w:footer="720" w:gutter="0"/>
        </w:sectPr>
      </w:pPr>
    </w:p>
    <w:p>
      <w:pPr>
        <w:pStyle w:val="7"/>
        <w:spacing w:before="41"/>
        <w:ind w:left="160"/>
      </w:pPr>
      <w:r>
        <w:t>def micro():</w:t>
      </w:r>
    </w:p>
    <w:p>
      <w:pPr>
        <w:pStyle w:val="7"/>
        <w:spacing w:before="4"/>
        <w:ind w:left="640"/>
      </w:pPr>
      <w:r>
        <w:t>return int((t1 - t0) * 1000000)</w:t>
      </w:r>
    </w:p>
    <w:p>
      <w:pPr>
        <w:pStyle w:val="7"/>
        <w:spacing w:before="4"/>
        <w:rPr>
          <w:sz w:val="22"/>
        </w:rPr>
      </w:pPr>
    </w:p>
    <w:p>
      <w:pPr>
        <w:pStyle w:val="7"/>
        <w:ind w:left="160"/>
      </w:pPr>
      <w:r>
        <w:t>time.clock() 可以替换 time.time() 获得 CPU 时间.</w:t>
      </w:r>
    </w:p>
    <w:p>
      <w:pPr>
        <w:pStyle w:val="7"/>
        <w:rPr>
          <w:sz w:val="20"/>
        </w:rPr>
      </w:pPr>
    </w:p>
    <w:p>
      <w:pPr>
        <w:pStyle w:val="7"/>
        <w:spacing w:before="7"/>
        <w:rPr>
          <w:sz w:val="10"/>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115570</wp:posOffset>
                </wp:positionV>
                <wp:extent cx="5274310" cy="0"/>
                <wp:effectExtent l="0" t="0" r="0" b="0"/>
                <wp:wrapTopAndBottom/>
                <wp:docPr id="149" name="直线 209"/>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09" o:spid="_x0000_s1026" o:spt="20" style="position:absolute;left:0pt;margin-left:90pt;margin-top:9.1pt;height:0pt;width:415.3pt;mso-position-horizontal-relative:page;mso-wrap-distance-bottom:0pt;mso-wrap-distance-top:0pt;z-index:4096;mso-width-relative:page;mso-height-relative:page;" filled="f" stroked="t" coordsize="21600,21600" o:gfxdata="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X1JQR1gAAAAoBAAAPAAAAAAAAAAEAIAAAACIA&#10;AABkcnMvZG93bnJldi54bWxQSwECFAAUAAAACACHTuJA4G52pdIBAACRAwAADgAAAAAAAAABACAA&#10;AAAlAQAAZHJzL2Uyb0RvYy54bWxQSwUGAAAAAAYABgBZAQAAaQU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14.21. posixfile 模块</w:t>
      </w:r>
    </w:p>
    <w:p>
      <w:pPr>
        <w:pStyle w:val="7"/>
        <w:spacing w:before="2"/>
        <w:rPr>
          <w:b/>
          <w:sz w:val="28"/>
        </w:rPr>
      </w:pPr>
    </w:p>
    <w:p>
      <w:pPr>
        <w:pStyle w:val="7"/>
        <w:spacing w:line="242" w:lineRule="auto"/>
        <w:ind w:left="160" w:right="502"/>
      </w:pPr>
      <w:r>
        <w:t>(已废弃, 只用于 Unix ) posixfile 提供了一个类文件的对象( file-like object ), 实现了文件锁定的支持. 如 Example 14-27 所示. 新程序请使用</w:t>
      </w:r>
    </w:p>
    <w:p>
      <w:pPr>
        <w:pStyle w:val="7"/>
        <w:spacing w:before="4"/>
        <w:ind w:left="160"/>
      </w:pPr>
      <w:r>
        <w:t>fcntl 模块代替.</w:t>
      </w:r>
    </w:p>
    <w:p>
      <w:pPr>
        <w:pStyle w:val="7"/>
        <w:spacing w:before="4"/>
        <w:rPr>
          <w:sz w:val="22"/>
        </w:rPr>
      </w:pPr>
    </w:p>
    <w:p>
      <w:pPr>
        <w:spacing w:before="0" w:line="460" w:lineRule="auto"/>
        <w:ind w:left="160" w:right="3106" w:firstLine="0"/>
        <w:jc w:val="left"/>
        <w:rPr>
          <w:sz w:val="24"/>
        </w:rPr>
      </w:pPr>
      <w:r>
        <w:rPr>
          <w:b/>
          <w:sz w:val="24"/>
        </w:rPr>
        <w:t>14.21.0.1. Example 14-27. 使用 posixfile 模块</w:t>
      </w:r>
      <w:r>
        <w:rPr>
          <w:sz w:val="24"/>
        </w:rPr>
        <w:t>File: posixfile-example-1.py</w:t>
      </w:r>
    </w:p>
    <w:p>
      <w:pPr>
        <w:pStyle w:val="7"/>
        <w:spacing w:before="34" w:line="242" w:lineRule="auto"/>
        <w:ind w:left="160" w:right="6610"/>
      </w:pPr>
      <w:r>
        <w:t>import posixfile import string</w:t>
      </w:r>
    </w:p>
    <w:p>
      <w:pPr>
        <w:pStyle w:val="7"/>
        <w:spacing w:before="55" w:line="624" w:lineRule="exact"/>
        <w:ind w:left="160" w:right="5650"/>
      </w:pPr>
      <w:r>
        <w:t>filename = "counter.txt" try:</w:t>
      </w:r>
    </w:p>
    <w:p>
      <w:pPr>
        <w:pStyle w:val="7"/>
        <w:spacing w:line="255" w:lineRule="exact"/>
        <w:ind w:left="640"/>
      </w:pPr>
      <w:r>
        <w:t># open for update</w:t>
      </w:r>
    </w:p>
    <w:p>
      <w:pPr>
        <w:pStyle w:val="7"/>
        <w:spacing w:before="5" w:line="242" w:lineRule="auto"/>
        <w:ind w:left="640" w:right="3610"/>
      </w:pPr>
      <w:r>
        <w:t>file = posixfile.open(filename, "r+") counter = int(file.read(6)) + 1</w:t>
      </w:r>
    </w:p>
    <w:p>
      <w:pPr>
        <w:pStyle w:val="7"/>
        <w:spacing w:before="3" w:line="242" w:lineRule="auto"/>
        <w:ind w:left="640" w:right="6729" w:hanging="480"/>
      </w:pPr>
      <w:r>
        <w:t xml:space="preserve">except </w:t>
      </w:r>
      <w:r>
        <w:rPr>
          <w:spacing w:val="-3"/>
        </w:rPr>
        <w:t xml:space="preserve">IOError: </w:t>
      </w:r>
      <w:r>
        <w:t xml:space="preserve"># create </w:t>
      </w:r>
      <w:r>
        <w:rPr>
          <w:spacing w:val="-9"/>
        </w:rPr>
        <w:t>it</w:t>
      </w:r>
    </w:p>
    <w:p>
      <w:pPr>
        <w:pStyle w:val="7"/>
        <w:spacing w:before="2" w:line="242" w:lineRule="auto"/>
        <w:ind w:left="640" w:right="3250"/>
      </w:pPr>
      <w:r>
        <w:t xml:space="preserve">file = posixfile.open(filename, </w:t>
      </w:r>
      <w:r>
        <w:rPr>
          <w:spacing w:val="-5"/>
        </w:rPr>
        <w:t xml:space="preserve">"w") </w:t>
      </w:r>
      <w:r>
        <w:t>counter = 0</w:t>
      </w:r>
    </w:p>
    <w:p>
      <w:pPr>
        <w:pStyle w:val="7"/>
        <w:spacing w:before="8"/>
      </w:pPr>
    </w:p>
    <w:p>
      <w:pPr>
        <w:pStyle w:val="7"/>
        <w:ind w:left="160"/>
      </w:pPr>
      <w:r>
        <w:t>file.lock("w|", 6)</w:t>
      </w:r>
    </w:p>
    <w:p>
      <w:pPr>
        <w:pStyle w:val="7"/>
        <w:spacing w:before="9"/>
      </w:pPr>
    </w:p>
    <w:p>
      <w:pPr>
        <w:pStyle w:val="7"/>
        <w:spacing w:line="242" w:lineRule="auto"/>
        <w:ind w:left="160" w:right="4582"/>
      </w:pPr>
      <w:r>
        <w:t>file.seek(0) # rewind file.write("%06d" %</w:t>
      </w:r>
      <w:r>
        <w:rPr>
          <w:spacing w:val="6"/>
        </w:rPr>
        <w:t xml:space="preserve"> </w:t>
      </w:r>
      <w:r>
        <w:rPr>
          <w:spacing w:val="-3"/>
        </w:rPr>
        <w:t>counter)</w:t>
      </w:r>
    </w:p>
    <w:p>
      <w:pPr>
        <w:pStyle w:val="7"/>
        <w:spacing w:before="7"/>
      </w:pPr>
    </w:p>
    <w:p>
      <w:pPr>
        <w:pStyle w:val="7"/>
        <w:ind w:left="160"/>
      </w:pPr>
      <w:r>
        <w:t>file.close() # releases lock</w:t>
      </w:r>
    </w:p>
    <w:p>
      <w:pPr>
        <w:pStyle w:val="7"/>
        <w:spacing w:before="9"/>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50" name="直线 21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0"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chrOrXAAAACgEAAA8AAAAAAAAAAQAgAAAAIgAA&#10;AGRycy9kb3ducmV2LnhtbFBLAQIUABQAAAAIAIdO4kBmiLhY0AEAAJEDAAAOAAAAAAAAAAEAIAAA&#10;ACYBAABkcnMvZTJvRG9jLnhtbFBLBQYAAAAABgAGAFkBAABoBQ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14.22</w:t>
      </w:r>
      <w:r>
        <w:rPr>
          <w:spacing w:val="-2"/>
        </w:rPr>
        <w:t xml:space="preserve">. </w:t>
      </w:r>
      <w:r>
        <w:t>bisect</w:t>
      </w:r>
      <w:r>
        <w:rPr>
          <w:spacing w:val="-2"/>
        </w:rPr>
        <w:t xml:space="preserve"> 模块</w:t>
      </w:r>
    </w:p>
    <w:p>
      <w:pPr>
        <w:pStyle w:val="7"/>
        <w:spacing w:before="5"/>
        <w:rPr>
          <w:b/>
          <w:sz w:val="28"/>
        </w:rPr>
      </w:pPr>
    </w:p>
    <w:p>
      <w:pPr>
        <w:pStyle w:val="7"/>
        <w:ind w:left="160"/>
      </w:pPr>
      <w:r>
        <w:t>bisect 模块用于向排序后的序列插入对象.</w:t>
      </w:r>
    </w:p>
    <w:p>
      <w:pPr>
        <w:spacing w:after="0"/>
        <w:sectPr>
          <w:pgSz w:w="11910" w:h="16840"/>
          <w:pgMar w:top="1400" w:right="1560" w:bottom="280" w:left="1640" w:header="720" w:footer="720" w:gutter="0"/>
        </w:sectPr>
      </w:pPr>
    </w:p>
    <w:p>
      <w:pPr>
        <w:pStyle w:val="7"/>
        <w:spacing w:before="41"/>
        <w:ind w:left="160"/>
      </w:pPr>
      <w:r>
        <w:t>insort(sequence, item) 将条目插入到序列中, 并且保证序列的排序. 序列可</w:t>
      </w:r>
    </w:p>
    <w:p>
      <w:pPr>
        <w:spacing w:after="0"/>
        <w:sectPr>
          <w:pgSz w:w="11910" w:h="16840"/>
          <w:pgMar w:top="1400" w:right="1560" w:bottom="280" w:left="1640" w:header="720" w:footer="720" w:gutter="0"/>
        </w:sectPr>
      </w:pPr>
    </w:p>
    <w:p>
      <w:pPr>
        <w:pStyle w:val="7"/>
        <w:spacing w:before="4" w:line="244" w:lineRule="auto"/>
        <w:ind w:left="160"/>
      </w:pPr>
      <w:r>
        <w:t>以是任意实现了14-28 所示.</w:t>
      </w:r>
    </w:p>
    <w:p>
      <w:pPr>
        <w:pStyle w:val="7"/>
        <w:spacing w:before="4"/>
        <w:ind w:left="80"/>
      </w:pPr>
      <w:r>
        <w:br w:type="column"/>
      </w:r>
      <w:r>
        <w:t>_ _getitem_</w:t>
      </w:r>
    </w:p>
    <w:p>
      <w:pPr>
        <w:pStyle w:val="7"/>
        <w:spacing w:before="4"/>
        <w:ind w:left="80"/>
      </w:pPr>
      <w:r>
        <w:br w:type="column"/>
      </w:r>
      <w:r>
        <w:t>_ 和 insert 方法的序列对象. 如 Example</w:t>
      </w:r>
    </w:p>
    <w:p>
      <w:pPr>
        <w:spacing w:after="0"/>
        <w:sectPr>
          <w:type w:val="continuous"/>
          <w:pgSz w:w="11910" w:h="16840"/>
          <w:pgMar w:top="1440" w:right="1560" w:bottom="280" w:left="1640" w:header="720" w:footer="720" w:gutter="0"/>
          <w:cols w:equalWidth="0" w:num="3">
            <w:col w:w="1841" w:space="40"/>
            <w:col w:w="1401" w:space="39"/>
            <w:col w:w="5389"/>
          </w:cols>
        </w:sectPr>
      </w:pPr>
    </w:p>
    <w:p>
      <w:pPr>
        <w:pStyle w:val="7"/>
        <w:spacing w:before="6"/>
        <w:rPr>
          <w:sz w:val="16"/>
        </w:rPr>
      </w:pPr>
    </w:p>
    <w:p>
      <w:pPr>
        <w:pStyle w:val="11"/>
        <w:numPr>
          <w:ilvl w:val="3"/>
          <w:numId w:val="105"/>
        </w:numPr>
        <w:tabs>
          <w:tab w:val="left" w:pos="1492"/>
        </w:tabs>
        <w:spacing w:before="67" w:after="0" w:line="460" w:lineRule="auto"/>
        <w:ind w:left="160" w:right="1781" w:firstLine="0"/>
        <w:jc w:val="left"/>
        <w:rPr>
          <w:sz w:val="24"/>
        </w:rPr>
      </w:pPr>
      <w:r>
        <w:rPr>
          <w:b/>
          <w:sz w:val="24"/>
        </w:rPr>
        <w:t>Example</w:t>
      </w:r>
      <w:r>
        <w:rPr>
          <w:b/>
          <w:spacing w:val="-5"/>
          <w:sz w:val="24"/>
        </w:rPr>
        <w:t xml:space="preserve"> </w:t>
      </w:r>
      <w:r>
        <w:rPr>
          <w:b/>
          <w:sz w:val="24"/>
        </w:rPr>
        <w:t>14-28.</w:t>
      </w:r>
      <w:r>
        <w:rPr>
          <w:b/>
          <w:spacing w:val="-3"/>
          <w:sz w:val="24"/>
        </w:rPr>
        <w:t xml:space="preserve"> 使用 </w:t>
      </w:r>
      <w:r>
        <w:rPr>
          <w:b/>
          <w:sz w:val="24"/>
        </w:rPr>
        <w:t>bisect</w:t>
      </w:r>
      <w:r>
        <w:rPr>
          <w:b/>
          <w:spacing w:val="-2"/>
          <w:sz w:val="24"/>
        </w:rPr>
        <w:t xml:space="preserve"> 模块向列表插入条目</w:t>
      </w:r>
      <w:r>
        <w:rPr>
          <w:spacing w:val="-2"/>
          <w:sz w:val="24"/>
        </w:rPr>
        <w:t>File: bisect-example-1.py</w:t>
      </w:r>
    </w:p>
    <w:p>
      <w:pPr>
        <w:pStyle w:val="7"/>
        <w:spacing w:before="35"/>
        <w:ind w:left="160"/>
      </w:pPr>
      <w:r>
        <w:t>import bisect</w:t>
      </w:r>
    </w:p>
    <w:p>
      <w:pPr>
        <w:pStyle w:val="7"/>
        <w:spacing w:before="9"/>
      </w:pPr>
    </w:p>
    <w:p>
      <w:pPr>
        <w:pStyle w:val="7"/>
        <w:ind w:left="160"/>
      </w:pPr>
      <w:r>
        <w:t>list = [10, 20, 30]</w:t>
      </w:r>
    </w:p>
    <w:p>
      <w:pPr>
        <w:pStyle w:val="7"/>
        <w:spacing w:before="9"/>
      </w:pPr>
    </w:p>
    <w:p>
      <w:pPr>
        <w:pStyle w:val="7"/>
        <w:ind w:left="160"/>
      </w:pPr>
      <w:r>
        <w:t>bisect.insort(list, 25)</w:t>
      </w:r>
    </w:p>
    <w:p>
      <w:pPr>
        <w:pStyle w:val="7"/>
        <w:spacing w:before="4" w:line="487" w:lineRule="auto"/>
        <w:ind w:left="160" w:right="5770"/>
      </w:pPr>
      <w:r>
        <w:t>bisect.insort(list, 15) print list</w:t>
      </w:r>
    </w:p>
    <w:p>
      <w:pPr>
        <w:pStyle w:val="6"/>
        <w:spacing w:before="0" w:line="307" w:lineRule="exact"/>
      </w:pPr>
      <w:r>
        <w:t>[10, 15, 20, 25, 30]</w:t>
      </w:r>
    </w:p>
    <w:p>
      <w:pPr>
        <w:pStyle w:val="7"/>
        <w:spacing w:before="3"/>
        <w:rPr>
          <w:b/>
          <w:sz w:val="22"/>
        </w:rPr>
      </w:pPr>
    </w:p>
    <w:p>
      <w:pPr>
        <w:pStyle w:val="7"/>
        <w:spacing w:before="1" w:line="242" w:lineRule="auto"/>
        <w:ind w:left="160" w:right="237"/>
      </w:pPr>
      <w:r>
        <w:t>bisect(sequence, item)</w:t>
      </w:r>
      <w:r>
        <w:rPr>
          <w:spacing w:val="-17"/>
        </w:rPr>
        <w:t xml:space="preserve"> =&gt; </w:t>
      </w:r>
      <w:r>
        <w:t>index</w:t>
      </w:r>
      <w:r>
        <w:rPr>
          <w:spacing w:val="-1"/>
        </w:rPr>
        <w:t xml:space="preserve"> 返回条目插入后的索引值, 不对序列做任何</w:t>
      </w:r>
      <w:r>
        <w:t>修改. 如 Example 14-29 所示.</w:t>
      </w:r>
    </w:p>
    <w:p>
      <w:pPr>
        <w:pStyle w:val="7"/>
        <w:rPr>
          <w:sz w:val="22"/>
        </w:rPr>
      </w:pPr>
    </w:p>
    <w:p>
      <w:pPr>
        <w:pStyle w:val="11"/>
        <w:numPr>
          <w:ilvl w:val="3"/>
          <w:numId w:val="105"/>
        </w:numPr>
        <w:tabs>
          <w:tab w:val="left" w:pos="1492"/>
        </w:tabs>
        <w:spacing w:before="0" w:after="0" w:line="460" w:lineRule="auto"/>
        <w:ind w:left="160" w:right="1781" w:firstLine="0"/>
        <w:jc w:val="left"/>
        <w:rPr>
          <w:sz w:val="24"/>
        </w:rPr>
      </w:pPr>
      <w:r>
        <w:rPr>
          <w:b/>
          <w:sz w:val="24"/>
        </w:rPr>
        <w:t>Example</w:t>
      </w:r>
      <w:r>
        <w:rPr>
          <w:b/>
          <w:spacing w:val="-5"/>
          <w:sz w:val="24"/>
        </w:rPr>
        <w:t xml:space="preserve"> </w:t>
      </w:r>
      <w:r>
        <w:rPr>
          <w:b/>
          <w:sz w:val="24"/>
        </w:rPr>
        <w:t>14-29.</w:t>
      </w:r>
      <w:r>
        <w:rPr>
          <w:b/>
          <w:spacing w:val="-3"/>
          <w:sz w:val="24"/>
        </w:rPr>
        <w:t xml:space="preserve"> 使用 </w:t>
      </w:r>
      <w:r>
        <w:rPr>
          <w:b/>
          <w:sz w:val="24"/>
        </w:rPr>
        <w:t>bisect</w:t>
      </w:r>
      <w:r>
        <w:rPr>
          <w:b/>
          <w:spacing w:val="-2"/>
          <w:sz w:val="24"/>
        </w:rPr>
        <w:t xml:space="preserve"> 模块获得插入点位置</w:t>
      </w:r>
      <w:r>
        <w:rPr>
          <w:spacing w:val="-2"/>
          <w:sz w:val="24"/>
        </w:rPr>
        <w:t>File: bisect-example-2.py</w:t>
      </w:r>
    </w:p>
    <w:p>
      <w:pPr>
        <w:pStyle w:val="7"/>
        <w:spacing w:before="35"/>
        <w:ind w:left="160"/>
      </w:pPr>
      <w:r>
        <w:t>import bisect</w:t>
      </w:r>
    </w:p>
    <w:p>
      <w:pPr>
        <w:pStyle w:val="7"/>
        <w:spacing w:before="9"/>
      </w:pPr>
    </w:p>
    <w:p>
      <w:pPr>
        <w:pStyle w:val="7"/>
        <w:ind w:left="160"/>
      </w:pPr>
      <w:r>
        <w:t>list = [10, 20, 30]</w:t>
      </w:r>
    </w:p>
    <w:p>
      <w:pPr>
        <w:pStyle w:val="7"/>
        <w:spacing w:before="9"/>
      </w:pPr>
    </w:p>
    <w:p>
      <w:pPr>
        <w:pStyle w:val="7"/>
        <w:ind w:left="160"/>
      </w:pPr>
      <w:r>
        <w:t>print list</w:t>
      </w:r>
    </w:p>
    <w:p>
      <w:pPr>
        <w:pStyle w:val="7"/>
        <w:spacing w:before="4"/>
        <w:ind w:left="160"/>
      </w:pPr>
      <w:r>
        <w:t>print bisect.bisect(list, 25)</w:t>
      </w:r>
    </w:p>
    <w:p>
      <w:pPr>
        <w:pStyle w:val="7"/>
        <w:spacing w:before="5"/>
        <w:ind w:left="160"/>
      </w:pPr>
      <w:r>
        <w:t>print bisect.bisect(list, 15)</w:t>
      </w:r>
    </w:p>
    <w:p>
      <w:pPr>
        <w:pStyle w:val="7"/>
        <w:spacing w:before="9"/>
      </w:pPr>
    </w:p>
    <w:p>
      <w:pPr>
        <w:pStyle w:val="6"/>
        <w:spacing w:before="0"/>
      </w:pPr>
      <w:r>
        <w:t>[10, 20, 30]</w:t>
      </w:r>
    </w:p>
    <w:p>
      <w:pPr>
        <w:spacing w:before="4"/>
        <w:ind w:left="160" w:right="0" w:firstLine="0"/>
        <w:jc w:val="left"/>
        <w:rPr>
          <w:b/>
          <w:sz w:val="24"/>
        </w:rPr>
      </w:pPr>
      <w:r>
        <w:rPr>
          <w:b/>
          <w:w w:val="99"/>
          <w:sz w:val="24"/>
        </w:rPr>
        <w:t>2</w:t>
      </w:r>
    </w:p>
    <w:p>
      <w:pPr>
        <w:spacing w:before="5"/>
        <w:ind w:left="160" w:right="0" w:firstLine="0"/>
        <w:jc w:val="left"/>
        <w:rPr>
          <w:b/>
          <w:sz w:val="24"/>
        </w:rPr>
      </w:pPr>
      <w:r>
        <w:rPr>
          <w:b/>
          <w:w w:val="99"/>
          <w:sz w:val="24"/>
        </w:rPr>
        <w:t>1</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51" name="直线 211"/>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1"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BBHK9v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14.23. knee 模块</w:t>
      </w:r>
    </w:p>
    <w:p>
      <w:pPr>
        <w:pStyle w:val="7"/>
        <w:spacing w:before="2"/>
        <w:rPr>
          <w:b/>
          <w:sz w:val="28"/>
        </w:rPr>
      </w:pPr>
    </w:p>
    <w:p>
      <w:pPr>
        <w:pStyle w:val="7"/>
        <w:spacing w:line="244" w:lineRule="auto"/>
        <w:ind w:left="160" w:right="234"/>
      </w:pPr>
      <w:r>
        <w:t>knee 模块用于 Python 1.5</w:t>
      </w:r>
      <w:r>
        <w:rPr>
          <w:spacing w:val="-4"/>
        </w:rPr>
        <w:t xml:space="preserve"> 中导入包( </w:t>
      </w:r>
      <w:r>
        <w:t>package import</w:t>
      </w:r>
      <w:r>
        <w:rPr>
          <w:spacing w:val="-5"/>
        </w:rPr>
        <w:t xml:space="preserve"> )的实现. 当然 </w:t>
      </w:r>
      <w:r>
        <w:rPr>
          <w:spacing w:val="-3"/>
        </w:rPr>
        <w:t xml:space="preserve">Python </w:t>
      </w:r>
      <w:r>
        <w:t>解释器已经支持了这个, 所以这个模块几乎没有什么作用, 不过你可以看看它的代码, 明白这一切是怎么完成的.</w:t>
      </w:r>
    </w:p>
    <w:p>
      <w:pPr>
        <w:spacing w:after="0" w:line="244" w:lineRule="auto"/>
        <w:sectPr>
          <w:type w:val="continuous"/>
          <w:pgSz w:w="11910" w:h="16840"/>
          <w:pgMar w:top="1440" w:right="1560" w:bottom="280" w:left="1640" w:header="720" w:footer="720" w:gutter="0"/>
        </w:sectPr>
      </w:pPr>
    </w:p>
    <w:p>
      <w:pPr>
        <w:pStyle w:val="7"/>
        <w:spacing w:before="42" w:line="460" w:lineRule="auto"/>
        <w:ind w:left="160" w:right="1702"/>
      </w:pPr>
      <w:r>
        <w:t>代码请参见 Python-X.tgz\Python-2.4.4\Demo\imputil\knee.py 当然, 你可以导入该模块,如 Example 14-30 所示.</w:t>
      </w:r>
    </w:p>
    <w:p>
      <w:pPr>
        <w:spacing w:before="4" w:line="460" w:lineRule="auto"/>
        <w:ind w:left="160" w:right="3711" w:firstLine="0"/>
        <w:jc w:val="left"/>
        <w:rPr>
          <w:sz w:val="24"/>
        </w:rPr>
      </w:pPr>
      <w:r>
        <w:rPr>
          <w:b/>
          <w:sz w:val="24"/>
        </w:rPr>
        <w:t>14.23.0.1. Example 14-30. 使用 knee 模块</w:t>
      </w:r>
      <w:r>
        <w:rPr>
          <w:sz w:val="24"/>
        </w:rPr>
        <w:t>File: knee-example-1.py</w:t>
      </w:r>
    </w:p>
    <w:p>
      <w:pPr>
        <w:pStyle w:val="7"/>
        <w:spacing w:before="33"/>
        <w:ind w:left="160"/>
      </w:pPr>
      <w:r>
        <w:t>import knee</w:t>
      </w:r>
    </w:p>
    <w:p>
      <w:pPr>
        <w:pStyle w:val="7"/>
        <w:spacing w:before="9"/>
      </w:pPr>
    </w:p>
    <w:p>
      <w:pPr>
        <w:pStyle w:val="7"/>
        <w:ind w:left="160"/>
      </w:pPr>
      <w:r>
        <w:t># that's all, folks!</w:t>
      </w:r>
    </w:p>
    <w:p>
      <w:pPr>
        <w:pStyle w:val="7"/>
        <w:spacing w:before="9"/>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52" name="直线 212"/>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2"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yGs6tcAAAAKAQAADwAAAAAAAAABACAAAAAi&#10;AAAAZHJzL2Rvd25yZXYueG1sUEsBAhQAFAAAAAgAh07iQMsQ7oT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14.24. tzparse 模块</w:t>
      </w:r>
    </w:p>
    <w:p>
      <w:pPr>
        <w:pStyle w:val="7"/>
        <w:spacing w:before="3"/>
        <w:rPr>
          <w:b/>
          <w:sz w:val="28"/>
        </w:rPr>
      </w:pPr>
    </w:p>
    <w:p>
      <w:pPr>
        <w:pStyle w:val="7"/>
        <w:spacing w:before="1" w:line="244" w:lineRule="auto"/>
        <w:ind w:left="160" w:right="237"/>
      </w:pPr>
      <w:r>
        <w:rPr>
          <w:spacing w:val="-4"/>
        </w:rPr>
        <w:t xml:space="preserve">(已废弃) </w:t>
      </w:r>
      <w:r>
        <w:t>tzparse</w:t>
      </w:r>
      <w:r>
        <w:rPr>
          <w:spacing w:val="-2"/>
        </w:rPr>
        <w:t xml:space="preserve"> 模块用于解析时区标志( </w:t>
      </w:r>
      <w:r>
        <w:t>time zone specification</w:t>
      </w:r>
      <w:r>
        <w:rPr>
          <w:spacing w:val="-7"/>
        </w:rPr>
        <w:t xml:space="preserve"> ). 导入</w:t>
      </w:r>
      <w:r>
        <w:t>时它会自动分析 TZ 环境变量. 如 Example 14-31 所示.</w:t>
      </w:r>
    </w:p>
    <w:p>
      <w:pPr>
        <w:pStyle w:val="7"/>
        <w:spacing w:before="8"/>
        <w:rPr>
          <w:sz w:val="21"/>
        </w:rPr>
      </w:pPr>
    </w:p>
    <w:p>
      <w:pPr>
        <w:spacing w:before="0" w:line="460" w:lineRule="auto"/>
        <w:ind w:left="160" w:right="3347" w:firstLine="0"/>
        <w:jc w:val="left"/>
        <w:rPr>
          <w:sz w:val="24"/>
        </w:rPr>
      </w:pPr>
      <w:r>
        <w:rPr>
          <w:b/>
          <w:sz w:val="24"/>
        </w:rPr>
        <w:t>14.24.0.1. Example 14-31. 使用 tzparse 模块</w:t>
      </w:r>
      <w:r>
        <w:rPr>
          <w:sz w:val="24"/>
        </w:rPr>
        <w:t>File: tzparse-example-1.py</w:t>
      </w:r>
    </w:p>
    <w:p>
      <w:pPr>
        <w:pStyle w:val="7"/>
        <w:spacing w:before="34"/>
        <w:ind w:left="160"/>
      </w:pPr>
      <w:r>
        <w:t>import os</w:t>
      </w:r>
    </w:p>
    <w:p>
      <w:pPr>
        <w:pStyle w:val="7"/>
        <w:spacing w:before="4" w:line="242" w:lineRule="auto"/>
        <w:ind w:left="640" w:right="4690" w:hanging="480"/>
      </w:pPr>
      <w:r>
        <w:t>if not os.environ.has_key("TZ"): # set it to something...</w:t>
      </w:r>
    </w:p>
    <w:p>
      <w:pPr>
        <w:pStyle w:val="7"/>
        <w:spacing w:before="3"/>
        <w:ind w:left="640"/>
      </w:pPr>
      <w:r>
        <w:t>os.environ["TZ"] = "EST+5EDT;100/2,300/2"</w:t>
      </w:r>
    </w:p>
    <w:p>
      <w:pPr>
        <w:pStyle w:val="7"/>
        <w:spacing w:before="9"/>
      </w:pPr>
    </w:p>
    <w:p>
      <w:pPr>
        <w:pStyle w:val="7"/>
        <w:spacing w:line="242" w:lineRule="auto"/>
        <w:ind w:left="160" w:right="2530"/>
      </w:pPr>
      <w:r>
        <w:t># importing this module will parse the TZ variable import tzparse</w:t>
      </w:r>
    </w:p>
    <w:p>
      <w:pPr>
        <w:pStyle w:val="7"/>
        <w:spacing w:before="7"/>
      </w:pPr>
    </w:p>
    <w:p>
      <w:pPr>
        <w:pStyle w:val="7"/>
        <w:spacing w:line="242" w:lineRule="auto"/>
        <w:ind w:left="160" w:right="3730"/>
      </w:pPr>
      <w:r>
        <w:t>print "tzparams", "=&gt;", tzparse.tzparams print "timezone", "=&gt;", tzparse.timezone print "altzone", "=&gt;", tzparse.altzone print "daylight", "=&gt;", tzparse.daylight print "tzname", "=&gt;", tzparse.tzname</w:t>
      </w:r>
    </w:p>
    <w:p>
      <w:pPr>
        <w:pStyle w:val="7"/>
        <w:spacing w:before="12"/>
      </w:pPr>
    </w:p>
    <w:p>
      <w:pPr>
        <w:pStyle w:val="6"/>
        <w:spacing w:before="0"/>
      </w:pPr>
      <w:r>
        <w:t>tzparams =&gt; ('EST', 5, 'EDT', 100, 2, 300, 2)</w:t>
      </w:r>
    </w:p>
    <w:p>
      <w:pPr>
        <w:spacing w:before="5"/>
        <w:ind w:left="160" w:right="0" w:firstLine="0"/>
        <w:jc w:val="left"/>
        <w:rPr>
          <w:b/>
          <w:sz w:val="24"/>
        </w:rPr>
      </w:pPr>
      <w:r>
        <w:rPr>
          <w:b/>
          <w:sz w:val="24"/>
        </w:rPr>
        <w:t>timezone =&gt; 18000</w:t>
      </w:r>
    </w:p>
    <w:p>
      <w:pPr>
        <w:spacing w:before="4"/>
        <w:ind w:left="160" w:right="0" w:firstLine="0"/>
        <w:jc w:val="left"/>
        <w:rPr>
          <w:b/>
          <w:sz w:val="24"/>
        </w:rPr>
      </w:pPr>
      <w:r>
        <w:rPr>
          <w:b/>
          <w:sz w:val="24"/>
        </w:rPr>
        <w:t>altzone =&gt; 14400</w:t>
      </w:r>
    </w:p>
    <w:p>
      <w:pPr>
        <w:spacing w:before="5"/>
        <w:ind w:left="160" w:right="0" w:firstLine="0"/>
        <w:jc w:val="left"/>
        <w:rPr>
          <w:b/>
          <w:sz w:val="24"/>
        </w:rPr>
      </w:pPr>
      <w:r>
        <w:rPr>
          <w:b/>
          <w:sz w:val="24"/>
        </w:rPr>
        <w:t>daylight =&gt; 1</w:t>
      </w:r>
    </w:p>
    <w:p>
      <w:pPr>
        <w:spacing w:before="4"/>
        <w:ind w:left="160" w:right="0" w:firstLine="0"/>
        <w:jc w:val="left"/>
        <w:rPr>
          <w:b/>
          <w:sz w:val="24"/>
        </w:rPr>
      </w:pPr>
      <w:r>
        <w:rPr>
          <w:b/>
          <w:sz w:val="24"/>
        </w:rPr>
        <w:t>tzname =&gt; ('EST', 'EDT')</w:t>
      </w:r>
    </w:p>
    <w:p>
      <w:pPr>
        <w:pStyle w:val="7"/>
        <w:spacing w:before="3"/>
        <w:rPr>
          <w:b/>
          <w:sz w:val="22"/>
        </w:rPr>
      </w:pPr>
    </w:p>
    <w:p>
      <w:pPr>
        <w:pStyle w:val="7"/>
        <w:ind w:left="160"/>
      </w:pPr>
      <w:r>
        <w:t>除了这些变量之外, 该模块还提供了一些用于时间计算的函数.</w:t>
      </w:r>
    </w:p>
    <w:p>
      <w:pPr>
        <w:spacing w:after="0"/>
        <w:sectPr>
          <w:pgSz w:w="11910" w:h="16840"/>
          <w:pgMar w:top="1400" w:right="1560" w:bottom="280" w:left="1640" w:header="720" w:footer="720" w:gutter="0"/>
        </w:sectPr>
      </w:pPr>
    </w:p>
    <w:p>
      <w:pPr>
        <w:pStyle w:val="7"/>
        <w:spacing w:line="20" w:lineRule="exact"/>
        <w:ind w:left="152"/>
        <w:rPr>
          <w:sz w:val="2"/>
        </w:rPr>
      </w:pPr>
      <w:r>
        <w:rPr>
          <w:sz w:val="2"/>
        </w:rPr>
        <mc:AlternateContent>
          <mc:Choice Requires="wpg">
            <w:drawing>
              <wp:inline distT="0" distB="0" distL="114300" distR="114300">
                <wp:extent cx="5274945" cy="10160"/>
                <wp:effectExtent l="0" t="0" r="0" b="0"/>
                <wp:docPr id="165" name="组合 213"/>
                <wp:cNvGraphicFramePr/>
                <a:graphic xmlns:a="http://schemas.openxmlformats.org/drawingml/2006/main">
                  <a:graphicData uri="http://schemas.microsoft.com/office/word/2010/wordprocessingGroup">
                    <wpg:wgp>
                      <wpg:cNvGrpSpPr/>
                      <wpg:grpSpPr>
                        <a:xfrm>
                          <a:off x="0" y="0"/>
                          <a:ext cx="5274945" cy="10160"/>
                          <a:chOff x="0" y="0"/>
                          <a:chExt cx="8307" cy="16"/>
                        </a:xfrm>
                      </wpg:grpSpPr>
                      <wps:wsp>
                        <wps:cNvPr id="164" name="直线 214"/>
                        <wps:cNvSpPr/>
                        <wps:spPr>
                          <a:xfrm>
                            <a:off x="0" y="8"/>
                            <a:ext cx="8306" cy="0"/>
                          </a:xfrm>
                          <a:prstGeom prst="line">
                            <a:avLst/>
                          </a:prstGeom>
                          <a:ln w="9906" cap="flat" cmpd="sng">
                            <a:solidFill>
                              <a:srgbClr val="808080"/>
                            </a:solidFill>
                            <a:prstDash val="solid"/>
                            <a:headEnd type="none" w="med" len="med"/>
                            <a:tailEnd type="none" w="med" len="med"/>
                          </a:ln>
                        </wps:spPr>
                        <wps:bodyPr upright="1"/>
                      </wps:wsp>
                    </wpg:wgp>
                  </a:graphicData>
                </a:graphic>
              </wp:inline>
            </w:drawing>
          </mc:Choice>
          <mc:Fallback>
            <w:pict>
              <v:group id="组合 213" o:spid="_x0000_s1026" o:spt="203" style="height:0.8pt;width:415.35pt;" coordsize="8307,16" o:gfxdata="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WyWrUAAAAAwEAAA8AAAAAAAAAAQAgAAAAIgAAAGRycy9kb3ducmV2Lnht&#10;bFBLAQIUABQAAAAIAIdO4kB9pnAvNgIAALkEAAAOAAAAAAAAAAEAIAAAACMBAABkcnMvZTJvRG9j&#10;LnhtbFBLBQYAAAAABgAGAFkBAADLBQAAAAA=&#10;">
                <o:lock v:ext="edit" aspectratio="f"/>
                <v:line id="直线 214" o:spid="_x0000_s1026" o:spt="20" style="position:absolute;left:0;top:8;height:0;width:8306;" filled="f" stroked="t" coordsize="21600,21600" o:gfxdata="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Um3fugAAANwA&#10;AAAPAAAAAAAAAAEAIAAAACIAAABkcnMvZG93bnJldi54bWxQSwECFAAUAAAACACHTuJAMy8FnjsA&#10;AAA5AAAAEAAAAAAAAAABACAAAAAJAQAAZHJzL3NoYXBleG1sLnhtbFBLBQYAAAAABgAGAFsBAACz&#10;AwAAAAA=&#10;">
                  <v:fill on="f" focussize="0,0"/>
                  <v:stroke weight="0.78pt" color="#808080" joinstyle="round"/>
                  <v:imagedata o:title=""/>
                  <o:lock v:ext="edit" aspectratio="f"/>
                </v:line>
                <w10:wrap type="none"/>
                <w10:anchorlock/>
              </v:group>
            </w:pict>
          </mc:Fallback>
        </mc:AlternateContent>
      </w:r>
    </w:p>
    <w:p>
      <w:pPr>
        <w:pStyle w:val="7"/>
        <w:rPr>
          <w:sz w:val="20"/>
        </w:rPr>
      </w:pPr>
    </w:p>
    <w:p>
      <w:pPr>
        <w:pStyle w:val="7"/>
        <w:spacing w:before="3"/>
        <w:rPr>
          <w:sz w:val="16"/>
        </w:rPr>
      </w:pPr>
    </w:p>
    <w:p>
      <w:pPr>
        <w:pStyle w:val="3"/>
        <w:spacing w:before="50"/>
      </w:pPr>
      <w:r>
        <w:t>14.25. regex 模块</w:t>
      </w:r>
    </w:p>
    <w:p>
      <w:pPr>
        <w:pStyle w:val="7"/>
        <w:spacing w:before="3"/>
        <w:rPr>
          <w:b/>
          <w:sz w:val="28"/>
        </w:rPr>
      </w:pPr>
    </w:p>
    <w:p>
      <w:pPr>
        <w:pStyle w:val="7"/>
        <w:spacing w:line="244" w:lineRule="auto"/>
        <w:ind w:left="160" w:right="502"/>
      </w:pPr>
      <w:r>
        <w:t>(已废弃) regex 模块是旧版本的(1.5 前)正则表达式模块, 用法如 Example 14-32 所示. 新代码请使用 re 模块实现.</w:t>
      </w:r>
    </w:p>
    <w:p>
      <w:pPr>
        <w:pStyle w:val="7"/>
        <w:spacing w:before="7"/>
        <w:rPr>
          <w:sz w:val="21"/>
        </w:rPr>
      </w:pPr>
    </w:p>
    <w:p>
      <w:pPr>
        <w:pStyle w:val="7"/>
        <w:spacing w:line="244" w:lineRule="auto"/>
        <w:ind w:left="160" w:right="502"/>
      </w:pPr>
      <w:r>
        <w:t>注意在 Python 1.5.2 中 regex 比 re 模块要快. 但在新版本中 re 模块更快.</w:t>
      </w:r>
    </w:p>
    <w:p>
      <w:pPr>
        <w:pStyle w:val="7"/>
        <w:spacing w:before="9"/>
        <w:rPr>
          <w:sz w:val="21"/>
        </w:rPr>
      </w:pPr>
    </w:p>
    <w:p>
      <w:pPr>
        <w:spacing w:before="0" w:line="460" w:lineRule="auto"/>
        <w:ind w:left="160" w:right="3590" w:firstLine="0"/>
        <w:jc w:val="left"/>
        <w:rPr>
          <w:sz w:val="24"/>
        </w:rPr>
      </w:pPr>
      <w:r>
        <w:rPr>
          <w:b/>
          <w:sz w:val="24"/>
        </w:rPr>
        <w:t>14.25.0.1. Example 14-32. 使用 regex 模块</w:t>
      </w:r>
      <w:r>
        <w:rPr>
          <w:sz w:val="24"/>
        </w:rPr>
        <w:t>File: regex-example-1.py</w:t>
      </w:r>
    </w:p>
    <w:p>
      <w:pPr>
        <w:pStyle w:val="7"/>
        <w:spacing w:before="35"/>
        <w:ind w:left="160"/>
      </w:pPr>
      <w:r>
        <w:t>import regex</w:t>
      </w:r>
    </w:p>
    <w:p>
      <w:pPr>
        <w:pStyle w:val="7"/>
        <w:spacing w:before="4" w:line="620" w:lineRule="atLeast"/>
        <w:ind w:left="160" w:right="232"/>
      </w:pPr>
      <w:r>
        <w:t>text</w:t>
      </w:r>
      <w:r>
        <w:rPr>
          <w:spacing w:val="-30"/>
        </w:rPr>
        <w:t xml:space="preserve"> </w:t>
      </w:r>
      <w:r>
        <w:t>=</w:t>
      </w:r>
      <w:r>
        <w:rPr>
          <w:spacing w:val="-29"/>
        </w:rPr>
        <w:t xml:space="preserve"> </w:t>
      </w:r>
      <w:r>
        <w:t>"Man's</w:t>
      </w:r>
      <w:r>
        <w:rPr>
          <w:spacing w:val="-30"/>
        </w:rPr>
        <w:t xml:space="preserve"> </w:t>
      </w:r>
      <w:r>
        <w:t>crisis</w:t>
      </w:r>
      <w:r>
        <w:rPr>
          <w:spacing w:val="-29"/>
        </w:rPr>
        <w:t xml:space="preserve"> </w:t>
      </w:r>
      <w:r>
        <w:t>of</w:t>
      </w:r>
      <w:r>
        <w:rPr>
          <w:spacing w:val="-29"/>
        </w:rPr>
        <w:t xml:space="preserve"> </w:t>
      </w:r>
      <w:r>
        <w:t>identity</w:t>
      </w:r>
      <w:r>
        <w:rPr>
          <w:spacing w:val="-30"/>
        </w:rPr>
        <w:t xml:space="preserve"> </w:t>
      </w:r>
      <w:r>
        <w:t>in</w:t>
      </w:r>
      <w:r>
        <w:rPr>
          <w:spacing w:val="-29"/>
        </w:rPr>
        <w:t xml:space="preserve"> </w:t>
      </w:r>
      <w:r>
        <w:t>the</w:t>
      </w:r>
      <w:r>
        <w:rPr>
          <w:spacing w:val="-30"/>
        </w:rPr>
        <w:t xml:space="preserve"> </w:t>
      </w:r>
      <w:r>
        <w:t>latter</w:t>
      </w:r>
      <w:r>
        <w:rPr>
          <w:spacing w:val="-30"/>
        </w:rPr>
        <w:t xml:space="preserve"> </w:t>
      </w:r>
      <w:r>
        <w:t>half</w:t>
      </w:r>
      <w:r>
        <w:rPr>
          <w:spacing w:val="-29"/>
        </w:rPr>
        <w:t xml:space="preserve"> </w:t>
      </w:r>
      <w:r>
        <w:t>of</w:t>
      </w:r>
      <w:r>
        <w:rPr>
          <w:spacing w:val="-30"/>
        </w:rPr>
        <w:t xml:space="preserve"> </w:t>
      </w:r>
      <w:r>
        <w:t>the</w:t>
      </w:r>
      <w:r>
        <w:rPr>
          <w:spacing w:val="-29"/>
        </w:rPr>
        <w:t xml:space="preserve"> </w:t>
      </w:r>
      <w:r>
        <w:t>20th</w:t>
      </w:r>
      <w:r>
        <w:rPr>
          <w:spacing w:val="-30"/>
        </w:rPr>
        <w:t xml:space="preserve"> </w:t>
      </w:r>
      <w:r>
        <w:t>century" p = regex.compile("latter") # literal</w:t>
      </w:r>
    </w:p>
    <w:p>
      <w:pPr>
        <w:pStyle w:val="7"/>
        <w:spacing w:before="8"/>
        <w:ind w:left="160"/>
      </w:pPr>
      <w:r>
        <w:t>print p.match(text)</w:t>
      </w:r>
    </w:p>
    <w:p>
      <w:pPr>
        <w:pStyle w:val="7"/>
        <w:spacing w:before="5"/>
        <w:ind w:left="160"/>
      </w:pPr>
      <w:r>
        <w:t>print p.search(text), repr(p.group(0))</w:t>
      </w:r>
    </w:p>
    <w:p>
      <w:pPr>
        <w:pStyle w:val="7"/>
        <w:spacing w:before="8"/>
      </w:pPr>
    </w:p>
    <w:p>
      <w:pPr>
        <w:pStyle w:val="7"/>
        <w:spacing w:before="1" w:line="242" w:lineRule="auto"/>
        <w:ind w:left="160" w:right="3850"/>
      </w:pPr>
      <w:r>
        <w:t>p = regex.compile("[0-9]+") # number print p.search(text),</w:t>
      </w:r>
      <w:r>
        <w:rPr>
          <w:spacing w:val="-18"/>
        </w:rPr>
        <w:t xml:space="preserve"> </w:t>
      </w:r>
      <w:r>
        <w:t>repr(p.group(0))</w:t>
      </w:r>
    </w:p>
    <w:p>
      <w:pPr>
        <w:pStyle w:val="7"/>
        <w:spacing w:before="7"/>
      </w:pPr>
    </w:p>
    <w:p>
      <w:pPr>
        <w:pStyle w:val="7"/>
        <w:spacing w:line="242" w:lineRule="auto"/>
        <w:ind w:left="160" w:right="2890"/>
      </w:pPr>
      <w:r>
        <w:t xml:space="preserve">p = regex.compile("\&lt;\w\w\&gt;") # two-letter </w:t>
      </w:r>
      <w:r>
        <w:rPr>
          <w:spacing w:val="-5"/>
        </w:rPr>
        <w:t xml:space="preserve">word </w:t>
      </w:r>
      <w:r>
        <w:t>print p.search(text), repr(p.group(0))</w:t>
      </w:r>
    </w:p>
    <w:p>
      <w:pPr>
        <w:pStyle w:val="7"/>
        <w:spacing w:before="7"/>
      </w:pPr>
    </w:p>
    <w:p>
      <w:pPr>
        <w:pStyle w:val="7"/>
        <w:spacing w:line="242" w:lineRule="auto"/>
        <w:ind w:left="160" w:right="3250"/>
      </w:pPr>
      <w:r>
        <w:t xml:space="preserve">p = regex.compile("\w+$") # word at the </w:t>
      </w:r>
      <w:r>
        <w:rPr>
          <w:spacing w:val="-6"/>
        </w:rPr>
        <w:t xml:space="preserve">end </w:t>
      </w:r>
      <w:r>
        <w:t>print p.search(text), repr(p.group(0))</w:t>
      </w:r>
    </w:p>
    <w:p>
      <w:pPr>
        <w:pStyle w:val="7"/>
        <w:spacing w:before="7"/>
      </w:pPr>
    </w:p>
    <w:p>
      <w:pPr>
        <w:pStyle w:val="6"/>
        <w:spacing w:before="1"/>
      </w:pPr>
      <w:r>
        <w:t>-1</w:t>
      </w:r>
    </w:p>
    <w:p>
      <w:pPr>
        <w:spacing w:before="4" w:line="242" w:lineRule="auto"/>
        <w:ind w:left="160" w:right="7199" w:firstLine="0"/>
        <w:jc w:val="left"/>
        <w:rPr>
          <w:b/>
          <w:sz w:val="24"/>
        </w:rPr>
      </w:pPr>
      <w:r>
        <w:rPr>
          <w:b/>
          <w:sz w:val="24"/>
        </w:rPr>
        <w:t>32 'latter' 51</w:t>
      </w:r>
      <w:r>
        <w:rPr>
          <w:b/>
          <w:spacing w:val="-2"/>
          <w:sz w:val="24"/>
        </w:rPr>
        <w:t xml:space="preserve"> </w:t>
      </w:r>
      <w:r>
        <w:rPr>
          <w:b/>
          <w:sz w:val="24"/>
        </w:rPr>
        <w:t>'20'</w:t>
      </w:r>
    </w:p>
    <w:p>
      <w:pPr>
        <w:spacing w:before="3"/>
        <w:ind w:left="160" w:right="0" w:firstLine="0"/>
        <w:jc w:val="left"/>
        <w:rPr>
          <w:b/>
          <w:sz w:val="24"/>
        </w:rPr>
      </w:pPr>
      <w:r>
        <w:rPr>
          <w:b/>
          <w:sz w:val="24"/>
        </w:rPr>
        <w:t>13</w:t>
      </w:r>
      <w:r>
        <w:rPr>
          <w:b/>
          <w:spacing w:val="-6"/>
          <w:sz w:val="24"/>
        </w:rPr>
        <w:t xml:space="preserve"> </w:t>
      </w:r>
      <w:r>
        <w:rPr>
          <w:b/>
          <w:sz w:val="24"/>
        </w:rPr>
        <w:t>'of'</w:t>
      </w:r>
    </w:p>
    <w:p>
      <w:pPr>
        <w:spacing w:before="4"/>
        <w:ind w:left="160" w:right="0" w:firstLine="0"/>
        <w:jc w:val="left"/>
        <w:rPr>
          <w:b/>
          <w:sz w:val="24"/>
        </w:rPr>
      </w:pPr>
      <w:r>
        <w:rPr>
          <w:b/>
          <w:sz w:val="24"/>
        </w:rPr>
        <w:t>56 'century'</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53" name="直线 215"/>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5"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C5WOpJ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14.26. regsub 模块</w:t>
      </w:r>
    </w:p>
    <w:p>
      <w:pPr>
        <w:pStyle w:val="7"/>
        <w:spacing w:before="2"/>
        <w:rPr>
          <w:b/>
          <w:sz w:val="28"/>
        </w:rPr>
      </w:pPr>
    </w:p>
    <w:p>
      <w:pPr>
        <w:pStyle w:val="7"/>
        <w:spacing w:line="244" w:lineRule="auto"/>
        <w:ind w:left="160" w:right="862"/>
      </w:pPr>
      <w:r>
        <w:t>(已废弃) regsub 模块提供了基于正则表达式的字符串替换操作. 用法如Example 14-33 所示. 新代码请使用 re 模块中的 replace 函数代替.</w:t>
      </w:r>
    </w:p>
    <w:p>
      <w:pPr>
        <w:spacing w:after="0" w:line="244" w:lineRule="auto"/>
        <w:sectPr>
          <w:pgSz w:w="11910" w:h="16840"/>
          <w:pgMar w:top="1580" w:right="1560" w:bottom="280" w:left="1640" w:header="720" w:footer="720" w:gutter="0"/>
        </w:sectPr>
      </w:pPr>
    </w:p>
    <w:p>
      <w:pPr>
        <w:spacing w:before="42" w:line="460" w:lineRule="auto"/>
        <w:ind w:left="160" w:right="3468" w:firstLine="0"/>
        <w:jc w:val="left"/>
        <w:rPr>
          <w:sz w:val="24"/>
        </w:rPr>
      </w:pPr>
      <w:r>
        <w:rPr>
          <w:b/>
          <w:sz w:val="24"/>
        </w:rPr>
        <w:t>14.26.0.1. Example 14-33. 使用 regsub 模块</w:t>
      </w:r>
      <w:r>
        <w:rPr>
          <w:sz w:val="24"/>
        </w:rPr>
        <w:t>File: regsub-example-1.py</w:t>
      </w:r>
    </w:p>
    <w:p>
      <w:pPr>
        <w:pStyle w:val="7"/>
        <w:spacing w:before="34"/>
        <w:ind w:left="160"/>
      </w:pPr>
      <w:r>
        <w:t>import regsub</w:t>
      </w:r>
    </w:p>
    <w:p>
      <w:pPr>
        <w:pStyle w:val="7"/>
        <w:spacing w:before="9"/>
      </w:pPr>
    </w:p>
    <w:p>
      <w:pPr>
        <w:pStyle w:val="7"/>
        <w:ind w:left="160"/>
      </w:pPr>
      <w:r>
        <w:t>text = "Well, there's spam, egg, sausage, and spam."</w:t>
      </w:r>
    </w:p>
    <w:p>
      <w:pPr>
        <w:pStyle w:val="7"/>
        <w:spacing w:before="9"/>
      </w:pPr>
    </w:p>
    <w:p>
      <w:pPr>
        <w:pStyle w:val="7"/>
        <w:spacing w:line="242" w:lineRule="auto"/>
        <w:ind w:left="160" w:right="2050"/>
      </w:pPr>
      <w:r>
        <w:t>print regsub.sub("spam", "ham", text) # just the first print regsub.gsub("spam", "bacon", text) # all of them</w:t>
      </w:r>
    </w:p>
    <w:p>
      <w:pPr>
        <w:pStyle w:val="7"/>
        <w:spacing w:before="7"/>
      </w:pPr>
    </w:p>
    <w:p>
      <w:pPr>
        <w:pStyle w:val="6"/>
        <w:spacing w:before="0" w:line="242" w:lineRule="auto"/>
        <w:ind w:right="3087"/>
      </w:pPr>
      <w:r>
        <w:t>Well, there's ham, egg, sausage, and spam. Well, there's bacon, egg, sausage, and bacon.</w:t>
      </w:r>
    </w:p>
    <w:p>
      <w:pPr>
        <w:pStyle w:val="7"/>
        <w:spacing w:before="7"/>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99695</wp:posOffset>
                </wp:positionV>
                <wp:extent cx="5274310" cy="0"/>
                <wp:effectExtent l="0" t="0" r="0" b="0"/>
                <wp:wrapTopAndBottom/>
                <wp:docPr id="154" name="直线 216"/>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6" o:spid="_x0000_s1026" o:spt="20" style="position:absolute;left:0pt;margin-left:90pt;margin-top:7.85pt;height:0pt;width:415.3pt;mso-position-horizontal-relative:page;mso-wrap-distance-bottom:0pt;mso-wrap-distance-top:0pt;z-index:4096;mso-width-relative:page;mso-height-relative:page;" filled="f" stroked="t" coordsize="21600,21600" o:gfxdata="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ktRbXAAAACgEAAA8AAAAAAAAAAQAgAAAA&#10;IgAAAGRycy9kb3ducmV2LnhtbFBLAQIUABQAAAAIAIdO4kCBPRYB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14.27. reconvert 模块</w:t>
      </w:r>
    </w:p>
    <w:p>
      <w:pPr>
        <w:pStyle w:val="7"/>
        <w:spacing w:before="3"/>
        <w:rPr>
          <w:b/>
          <w:sz w:val="28"/>
        </w:rPr>
      </w:pPr>
    </w:p>
    <w:p>
      <w:pPr>
        <w:pStyle w:val="7"/>
        <w:spacing w:before="1" w:line="244" w:lineRule="auto"/>
        <w:ind w:left="160" w:right="262"/>
      </w:pPr>
      <w:r>
        <w:t>(已废弃) reconvert 提供了旧样式正则表达式( regex 模块中使用)到新样式( re 模块)的转换工具. 如 Example 14-34 所示. 它也可以作为一个命令行工具.</w:t>
      </w:r>
    </w:p>
    <w:p>
      <w:pPr>
        <w:pStyle w:val="7"/>
        <w:spacing w:before="6"/>
        <w:rPr>
          <w:sz w:val="21"/>
        </w:rPr>
      </w:pPr>
    </w:p>
    <w:p>
      <w:pPr>
        <w:spacing w:before="0" w:line="460" w:lineRule="auto"/>
        <w:ind w:left="160" w:right="3106" w:firstLine="0"/>
        <w:jc w:val="left"/>
        <w:rPr>
          <w:sz w:val="24"/>
        </w:rPr>
      </w:pPr>
      <w:r>
        <w:rPr>
          <w:b/>
          <w:sz w:val="24"/>
        </w:rPr>
        <w:t>14.27.0.1. Example 14-34. 使用 reconvert 模块</w:t>
      </w:r>
      <w:r>
        <w:rPr>
          <w:sz w:val="24"/>
        </w:rPr>
        <w:t>File: reconvert-example-1.py</w:t>
      </w:r>
    </w:p>
    <w:p>
      <w:pPr>
        <w:pStyle w:val="7"/>
        <w:spacing w:before="35"/>
        <w:ind w:left="160"/>
      </w:pPr>
      <w:r>
        <w:t>import reconvert</w:t>
      </w:r>
    </w:p>
    <w:p>
      <w:pPr>
        <w:pStyle w:val="7"/>
        <w:spacing w:before="9"/>
      </w:pPr>
    </w:p>
    <w:p>
      <w:pPr>
        <w:pStyle w:val="7"/>
        <w:spacing w:line="242" w:lineRule="auto"/>
        <w:ind w:left="640" w:right="2422" w:hanging="480"/>
      </w:pPr>
      <w:r>
        <w:t>for pattern in "abcd", "a\(b*c\)d", "\&lt;\w+\&gt;": print pattern, "=&gt;",</w:t>
      </w:r>
      <w:r>
        <w:rPr>
          <w:spacing w:val="-17"/>
        </w:rPr>
        <w:t xml:space="preserve"> </w:t>
      </w:r>
      <w:r>
        <w:t>reconvert.convert(pattern)</w:t>
      </w:r>
    </w:p>
    <w:p>
      <w:pPr>
        <w:pStyle w:val="7"/>
        <w:spacing w:before="7"/>
      </w:pPr>
    </w:p>
    <w:p>
      <w:pPr>
        <w:pStyle w:val="6"/>
        <w:spacing w:before="1" w:line="242" w:lineRule="auto"/>
        <w:ind w:right="6111"/>
      </w:pPr>
      <w:r>
        <w:t>abcd =&gt; abcd a\(b*c\)d =&gt; a(b*c)d</w:t>
      </w:r>
    </w:p>
    <w:p>
      <w:pPr>
        <w:spacing w:before="2"/>
        <w:ind w:left="160" w:right="0" w:firstLine="0"/>
        <w:jc w:val="left"/>
        <w:rPr>
          <w:b/>
          <w:sz w:val="24"/>
        </w:rPr>
      </w:pPr>
      <w:r>
        <w:rPr>
          <w:b/>
          <w:sz w:val="24"/>
        </w:rPr>
        <w:t>\&lt;\w+\&gt; =&gt; \b\w+\b</w:t>
      </w:r>
    </w:p>
    <w:p>
      <w:pPr>
        <w:pStyle w:val="7"/>
        <w:spacing w:before="9"/>
        <w:rPr>
          <w:b/>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100965</wp:posOffset>
                </wp:positionV>
                <wp:extent cx="5274310" cy="0"/>
                <wp:effectExtent l="0" t="0" r="0" b="0"/>
                <wp:wrapTopAndBottom/>
                <wp:docPr id="155" name="直线 217"/>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7" o:spid="_x0000_s1026" o:spt="20" style="position:absolute;left:0pt;margin-left:90pt;margin-top:7.95pt;height:0pt;width:415.3pt;mso-position-horizontal-relative:page;mso-wrap-distance-bottom:0pt;mso-wrap-distance-top:0pt;z-index:4096;mso-width-relative:page;mso-height-relative:page;" filled="f" stroked="t" coordsize="21600,21600" o:gfxdata="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chrOrXAAAACgEAAA8AAAAAAAAAAQAgAAAA&#10;IgAAAGRycy9kb3ducmV2LnhtbFBLAQIUABQAAAAIAIdO4kD38oWC0wEAAJEDAAAOAAAAAAAAAAEA&#10;IAAAACYBAABkcnMvZTJvRG9jLnhtbFBLBQYAAAAABgAGAFkBAABrBQAAAAA=&#10;">
                <v:fill on="f" focussize="0,0"/>
                <v:stroke weight="0.78pt" color="#808080" joinstyle="round"/>
                <v:imagedata o:title=""/>
                <o:lock v:ext="edit" aspectratio="f"/>
                <w10:wrap type="topAndBottom"/>
              </v:line>
            </w:pict>
          </mc:Fallback>
        </mc:AlternateContent>
      </w:r>
    </w:p>
    <w:p>
      <w:pPr>
        <w:pStyle w:val="7"/>
        <w:rPr>
          <w:b/>
          <w:sz w:val="20"/>
        </w:rPr>
      </w:pPr>
    </w:p>
    <w:p>
      <w:pPr>
        <w:spacing w:before="225"/>
        <w:ind w:left="160" w:right="0" w:firstLine="0"/>
        <w:jc w:val="left"/>
        <w:rPr>
          <w:b/>
          <w:sz w:val="36"/>
        </w:rPr>
      </w:pPr>
      <w:r>
        <w:rPr>
          <w:b/>
          <w:sz w:val="36"/>
        </w:rPr>
        <w:t>14.28. regex_syntax 模块</w:t>
      </w:r>
    </w:p>
    <w:p>
      <w:pPr>
        <w:pStyle w:val="7"/>
        <w:spacing w:before="2"/>
        <w:rPr>
          <w:b/>
          <w:sz w:val="28"/>
        </w:rPr>
      </w:pPr>
    </w:p>
    <w:p>
      <w:pPr>
        <w:pStyle w:val="7"/>
        <w:spacing w:line="244" w:lineRule="auto"/>
        <w:ind w:left="160" w:right="382"/>
      </w:pPr>
      <w:r>
        <w:t>(已废弃) regex_syntax 模块用于改变正则表达式的模式, 如 Example 14-35 所示.</w:t>
      </w:r>
    </w:p>
    <w:p>
      <w:pPr>
        <w:pStyle w:val="7"/>
        <w:spacing w:before="10"/>
        <w:rPr>
          <w:sz w:val="21"/>
        </w:rPr>
      </w:pPr>
    </w:p>
    <w:p>
      <w:pPr>
        <w:spacing w:before="0" w:line="460" w:lineRule="auto"/>
        <w:ind w:left="160" w:right="2742" w:firstLine="0"/>
        <w:jc w:val="left"/>
        <w:rPr>
          <w:sz w:val="24"/>
        </w:rPr>
      </w:pPr>
      <w:r>
        <w:rPr>
          <w:b/>
          <w:sz w:val="24"/>
        </w:rPr>
        <w:t>14.28.0.1. Example 14-35. 使用 regex_syntax 模块</w:t>
      </w:r>
      <w:r>
        <w:rPr>
          <w:sz w:val="24"/>
        </w:rPr>
        <w:t>File: regex-syntax-example-1.py</w:t>
      </w:r>
    </w:p>
    <w:p>
      <w:pPr>
        <w:spacing w:after="0" w:line="460" w:lineRule="auto"/>
        <w:jc w:val="left"/>
        <w:rPr>
          <w:sz w:val="24"/>
        </w:rPr>
        <w:sectPr>
          <w:pgSz w:w="11910" w:h="16840"/>
          <w:pgMar w:top="1400" w:right="1560" w:bottom="280" w:left="1640" w:header="720" w:footer="720" w:gutter="0"/>
        </w:sectPr>
      </w:pPr>
    </w:p>
    <w:p>
      <w:pPr>
        <w:pStyle w:val="7"/>
        <w:spacing w:before="153" w:line="242" w:lineRule="auto"/>
        <w:ind w:left="160" w:right="6250"/>
      </w:pPr>
      <w:r>
        <w:t>import regex_syntax import regex</w:t>
      </w:r>
    </w:p>
    <w:p>
      <w:pPr>
        <w:pStyle w:val="7"/>
        <w:spacing w:before="7"/>
      </w:pPr>
    </w:p>
    <w:p>
      <w:pPr>
        <w:pStyle w:val="7"/>
        <w:ind w:left="160"/>
      </w:pPr>
      <w:r>
        <w:t>def compile(pattern, syntax):</w:t>
      </w:r>
    </w:p>
    <w:p>
      <w:pPr>
        <w:pStyle w:val="7"/>
        <w:spacing w:before="5" w:line="242" w:lineRule="auto"/>
        <w:ind w:left="640" w:right="4090"/>
      </w:pPr>
      <w:r>
        <w:t>syntax = regex.set_syntax(syntax) try:</w:t>
      </w:r>
    </w:p>
    <w:p>
      <w:pPr>
        <w:pStyle w:val="7"/>
        <w:spacing w:before="3" w:line="242" w:lineRule="auto"/>
        <w:ind w:left="640" w:right="3730" w:firstLine="480"/>
      </w:pPr>
      <w:r>
        <w:t>pattern = regex.compile(pattern) finally:</w:t>
      </w:r>
    </w:p>
    <w:p>
      <w:pPr>
        <w:pStyle w:val="7"/>
        <w:spacing w:before="2" w:line="242" w:lineRule="auto"/>
        <w:ind w:left="1120" w:right="4570"/>
      </w:pPr>
      <w:r>
        <w:t># restore original syntax regex.set_syntax(syntax)</w:t>
      </w:r>
    </w:p>
    <w:p>
      <w:pPr>
        <w:pStyle w:val="7"/>
        <w:spacing w:before="3"/>
        <w:ind w:left="640"/>
      </w:pPr>
      <w:r>
        <w:t>return pattern</w:t>
      </w:r>
    </w:p>
    <w:p>
      <w:pPr>
        <w:pStyle w:val="7"/>
        <w:spacing w:before="9"/>
      </w:pPr>
    </w:p>
    <w:p>
      <w:pPr>
        <w:pStyle w:val="7"/>
        <w:ind w:left="160"/>
      </w:pPr>
      <w:r>
        <w:t>def compile_awk(pattern):</w:t>
      </w:r>
    </w:p>
    <w:p>
      <w:pPr>
        <w:pStyle w:val="7"/>
        <w:spacing w:before="5"/>
        <w:ind w:left="640"/>
      </w:pPr>
      <w:r>
        <w:t>return compile(pattern, regex_syntax.RE_SYNTAX_AWK)</w:t>
      </w:r>
    </w:p>
    <w:p>
      <w:pPr>
        <w:pStyle w:val="7"/>
        <w:spacing w:before="9"/>
      </w:pPr>
    </w:p>
    <w:p>
      <w:pPr>
        <w:pStyle w:val="7"/>
        <w:ind w:left="160"/>
      </w:pPr>
      <w:r>
        <w:t>def compile_grep(pattern):</w:t>
      </w:r>
    </w:p>
    <w:p>
      <w:pPr>
        <w:pStyle w:val="7"/>
        <w:spacing w:before="4"/>
        <w:ind w:left="640"/>
      </w:pPr>
      <w:r>
        <w:t>return compile(pattern, regex_syntax.RE_SYNTAX_GREP)</w:t>
      </w:r>
    </w:p>
    <w:p>
      <w:pPr>
        <w:pStyle w:val="7"/>
        <w:spacing w:before="9"/>
      </w:pPr>
    </w:p>
    <w:p>
      <w:pPr>
        <w:pStyle w:val="7"/>
        <w:ind w:left="160"/>
      </w:pPr>
      <w:r>
        <w:t>def compile_emacs(pattern):</w:t>
      </w:r>
    </w:p>
    <w:p>
      <w:pPr>
        <w:pStyle w:val="7"/>
        <w:spacing w:before="5"/>
        <w:ind w:left="640"/>
      </w:pPr>
      <w:r>
        <w:t>return compile(pattern, regex_syntax.RE_SYNTAX_EMACS)</w:t>
      </w:r>
    </w:p>
    <w:p>
      <w:pPr>
        <w:pStyle w:val="7"/>
        <w:spacing w:before="9"/>
        <w:rPr>
          <w:sz w:val="8"/>
        </w:rPr>
      </w:pPr>
      <w:r>
        <mc:AlternateContent>
          <mc:Choice Requires="wps">
            <w:drawing>
              <wp:anchor distT="0" distB="0" distL="0" distR="0" simplePos="0" relativeHeight="4096" behindDoc="0" locked="0" layoutInCell="1" allowOverlap="1">
                <wp:simplePos x="0" y="0"/>
                <wp:positionH relativeFrom="page">
                  <wp:posOffset>1143000</wp:posOffset>
                </wp:positionH>
                <wp:positionV relativeFrom="paragraph">
                  <wp:posOffset>100330</wp:posOffset>
                </wp:positionV>
                <wp:extent cx="5274310" cy="0"/>
                <wp:effectExtent l="0" t="0" r="0" b="0"/>
                <wp:wrapTopAndBottom/>
                <wp:docPr id="156" name="直线 218"/>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18" o:spid="_x0000_s1026" o:spt="20" style="position:absolute;left:0pt;margin-left:90pt;margin-top:7.9pt;height:0pt;width:415.3pt;mso-position-horizontal-relative:page;mso-wrap-distance-bottom:0pt;mso-wrap-distance-top:0pt;z-index:4096;mso-width-relative:page;mso-height-relative:page;" filled="f" stroked="t" coordsize="21600,21600" o:gfxdata="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La+vdcAAAAKAQAADwAAAAAAAAABACAAAAAi&#10;AAAAZHJzL2Rvd25yZXYueG1sUEsBAhQAFAAAAAgAh07iQCSrb0DSAQAAkQMAAA4AAAAAAAAAAQAg&#10;AAAAJgEAAGRycy9lMm9Eb2MueG1sUEsFBgAAAAAGAAYAWQEAAGoFAAAAAA==&#10;">
                <v:fill on="f" focussize="0,0"/>
                <v:stroke weight="0.78pt" color="#808080" joinstyle="round"/>
                <v:imagedata o:title=""/>
                <o:lock v:ext="edit" aspectratio="f"/>
                <w10:wrap type="topAndBottom"/>
              </v:line>
            </w:pict>
          </mc:Fallback>
        </mc:AlternateContent>
      </w:r>
    </w:p>
    <w:p>
      <w:pPr>
        <w:pStyle w:val="7"/>
        <w:rPr>
          <w:sz w:val="20"/>
        </w:rPr>
      </w:pPr>
    </w:p>
    <w:p>
      <w:pPr>
        <w:pStyle w:val="3"/>
      </w:pPr>
      <w:r>
        <w:t>14.29. find 模块</w:t>
      </w:r>
    </w:p>
    <w:p>
      <w:pPr>
        <w:pStyle w:val="7"/>
        <w:spacing w:before="3"/>
        <w:rPr>
          <w:b/>
          <w:sz w:val="28"/>
        </w:rPr>
      </w:pPr>
    </w:p>
    <w:p>
      <w:pPr>
        <w:pStyle w:val="7"/>
        <w:spacing w:before="1" w:line="244" w:lineRule="auto"/>
        <w:ind w:left="160" w:right="382"/>
      </w:pPr>
      <w:r>
        <w:t>(已废弃, 只用于 1.5.2) find 模块用于在给定目录及其子目录中查找符合给定匹配模式的文件, 如 Example 14-36 所示.</w:t>
      </w:r>
    </w:p>
    <w:p>
      <w:pPr>
        <w:pStyle w:val="7"/>
        <w:spacing w:before="8"/>
        <w:rPr>
          <w:sz w:val="21"/>
        </w:rPr>
      </w:pPr>
    </w:p>
    <w:p>
      <w:pPr>
        <w:pStyle w:val="7"/>
        <w:ind w:left="160"/>
      </w:pPr>
      <w:r>
        <w:t>匹配模式的语法与 fnmatch 中相同.</w:t>
      </w:r>
    </w:p>
    <w:p>
      <w:pPr>
        <w:pStyle w:val="7"/>
        <w:spacing w:before="2"/>
        <w:rPr>
          <w:sz w:val="22"/>
        </w:rPr>
      </w:pPr>
    </w:p>
    <w:p>
      <w:pPr>
        <w:spacing w:before="0" w:line="460" w:lineRule="auto"/>
        <w:ind w:left="160" w:right="3711" w:firstLine="0"/>
        <w:jc w:val="left"/>
        <w:rPr>
          <w:sz w:val="24"/>
        </w:rPr>
      </w:pPr>
      <w:r>
        <w:rPr>
          <w:b/>
          <w:sz w:val="24"/>
        </w:rPr>
        <w:t>14.29.0.1. Example 14-36. 使用 find 模块</w:t>
      </w:r>
      <w:r>
        <w:rPr>
          <w:sz w:val="24"/>
        </w:rPr>
        <w:t>File: find-example-1.py</w:t>
      </w:r>
    </w:p>
    <w:p>
      <w:pPr>
        <w:pStyle w:val="7"/>
        <w:spacing w:before="35"/>
        <w:ind w:left="160"/>
      </w:pPr>
      <w:r>
        <w:t>import find</w:t>
      </w:r>
    </w:p>
    <w:p>
      <w:pPr>
        <w:pStyle w:val="7"/>
        <w:spacing w:before="9"/>
      </w:pPr>
    </w:p>
    <w:p>
      <w:pPr>
        <w:pStyle w:val="7"/>
        <w:spacing w:line="242" w:lineRule="auto"/>
        <w:ind w:left="160" w:right="1690"/>
      </w:pPr>
      <w:r>
        <w:t># find all JPEG files in or beneath the current directory for file in find.find("*.jpg", "."):</w:t>
      </w:r>
    </w:p>
    <w:p>
      <w:pPr>
        <w:pStyle w:val="7"/>
        <w:spacing w:before="3"/>
        <w:ind w:left="640"/>
      </w:pPr>
      <w:r>
        <w:t>print file</w:t>
      </w:r>
    </w:p>
    <w:p>
      <w:pPr>
        <w:pStyle w:val="7"/>
        <w:spacing w:before="9"/>
      </w:pPr>
    </w:p>
    <w:p>
      <w:pPr>
        <w:pStyle w:val="6"/>
        <w:spacing w:before="0"/>
      </w:pPr>
      <w:r>
        <mc:AlternateContent>
          <mc:Choice Requires="wps">
            <w:drawing>
              <wp:anchor distT="0" distB="0" distL="0" distR="0" simplePos="0" relativeHeight="5120" behindDoc="0" locked="0" layoutInCell="1" allowOverlap="1">
                <wp:simplePos x="0" y="0"/>
                <wp:positionH relativeFrom="page">
                  <wp:posOffset>1143000</wp:posOffset>
                </wp:positionH>
                <wp:positionV relativeFrom="paragraph">
                  <wp:posOffset>295910</wp:posOffset>
                </wp:positionV>
                <wp:extent cx="5274310" cy="0"/>
                <wp:effectExtent l="0" t="24130" r="2540" b="33020"/>
                <wp:wrapTopAndBottom/>
                <wp:docPr id="158" name="直线 219"/>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219" o:spid="_x0000_s1026" o:spt="20" style="position:absolute;left:0pt;margin-left:90pt;margin-top:23.3pt;height:0pt;width:415.3pt;mso-position-horizontal-relative:page;mso-wrap-distance-bottom:0pt;mso-wrap-distance-top:0pt;z-index:5120;mso-width-relative:page;mso-height-relative:page;" filled="f" stroked="t" coordsize="21600,21600" o:gfxdata="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kk8ZDYAAAACgEAAA8AAAAAAAAAAQAgAAAA&#10;IgAAAGRycy9kb3ducmV2LnhtbFBLAQIUABQAAAAIAIdO4kD0HCE50gEAAJIDAAAOAAAAAAAAAAEA&#10;IAAAACcBAABkcnMvZTJvRG9jLnhtbFBLBQYAAAAABgAGAFkBAABrBQAAAAA=&#10;">
                <v:fill on="f" focussize="0,0"/>
                <v:stroke weight="3.78pt" color="#808080" joinstyle="round"/>
                <v:imagedata o:title=""/>
                <o:lock v:ext="edit" aspectratio="f"/>
                <w10:wrap type="topAndBottom"/>
              </v:line>
            </w:pict>
          </mc:Fallback>
        </mc:AlternateContent>
      </w:r>
      <w:r>
        <w:t>.\samples\sample.jpg</w:t>
      </w:r>
    </w:p>
    <w:p>
      <w:pPr>
        <w:spacing w:after="0"/>
        <w:sectPr>
          <w:pgSz w:w="11910" w:h="16840"/>
          <w:pgMar w:top="1600" w:right="1560" w:bottom="280" w:left="1640" w:header="720" w:footer="720" w:gutter="0"/>
        </w:sectPr>
      </w:pPr>
    </w:p>
    <w:p>
      <w:pPr>
        <w:pStyle w:val="11"/>
        <w:numPr>
          <w:ilvl w:val="0"/>
          <w:numId w:val="5"/>
        </w:numPr>
        <w:tabs>
          <w:tab w:val="left" w:pos="1127"/>
        </w:tabs>
        <w:spacing w:before="4" w:after="0" w:line="240" w:lineRule="auto"/>
        <w:ind w:left="1126" w:right="0" w:hanging="966"/>
        <w:jc w:val="left"/>
        <w:rPr>
          <w:b/>
          <w:sz w:val="48"/>
        </w:rPr>
      </w:pPr>
      <w:r>
        <w:rPr>
          <w:b/>
          <w:sz w:val="48"/>
        </w:rPr>
        <w:t>Py 2.0 后新增模块</w:t>
      </w:r>
    </w:p>
    <w:p>
      <w:pPr>
        <w:pStyle w:val="7"/>
        <w:rPr>
          <w:b/>
          <w:sz w:val="20"/>
        </w:rPr>
      </w:pPr>
    </w:p>
    <w:p>
      <w:pPr>
        <w:pStyle w:val="7"/>
        <w:spacing w:before="8"/>
        <w:rPr>
          <w:b/>
          <w:sz w:val="10"/>
        </w:rPr>
      </w:pPr>
      <w:r>
        <mc:AlternateContent>
          <mc:Choice Requires="wps">
            <w:drawing>
              <wp:anchor distT="0" distB="0" distL="0" distR="0" simplePos="0" relativeHeight="5120" behindDoc="0" locked="0" layoutInCell="1" allowOverlap="1">
                <wp:simplePos x="0" y="0"/>
                <wp:positionH relativeFrom="page">
                  <wp:posOffset>1143000</wp:posOffset>
                </wp:positionH>
                <wp:positionV relativeFrom="paragraph">
                  <wp:posOffset>116205</wp:posOffset>
                </wp:positionV>
                <wp:extent cx="5274310" cy="0"/>
                <wp:effectExtent l="0" t="0" r="0" b="0"/>
                <wp:wrapTopAndBottom/>
                <wp:docPr id="157" name="直线 220"/>
                <wp:cNvGraphicFramePr/>
                <a:graphic xmlns:a="http://schemas.openxmlformats.org/drawingml/2006/main">
                  <a:graphicData uri="http://schemas.microsoft.com/office/word/2010/wordprocessingShape">
                    <wps:wsp>
                      <wps:cNvSpPr/>
                      <wps:spPr>
                        <a:xfrm>
                          <a:off x="0" y="0"/>
                          <a:ext cx="5274310" cy="0"/>
                        </a:xfrm>
                        <a:prstGeom prst="line">
                          <a:avLst/>
                        </a:prstGeom>
                        <a:ln w="9906" cap="flat" cmpd="sng">
                          <a:solidFill>
                            <a:srgbClr val="808080"/>
                          </a:solidFill>
                          <a:prstDash val="solid"/>
                          <a:headEnd type="none" w="med" len="med"/>
                          <a:tailEnd type="none" w="med" len="med"/>
                        </a:ln>
                      </wps:spPr>
                      <wps:bodyPr upright="1"/>
                    </wps:wsp>
                  </a:graphicData>
                </a:graphic>
              </wp:anchor>
            </w:drawing>
          </mc:Choice>
          <mc:Fallback>
            <w:pict>
              <v:line id="直线 220" o:spid="_x0000_s1026" o:spt="20" style="position:absolute;left:0pt;margin-left:90pt;margin-top:9.15pt;height:0pt;width:415.3pt;mso-position-horizontal-relative:page;mso-wrap-distance-bottom:0pt;mso-wrap-distance-top:0pt;z-index:5120;mso-width-relative:page;mso-height-relative:page;" filled="f" stroked="t" coordsize="21600,21600" o:gfxdata="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EOGRtYAAAAKAQAADwAAAAAAAAABACAAAAAiAAAA&#10;ZHJzL2Rvd25yZXYueG1sUEsBAhQAFAAAAAgAh07iQBOHnjTQAQAAkQMAAA4AAAAAAAAAAQAgAAAA&#10;JQEAAGRycy9lMm9Eb2MueG1sUEsFBgAAAAAGAAYAWQEAAGcFAAAAAA==&#10;">
                <v:fill on="f" focussize="0,0"/>
                <v:stroke weight="0.78pt" color="#808080" joinstyle="round"/>
                <v:imagedata o:title=""/>
                <o:lock v:ext="edit" aspectratio="f"/>
                <w10:wrap type="topAndBottom"/>
              </v:line>
            </w:pict>
          </mc:Fallback>
        </mc:AlternateContent>
      </w:r>
    </w:p>
    <w:p>
      <w:pPr>
        <w:pStyle w:val="7"/>
        <w:spacing w:before="2"/>
        <w:rPr>
          <w:b/>
          <w:sz w:val="26"/>
        </w:rPr>
      </w:pPr>
    </w:p>
    <w:p>
      <w:pPr>
        <w:pStyle w:val="7"/>
        <w:spacing w:before="66"/>
        <w:ind w:left="159"/>
      </w:pPr>
      <w:r>
        <w:t>本章将在以后的时间里慢慢完成, 更新.</w:t>
      </w:r>
    </w:p>
    <w:p>
      <w:pPr>
        <w:pStyle w:val="7"/>
        <w:spacing w:before="3"/>
        <w:rPr>
          <w:sz w:val="28"/>
        </w:rPr>
      </w:pPr>
      <w:r>
        <mc:AlternateContent>
          <mc:Choice Requires="wps">
            <w:drawing>
              <wp:anchor distT="0" distB="0" distL="0" distR="0" simplePos="0" relativeHeight="5120" behindDoc="0" locked="0" layoutInCell="1" allowOverlap="1">
                <wp:simplePos x="0" y="0"/>
                <wp:positionH relativeFrom="page">
                  <wp:posOffset>1143000</wp:posOffset>
                </wp:positionH>
                <wp:positionV relativeFrom="paragraph">
                  <wp:posOffset>278130</wp:posOffset>
                </wp:positionV>
                <wp:extent cx="5274310" cy="0"/>
                <wp:effectExtent l="0" t="24130" r="2540" b="33020"/>
                <wp:wrapTopAndBottom/>
                <wp:docPr id="159" name="直线 221"/>
                <wp:cNvGraphicFramePr/>
                <a:graphic xmlns:a="http://schemas.openxmlformats.org/drawingml/2006/main">
                  <a:graphicData uri="http://schemas.microsoft.com/office/word/2010/wordprocessingShape">
                    <wps:wsp>
                      <wps:cNvSpPr/>
                      <wps:spPr>
                        <a:xfrm>
                          <a:off x="0" y="0"/>
                          <a:ext cx="5274310" cy="0"/>
                        </a:xfrm>
                        <a:prstGeom prst="line">
                          <a:avLst/>
                        </a:prstGeom>
                        <a:ln w="48006" cap="flat" cmpd="sng">
                          <a:solidFill>
                            <a:srgbClr val="808080"/>
                          </a:solidFill>
                          <a:prstDash val="solid"/>
                          <a:headEnd type="none" w="med" len="med"/>
                          <a:tailEnd type="none" w="med" len="med"/>
                        </a:ln>
                      </wps:spPr>
                      <wps:bodyPr upright="1"/>
                    </wps:wsp>
                  </a:graphicData>
                </a:graphic>
              </wp:anchor>
            </w:drawing>
          </mc:Choice>
          <mc:Fallback>
            <w:pict>
              <v:line id="直线 221" o:spid="_x0000_s1026" o:spt="20" style="position:absolute;left:0pt;margin-left:90pt;margin-top:21.9pt;height:0pt;width:415.3pt;mso-position-horizontal-relative:page;mso-wrap-distance-bottom:0pt;mso-wrap-distance-top:0pt;z-index:5120;mso-width-relative:page;mso-height-relative:page;" filled="f" stroked="t" coordsize="21600,21600" o:gfxdata="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zFakdcAAAAKAQAADwAAAAAAAAABACAAAAAi&#10;AAAAZHJzL2Rvd25yZXYueG1sUEsBAhQAFAAAAAgAh07iQNdI6IHSAQAAkgMAAA4AAAAAAAAAAQAg&#10;AAAAJgEAAGRycy9lMm9Eb2MueG1sUEsFBgAAAAAGAAYAWQEAAGoFAAAAAA==&#10;">
                <v:fill on="f" focussize="0,0"/>
                <v:stroke weight="3.78pt" color="#808080" joinstyle="round"/>
                <v:imagedata o:title=""/>
                <o:lock v:ext="edit" aspectratio="f"/>
                <w10:wrap type="topAndBottom"/>
              </v:line>
            </w:pict>
          </mc:Fallback>
        </mc:AlternateContent>
      </w:r>
    </w:p>
    <w:p>
      <w:pPr>
        <w:pStyle w:val="7"/>
        <w:spacing w:before="8"/>
        <w:rPr>
          <w:sz w:val="26"/>
        </w:rPr>
      </w:pPr>
    </w:p>
    <w:p>
      <w:pPr>
        <w:pStyle w:val="2"/>
        <w:numPr>
          <w:ilvl w:val="0"/>
          <w:numId w:val="5"/>
        </w:numPr>
        <w:tabs>
          <w:tab w:val="left" w:pos="1126"/>
        </w:tabs>
        <w:spacing w:before="33" w:after="0" w:line="240" w:lineRule="auto"/>
        <w:ind w:left="1125" w:right="0" w:hanging="965"/>
        <w:jc w:val="left"/>
      </w:pPr>
      <w:r>
        <w:t>后记</w:t>
      </w:r>
    </w:p>
    <w:sectPr>
      <w:pgSz w:w="11910" w:h="16840"/>
      <w:pgMar w:top="1440" w:right="156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E4E29"/>
    <w:multiLevelType w:val="multilevel"/>
    <w:tmpl w:val="804E4E29"/>
    <w:lvl w:ilvl="0" w:tentative="0">
      <w:start w:val="12"/>
      <w:numFmt w:val="decimal"/>
      <w:lvlText w:val="%1"/>
      <w:lvlJc w:val="left"/>
      <w:pPr>
        <w:ind w:left="160" w:hanging="1211"/>
        <w:jc w:val="left"/>
      </w:pPr>
      <w:rPr>
        <w:rFonts w:hint="default"/>
        <w:lang w:val="en-US" w:eastAsia="en-US" w:bidi="en-US"/>
      </w:rPr>
    </w:lvl>
    <w:lvl w:ilvl="1" w:tentative="0">
      <w:start w:val="4"/>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1">
    <w:nsid w:val="813A4B87"/>
    <w:multiLevelType w:val="multilevel"/>
    <w:tmpl w:val="813A4B87"/>
    <w:lvl w:ilvl="0" w:tentative="0">
      <w:start w:val="1"/>
      <w:numFmt w:val="decimal"/>
      <w:lvlText w:val="%1"/>
      <w:lvlJc w:val="left"/>
      <w:pPr>
        <w:ind w:left="1247" w:hanging="1088"/>
        <w:jc w:val="left"/>
      </w:pPr>
      <w:rPr>
        <w:rFonts w:hint="default"/>
        <w:lang w:val="en-US" w:eastAsia="en-US" w:bidi="en-US"/>
      </w:rPr>
    </w:lvl>
    <w:lvl w:ilvl="1" w:tentative="0">
      <w:start w:val="13"/>
      <w:numFmt w:val="decimal"/>
      <w:lvlText w:val="%1.%2"/>
      <w:lvlJc w:val="left"/>
      <w:pPr>
        <w:ind w:left="1247" w:hanging="1088"/>
        <w:jc w:val="left"/>
      </w:pPr>
      <w:rPr>
        <w:rFonts w:hint="default"/>
        <w:lang w:val="en-US" w:eastAsia="en-US" w:bidi="en-US"/>
      </w:rPr>
    </w:lvl>
    <w:lvl w:ilvl="2" w:tentative="0">
      <w:start w:val="5"/>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2">
    <w:nsid w:val="845B5372"/>
    <w:multiLevelType w:val="multilevel"/>
    <w:tmpl w:val="845B5372"/>
    <w:lvl w:ilvl="0" w:tentative="0">
      <w:start w:val="2"/>
      <w:numFmt w:val="decimal"/>
      <w:lvlText w:val="%1"/>
      <w:lvlJc w:val="left"/>
      <w:pPr>
        <w:ind w:left="160" w:hanging="1089"/>
        <w:jc w:val="left"/>
      </w:pPr>
      <w:rPr>
        <w:rFonts w:hint="default"/>
        <w:lang w:val="en-US" w:eastAsia="en-US" w:bidi="en-US"/>
      </w:rPr>
    </w:lvl>
    <w:lvl w:ilvl="1" w:tentative="0">
      <w:start w:val="6"/>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3">
    <w:nsid w:val="8461FADE"/>
    <w:multiLevelType w:val="multilevel"/>
    <w:tmpl w:val="8461FADE"/>
    <w:lvl w:ilvl="0" w:tentative="0">
      <w:start w:val="1"/>
      <w:numFmt w:val="decimal"/>
      <w:lvlText w:val="%1"/>
      <w:lvlJc w:val="left"/>
      <w:pPr>
        <w:ind w:left="1247" w:hanging="1088"/>
        <w:jc w:val="left"/>
      </w:pPr>
      <w:rPr>
        <w:rFonts w:hint="default"/>
        <w:lang w:val="en-US" w:eastAsia="en-US" w:bidi="en-US"/>
      </w:rPr>
    </w:lvl>
    <w:lvl w:ilvl="1" w:tentative="0">
      <w:start w:val="13"/>
      <w:numFmt w:val="decimal"/>
      <w:lvlText w:val="%1.%2."/>
      <w:lvlJc w:val="left"/>
      <w:pPr>
        <w:ind w:left="1247" w:hanging="1088"/>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248" w:hanging="1088"/>
        <w:jc w:val="left"/>
      </w:pPr>
      <w:rPr>
        <w:rFonts w:hint="default" w:ascii="宋体" w:hAnsi="宋体" w:eastAsia="宋体" w:cs="宋体"/>
        <w:b/>
        <w:bCs/>
        <w:spacing w:val="0"/>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4">
    <w:nsid w:val="8CAEB125"/>
    <w:multiLevelType w:val="multilevel"/>
    <w:tmpl w:val="8CAEB125"/>
    <w:lvl w:ilvl="0" w:tentative="0">
      <w:start w:val="2"/>
      <w:numFmt w:val="decimal"/>
      <w:lvlText w:val="%1"/>
      <w:lvlJc w:val="left"/>
      <w:pPr>
        <w:ind w:left="160" w:hanging="1210"/>
        <w:jc w:val="left"/>
      </w:pPr>
      <w:rPr>
        <w:rFonts w:hint="default"/>
        <w:lang w:val="en-US" w:eastAsia="en-US" w:bidi="en-US"/>
      </w:rPr>
    </w:lvl>
    <w:lvl w:ilvl="1" w:tentative="0">
      <w:start w:val="11"/>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5">
    <w:nsid w:val="91995D4F"/>
    <w:multiLevelType w:val="multilevel"/>
    <w:tmpl w:val="91995D4F"/>
    <w:lvl w:ilvl="0" w:tentative="0">
      <w:start w:val="2"/>
      <w:numFmt w:val="decimal"/>
      <w:lvlText w:val="%1"/>
      <w:lvlJc w:val="left"/>
      <w:pPr>
        <w:ind w:left="1248" w:hanging="1089"/>
        <w:jc w:val="left"/>
      </w:pPr>
      <w:rPr>
        <w:rFonts w:hint="default"/>
        <w:lang w:val="en-US" w:eastAsia="en-US" w:bidi="en-US"/>
      </w:rPr>
    </w:lvl>
    <w:lvl w:ilvl="1" w:tentative="0">
      <w:start w:val="3"/>
      <w:numFmt w:val="decimal"/>
      <w:lvlText w:val="%1.%2"/>
      <w:lvlJc w:val="left"/>
      <w:pPr>
        <w:ind w:left="1248" w:hanging="1089"/>
        <w:jc w:val="left"/>
      </w:pPr>
      <w:rPr>
        <w:rFonts w:hint="default"/>
        <w:lang w:val="en-US" w:eastAsia="en-US" w:bidi="en-US"/>
      </w:rPr>
    </w:lvl>
    <w:lvl w:ilvl="2" w:tentative="0">
      <w:start w:val="0"/>
      <w:numFmt w:val="decimal"/>
      <w:lvlText w:val="%1.%2.%3"/>
      <w:lvlJc w:val="left"/>
      <w:pPr>
        <w:ind w:left="1248" w:hanging="1089"/>
        <w:jc w:val="left"/>
      </w:pPr>
      <w:rPr>
        <w:rFonts w:hint="default"/>
        <w:lang w:val="en-US" w:eastAsia="en-US" w:bidi="en-US"/>
      </w:rPr>
    </w:lvl>
    <w:lvl w:ilvl="3" w:tentative="0">
      <w:start w:val="1"/>
      <w:numFmt w:val="decimal"/>
      <w:lvlText w:val="%1.%2.%3.%4."/>
      <w:lvlJc w:val="left"/>
      <w:pPr>
        <w:ind w:left="1248"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4225" w:hanging="1089"/>
      </w:pPr>
      <w:rPr>
        <w:rFonts w:hint="default"/>
        <w:lang w:val="en-US" w:eastAsia="en-US" w:bidi="en-US"/>
      </w:rPr>
    </w:lvl>
    <w:lvl w:ilvl="5" w:tentative="0">
      <w:start w:val="0"/>
      <w:numFmt w:val="bullet"/>
      <w:lvlText w:val="•"/>
      <w:lvlJc w:val="left"/>
      <w:pPr>
        <w:ind w:left="4972" w:hanging="1089"/>
      </w:pPr>
      <w:rPr>
        <w:rFonts w:hint="default"/>
        <w:lang w:val="en-US" w:eastAsia="en-US" w:bidi="en-US"/>
      </w:rPr>
    </w:lvl>
    <w:lvl w:ilvl="6" w:tentative="0">
      <w:start w:val="0"/>
      <w:numFmt w:val="bullet"/>
      <w:lvlText w:val="•"/>
      <w:lvlJc w:val="left"/>
      <w:pPr>
        <w:ind w:left="5718" w:hanging="1089"/>
      </w:pPr>
      <w:rPr>
        <w:rFonts w:hint="default"/>
        <w:lang w:val="en-US" w:eastAsia="en-US" w:bidi="en-US"/>
      </w:rPr>
    </w:lvl>
    <w:lvl w:ilvl="7" w:tentative="0">
      <w:start w:val="0"/>
      <w:numFmt w:val="bullet"/>
      <w:lvlText w:val="•"/>
      <w:lvlJc w:val="left"/>
      <w:pPr>
        <w:ind w:left="6465" w:hanging="1089"/>
      </w:pPr>
      <w:rPr>
        <w:rFonts w:hint="default"/>
        <w:lang w:val="en-US" w:eastAsia="en-US" w:bidi="en-US"/>
      </w:rPr>
    </w:lvl>
    <w:lvl w:ilvl="8" w:tentative="0">
      <w:start w:val="0"/>
      <w:numFmt w:val="bullet"/>
      <w:lvlText w:val="•"/>
      <w:lvlJc w:val="left"/>
      <w:pPr>
        <w:ind w:left="7211" w:hanging="1089"/>
      </w:pPr>
      <w:rPr>
        <w:rFonts w:hint="default"/>
        <w:lang w:val="en-US" w:eastAsia="en-US" w:bidi="en-US"/>
      </w:rPr>
    </w:lvl>
  </w:abstractNum>
  <w:abstractNum w:abstractNumId="6">
    <w:nsid w:val="91B69C97"/>
    <w:multiLevelType w:val="multilevel"/>
    <w:tmpl w:val="91B69C97"/>
    <w:lvl w:ilvl="0" w:tentative="0">
      <w:start w:val="9"/>
      <w:numFmt w:val="decimal"/>
      <w:lvlText w:val="%1"/>
      <w:lvlJc w:val="left"/>
      <w:pPr>
        <w:ind w:left="160" w:hanging="1210"/>
        <w:jc w:val="left"/>
      </w:pPr>
      <w:rPr>
        <w:rFonts w:hint="default"/>
        <w:lang w:val="en-US" w:eastAsia="en-US" w:bidi="en-US"/>
      </w:rPr>
    </w:lvl>
    <w:lvl w:ilvl="1" w:tentative="0">
      <w:start w:val="10"/>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880" w:hanging="360"/>
      </w:pPr>
      <w:rPr>
        <w:rFonts w:hint="default" w:ascii="Symbol" w:hAnsi="Symbol" w:eastAsia="Symbol" w:cs="Symbol"/>
        <w:w w:val="100"/>
        <w:sz w:val="20"/>
        <w:szCs w:val="20"/>
        <w:lang w:val="en-US" w:eastAsia="en-US" w:bidi="en-US"/>
      </w:rPr>
    </w:lvl>
    <w:lvl w:ilvl="5" w:tentative="0">
      <w:start w:val="0"/>
      <w:numFmt w:val="bullet"/>
      <w:lvlText w:val="•"/>
      <w:lvlJc w:val="left"/>
      <w:pPr>
        <w:ind w:left="4357" w:hanging="360"/>
      </w:pPr>
      <w:rPr>
        <w:rFonts w:hint="default"/>
        <w:lang w:val="en-US" w:eastAsia="en-US" w:bidi="en-US"/>
      </w:rPr>
    </w:lvl>
    <w:lvl w:ilvl="6" w:tentative="0">
      <w:start w:val="0"/>
      <w:numFmt w:val="bullet"/>
      <w:lvlText w:val="•"/>
      <w:lvlJc w:val="left"/>
      <w:pPr>
        <w:ind w:left="5226" w:hanging="360"/>
      </w:pPr>
      <w:rPr>
        <w:rFonts w:hint="default"/>
        <w:lang w:val="en-US" w:eastAsia="en-US" w:bidi="en-US"/>
      </w:rPr>
    </w:lvl>
    <w:lvl w:ilvl="7" w:tentative="0">
      <w:start w:val="0"/>
      <w:numFmt w:val="bullet"/>
      <w:lvlText w:val="•"/>
      <w:lvlJc w:val="left"/>
      <w:pPr>
        <w:ind w:left="6096" w:hanging="360"/>
      </w:pPr>
      <w:rPr>
        <w:rFonts w:hint="default"/>
        <w:lang w:val="en-US" w:eastAsia="en-US" w:bidi="en-US"/>
      </w:rPr>
    </w:lvl>
    <w:lvl w:ilvl="8" w:tentative="0">
      <w:start w:val="0"/>
      <w:numFmt w:val="bullet"/>
      <w:lvlText w:val="•"/>
      <w:lvlJc w:val="left"/>
      <w:pPr>
        <w:ind w:left="6965" w:hanging="360"/>
      </w:pPr>
      <w:rPr>
        <w:rFonts w:hint="default"/>
        <w:lang w:val="en-US" w:eastAsia="en-US" w:bidi="en-US"/>
      </w:rPr>
    </w:lvl>
  </w:abstractNum>
  <w:abstractNum w:abstractNumId="7">
    <w:nsid w:val="9239341B"/>
    <w:multiLevelType w:val="multilevel"/>
    <w:tmpl w:val="9239341B"/>
    <w:lvl w:ilvl="0" w:tentative="0">
      <w:start w:val="0"/>
      <w:numFmt w:val="bullet"/>
      <w:lvlText w:val="&gt;"/>
      <w:lvlJc w:val="left"/>
      <w:pPr>
        <w:ind w:left="880" w:hanging="240"/>
      </w:pPr>
      <w:rPr>
        <w:rFonts w:hint="default" w:ascii="宋体" w:hAnsi="宋体" w:eastAsia="宋体" w:cs="宋体"/>
        <w:w w:val="100"/>
        <w:sz w:val="24"/>
        <w:szCs w:val="24"/>
        <w:lang w:val="en-US" w:eastAsia="en-US" w:bidi="en-US"/>
      </w:rPr>
    </w:lvl>
    <w:lvl w:ilvl="1" w:tentative="0">
      <w:start w:val="0"/>
      <w:numFmt w:val="bullet"/>
      <w:lvlText w:val="•"/>
      <w:lvlJc w:val="left"/>
      <w:pPr>
        <w:ind w:left="1662" w:hanging="240"/>
      </w:pPr>
      <w:rPr>
        <w:rFonts w:hint="default"/>
        <w:lang w:val="en-US" w:eastAsia="en-US" w:bidi="en-US"/>
      </w:rPr>
    </w:lvl>
    <w:lvl w:ilvl="2" w:tentative="0">
      <w:start w:val="0"/>
      <w:numFmt w:val="bullet"/>
      <w:lvlText w:val="•"/>
      <w:lvlJc w:val="left"/>
      <w:pPr>
        <w:ind w:left="2444" w:hanging="240"/>
      </w:pPr>
      <w:rPr>
        <w:rFonts w:hint="default"/>
        <w:lang w:val="en-US" w:eastAsia="en-US" w:bidi="en-US"/>
      </w:rPr>
    </w:lvl>
    <w:lvl w:ilvl="3" w:tentative="0">
      <w:start w:val="0"/>
      <w:numFmt w:val="bullet"/>
      <w:lvlText w:val="•"/>
      <w:lvlJc w:val="left"/>
      <w:pPr>
        <w:ind w:left="3227" w:hanging="240"/>
      </w:pPr>
      <w:rPr>
        <w:rFonts w:hint="default"/>
        <w:lang w:val="en-US" w:eastAsia="en-US" w:bidi="en-US"/>
      </w:rPr>
    </w:lvl>
    <w:lvl w:ilvl="4" w:tentative="0">
      <w:start w:val="0"/>
      <w:numFmt w:val="bullet"/>
      <w:lvlText w:val="•"/>
      <w:lvlJc w:val="left"/>
      <w:pPr>
        <w:ind w:left="4009" w:hanging="240"/>
      </w:pPr>
      <w:rPr>
        <w:rFonts w:hint="default"/>
        <w:lang w:val="en-US" w:eastAsia="en-US" w:bidi="en-US"/>
      </w:rPr>
    </w:lvl>
    <w:lvl w:ilvl="5" w:tentative="0">
      <w:start w:val="0"/>
      <w:numFmt w:val="bullet"/>
      <w:lvlText w:val="•"/>
      <w:lvlJc w:val="left"/>
      <w:pPr>
        <w:ind w:left="4792" w:hanging="240"/>
      </w:pPr>
      <w:rPr>
        <w:rFonts w:hint="default"/>
        <w:lang w:val="en-US" w:eastAsia="en-US" w:bidi="en-US"/>
      </w:rPr>
    </w:lvl>
    <w:lvl w:ilvl="6" w:tentative="0">
      <w:start w:val="0"/>
      <w:numFmt w:val="bullet"/>
      <w:lvlText w:val="•"/>
      <w:lvlJc w:val="left"/>
      <w:pPr>
        <w:ind w:left="5574" w:hanging="240"/>
      </w:pPr>
      <w:rPr>
        <w:rFonts w:hint="default"/>
        <w:lang w:val="en-US" w:eastAsia="en-US" w:bidi="en-US"/>
      </w:rPr>
    </w:lvl>
    <w:lvl w:ilvl="7" w:tentative="0">
      <w:start w:val="0"/>
      <w:numFmt w:val="bullet"/>
      <w:lvlText w:val="•"/>
      <w:lvlJc w:val="left"/>
      <w:pPr>
        <w:ind w:left="6357" w:hanging="240"/>
      </w:pPr>
      <w:rPr>
        <w:rFonts w:hint="default"/>
        <w:lang w:val="en-US" w:eastAsia="en-US" w:bidi="en-US"/>
      </w:rPr>
    </w:lvl>
    <w:lvl w:ilvl="8" w:tentative="0">
      <w:start w:val="0"/>
      <w:numFmt w:val="bullet"/>
      <w:lvlText w:val="•"/>
      <w:lvlJc w:val="left"/>
      <w:pPr>
        <w:ind w:left="7139" w:hanging="240"/>
      </w:pPr>
      <w:rPr>
        <w:rFonts w:hint="default"/>
        <w:lang w:val="en-US" w:eastAsia="en-US" w:bidi="en-US"/>
      </w:rPr>
    </w:lvl>
  </w:abstractNum>
  <w:abstractNum w:abstractNumId="8">
    <w:nsid w:val="9288B902"/>
    <w:multiLevelType w:val="multilevel"/>
    <w:tmpl w:val="9288B902"/>
    <w:lvl w:ilvl="0" w:tentative="0">
      <w:start w:val="1"/>
      <w:numFmt w:val="decimal"/>
      <w:lvlText w:val="%1"/>
      <w:lvlJc w:val="left"/>
      <w:pPr>
        <w:ind w:left="160" w:hanging="1210"/>
        <w:jc w:val="left"/>
      </w:pPr>
      <w:rPr>
        <w:rFonts w:hint="default"/>
        <w:lang w:val="en-US" w:eastAsia="en-US" w:bidi="en-US"/>
      </w:rPr>
    </w:lvl>
    <w:lvl w:ilvl="1" w:tentative="0">
      <w:start w:val="11"/>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9">
    <w:nsid w:val="9377BC45"/>
    <w:multiLevelType w:val="multilevel"/>
    <w:tmpl w:val="9377BC45"/>
    <w:lvl w:ilvl="0" w:tentative="0">
      <w:start w:val="7"/>
      <w:numFmt w:val="decimal"/>
      <w:lvlText w:val="%1"/>
      <w:lvlJc w:val="left"/>
      <w:pPr>
        <w:ind w:left="1247" w:hanging="1088"/>
        <w:jc w:val="left"/>
      </w:pPr>
      <w:rPr>
        <w:rFonts w:hint="default"/>
        <w:lang w:val="en-US" w:eastAsia="en-US" w:bidi="en-US"/>
      </w:rPr>
    </w:lvl>
    <w:lvl w:ilvl="1" w:tentative="0">
      <w:start w:val="12"/>
      <w:numFmt w:val="decimal"/>
      <w:lvlText w:val="%1.%2"/>
      <w:lvlJc w:val="left"/>
      <w:pPr>
        <w:ind w:left="1247" w:hanging="1088"/>
        <w:jc w:val="left"/>
      </w:pPr>
      <w:rPr>
        <w:rFonts w:hint="default"/>
        <w:lang w:val="en-US" w:eastAsia="en-US" w:bidi="en-US"/>
      </w:rPr>
    </w:lvl>
    <w:lvl w:ilvl="2" w:tentative="0">
      <w:start w:val="1"/>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10">
    <w:nsid w:val="9ACF65A0"/>
    <w:multiLevelType w:val="multilevel"/>
    <w:tmpl w:val="9ACF65A0"/>
    <w:lvl w:ilvl="0" w:tentative="0">
      <w:start w:val="7"/>
      <w:numFmt w:val="decimal"/>
      <w:lvlText w:val="%1"/>
      <w:lvlJc w:val="left"/>
      <w:pPr>
        <w:ind w:left="160" w:hanging="1090"/>
        <w:jc w:val="left"/>
      </w:pPr>
      <w:rPr>
        <w:rFonts w:hint="default"/>
        <w:lang w:val="en-US" w:eastAsia="en-US" w:bidi="en-US"/>
      </w:rPr>
    </w:lvl>
    <w:lvl w:ilvl="1" w:tentative="0">
      <w:start w:val="5"/>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11">
    <w:nsid w:val="9C11E984"/>
    <w:multiLevelType w:val="multilevel"/>
    <w:tmpl w:val="9C11E984"/>
    <w:lvl w:ilvl="0" w:tentative="0">
      <w:start w:val="14"/>
      <w:numFmt w:val="decimal"/>
      <w:lvlText w:val="%1"/>
      <w:lvlJc w:val="left"/>
      <w:pPr>
        <w:ind w:left="160" w:hanging="1211"/>
        <w:jc w:val="left"/>
      </w:pPr>
      <w:rPr>
        <w:rFonts w:hint="default"/>
        <w:lang w:val="en-US" w:eastAsia="en-US" w:bidi="en-US"/>
      </w:rPr>
    </w:lvl>
    <w:lvl w:ilvl="1" w:tentative="0">
      <w:start w:val="2"/>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12">
    <w:nsid w:val="9C8AC8EF"/>
    <w:multiLevelType w:val="multilevel"/>
    <w:tmpl w:val="9C8AC8EF"/>
    <w:lvl w:ilvl="0" w:tentative="0">
      <w:start w:val="1"/>
      <w:numFmt w:val="decimal"/>
      <w:lvlText w:val="%1"/>
      <w:lvlJc w:val="left"/>
      <w:pPr>
        <w:ind w:left="401" w:hanging="242"/>
        <w:jc w:val="left"/>
      </w:pPr>
      <w:rPr>
        <w:rFonts w:hint="default" w:ascii="宋体" w:hAnsi="宋体" w:eastAsia="宋体" w:cs="宋体"/>
        <w:b/>
        <w:bCs/>
        <w:w w:val="99"/>
        <w:sz w:val="24"/>
        <w:szCs w:val="24"/>
        <w:lang w:val="en-US" w:eastAsia="en-US" w:bidi="en-US"/>
      </w:rPr>
    </w:lvl>
    <w:lvl w:ilvl="1" w:tentative="0">
      <w:start w:val="0"/>
      <w:numFmt w:val="bullet"/>
      <w:lvlText w:val="•"/>
      <w:lvlJc w:val="left"/>
      <w:pPr>
        <w:ind w:left="1230" w:hanging="242"/>
      </w:pPr>
      <w:rPr>
        <w:rFonts w:hint="default"/>
        <w:lang w:val="en-US" w:eastAsia="en-US" w:bidi="en-US"/>
      </w:rPr>
    </w:lvl>
    <w:lvl w:ilvl="2" w:tentative="0">
      <w:start w:val="0"/>
      <w:numFmt w:val="bullet"/>
      <w:lvlText w:val="•"/>
      <w:lvlJc w:val="left"/>
      <w:pPr>
        <w:ind w:left="2060" w:hanging="242"/>
      </w:pPr>
      <w:rPr>
        <w:rFonts w:hint="default"/>
        <w:lang w:val="en-US" w:eastAsia="en-US" w:bidi="en-US"/>
      </w:rPr>
    </w:lvl>
    <w:lvl w:ilvl="3" w:tentative="0">
      <w:start w:val="0"/>
      <w:numFmt w:val="bullet"/>
      <w:lvlText w:val="•"/>
      <w:lvlJc w:val="left"/>
      <w:pPr>
        <w:ind w:left="2891" w:hanging="242"/>
      </w:pPr>
      <w:rPr>
        <w:rFonts w:hint="default"/>
        <w:lang w:val="en-US" w:eastAsia="en-US" w:bidi="en-US"/>
      </w:rPr>
    </w:lvl>
    <w:lvl w:ilvl="4" w:tentative="0">
      <w:start w:val="0"/>
      <w:numFmt w:val="bullet"/>
      <w:lvlText w:val="•"/>
      <w:lvlJc w:val="left"/>
      <w:pPr>
        <w:ind w:left="3721" w:hanging="242"/>
      </w:pPr>
      <w:rPr>
        <w:rFonts w:hint="default"/>
        <w:lang w:val="en-US" w:eastAsia="en-US" w:bidi="en-US"/>
      </w:rPr>
    </w:lvl>
    <w:lvl w:ilvl="5" w:tentative="0">
      <w:start w:val="0"/>
      <w:numFmt w:val="bullet"/>
      <w:lvlText w:val="•"/>
      <w:lvlJc w:val="left"/>
      <w:pPr>
        <w:ind w:left="4552" w:hanging="242"/>
      </w:pPr>
      <w:rPr>
        <w:rFonts w:hint="default"/>
        <w:lang w:val="en-US" w:eastAsia="en-US" w:bidi="en-US"/>
      </w:rPr>
    </w:lvl>
    <w:lvl w:ilvl="6" w:tentative="0">
      <w:start w:val="0"/>
      <w:numFmt w:val="bullet"/>
      <w:lvlText w:val="•"/>
      <w:lvlJc w:val="left"/>
      <w:pPr>
        <w:ind w:left="5382" w:hanging="242"/>
      </w:pPr>
      <w:rPr>
        <w:rFonts w:hint="default"/>
        <w:lang w:val="en-US" w:eastAsia="en-US" w:bidi="en-US"/>
      </w:rPr>
    </w:lvl>
    <w:lvl w:ilvl="7" w:tentative="0">
      <w:start w:val="0"/>
      <w:numFmt w:val="bullet"/>
      <w:lvlText w:val="•"/>
      <w:lvlJc w:val="left"/>
      <w:pPr>
        <w:ind w:left="6213" w:hanging="242"/>
      </w:pPr>
      <w:rPr>
        <w:rFonts w:hint="default"/>
        <w:lang w:val="en-US" w:eastAsia="en-US" w:bidi="en-US"/>
      </w:rPr>
    </w:lvl>
    <w:lvl w:ilvl="8" w:tentative="0">
      <w:start w:val="0"/>
      <w:numFmt w:val="bullet"/>
      <w:lvlText w:val="•"/>
      <w:lvlJc w:val="left"/>
      <w:pPr>
        <w:ind w:left="7043" w:hanging="242"/>
      </w:pPr>
      <w:rPr>
        <w:rFonts w:hint="default"/>
        <w:lang w:val="en-US" w:eastAsia="en-US" w:bidi="en-US"/>
      </w:rPr>
    </w:lvl>
  </w:abstractNum>
  <w:abstractNum w:abstractNumId="13">
    <w:nsid w:val="9D5D7490"/>
    <w:multiLevelType w:val="multilevel"/>
    <w:tmpl w:val="9D5D7490"/>
    <w:lvl w:ilvl="0" w:tentative="0">
      <w:start w:val="7"/>
      <w:numFmt w:val="decimal"/>
      <w:lvlText w:val="%1"/>
      <w:lvlJc w:val="left"/>
      <w:pPr>
        <w:ind w:left="1248" w:hanging="1088"/>
        <w:jc w:val="left"/>
      </w:pPr>
      <w:rPr>
        <w:rFonts w:hint="default"/>
        <w:lang w:val="en-US" w:eastAsia="en-US" w:bidi="en-US"/>
      </w:rPr>
    </w:lvl>
    <w:lvl w:ilvl="1" w:tentative="0">
      <w:start w:val="17"/>
      <w:numFmt w:val="decimal"/>
      <w:lvlText w:val="%1.%2."/>
      <w:lvlJc w:val="left"/>
      <w:pPr>
        <w:ind w:left="1248" w:hanging="1088"/>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14">
    <w:nsid w:val="A0C93552"/>
    <w:multiLevelType w:val="multilevel"/>
    <w:tmpl w:val="A0C93552"/>
    <w:lvl w:ilvl="0" w:tentative="0">
      <w:start w:val="6"/>
      <w:numFmt w:val="decimal"/>
      <w:lvlText w:val="%1"/>
      <w:lvlJc w:val="left"/>
      <w:pPr>
        <w:ind w:left="160" w:hanging="1089"/>
        <w:jc w:val="left"/>
      </w:pPr>
      <w:rPr>
        <w:rFonts w:hint="default"/>
        <w:lang w:val="en-US" w:eastAsia="en-US" w:bidi="en-US"/>
      </w:rPr>
    </w:lvl>
    <w:lvl w:ilvl="1" w:tentative="0">
      <w:start w:val="9"/>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15">
    <w:nsid w:val="A0F05207"/>
    <w:multiLevelType w:val="multilevel"/>
    <w:tmpl w:val="A0F05207"/>
    <w:lvl w:ilvl="0" w:tentative="0">
      <w:start w:val="5"/>
      <w:numFmt w:val="decimal"/>
      <w:lvlText w:val="%1"/>
      <w:lvlJc w:val="left"/>
      <w:pPr>
        <w:ind w:left="160" w:hanging="1090"/>
        <w:jc w:val="left"/>
      </w:pPr>
      <w:rPr>
        <w:rFonts w:hint="default"/>
        <w:lang w:val="en-US" w:eastAsia="en-US" w:bidi="en-US"/>
      </w:rPr>
    </w:lvl>
    <w:lvl w:ilvl="1" w:tentative="0">
      <w:start w:val="7"/>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16">
    <w:nsid w:val="A9AC3AA7"/>
    <w:multiLevelType w:val="multilevel"/>
    <w:tmpl w:val="A9AC3AA7"/>
    <w:lvl w:ilvl="0" w:tentative="0">
      <w:start w:val="14"/>
      <w:numFmt w:val="decimal"/>
      <w:lvlText w:val="%1"/>
      <w:lvlJc w:val="left"/>
      <w:pPr>
        <w:ind w:left="160" w:hanging="1332"/>
        <w:jc w:val="left"/>
      </w:pPr>
      <w:rPr>
        <w:rFonts w:hint="default"/>
        <w:lang w:val="en-US" w:eastAsia="en-US" w:bidi="en-US"/>
      </w:rPr>
    </w:lvl>
    <w:lvl w:ilvl="1" w:tentative="0">
      <w:start w:val="22"/>
      <w:numFmt w:val="decimal"/>
      <w:lvlText w:val="%1.%2"/>
      <w:lvlJc w:val="left"/>
      <w:pPr>
        <w:ind w:left="160" w:hanging="1332"/>
        <w:jc w:val="left"/>
      </w:pPr>
      <w:rPr>
        <w:rFonts w:hint="default"/>
        <w:lang w:val="en-US" w:eastAsia="en-US" w:bidi="en-US"/>
      </w:rPr>
    </w:lvl>
    <w:lvl w:ilvl="2" w:tentative="0">
      <w:start w:val="0"/>
      <w:numFmt w:val="decimal"/>
      <w:lvlText w:val="%1.%2.%3"/>
      <w:lvlJc w:val="left"/>
      <w:pPr>
        <w:ind w:left="160" w:hanging="1332"/>
        <w:jc w:val="left"/>
      </w:pPr>
      <w:rPr>
        <w:rFonts w:hint="default"/>
        <w:lang w:val="en-US" w:eastAsia="en-US" w:bidi="en-US"/>
      </w:rPr>
    </w:lvl>
    <w:lvl w:ilvl="3" w:tentative="0">
      <w:start w:val="1"/>
      <w:numFmt w:val="decimal"/>
      <w:lvlText w:val="%1.%2.%3.%4."/>
      <w:lvlJc w:val="left"/>
      <w:pPr>
        <w:ind w:left="160" w:hanging="1332"/>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332"/>
      </w:pPr>
      <w:rPr>
        <w:rFonts w:hint="default"/>
        <w:lang w:val="en-US" w:eastAsia="en-US" w:bidi="en-US"/>
      </w:rPr>
    </w:lvl>
    <w:lvl w:ilvl="5" w:tentative="0">
      <w:start w:val="0"/>
      <w:numFmt w:val="bullet"/>
      <w:lvlText w:val="•"/>
      <w:lvlJc w:val="left"/>
      <w:pPr>
        <w:ind w:left="4432" w:hanging="1332"/>
      </w:pPr>
      <w:rPr>
        <w:rFonts w:hint="default"/>
        <w:lang w:val="en-US" w:eastAsia="en-US" w:bidi="en-US"/>
      </w:rPr>
    </w:lvl>
    <w:lvl w:ilvl="6" w:tentative="0">
      <w:start w:val="0"/>
      <w:numFmt w:val="bullet"/>
      <w:lvlText w:val="•"/>
      <w:lvlJc w:val="left"/>
      <w:pPr>
        <w:ind w:left="5286" w:hanging="1332"/>
      </w:pPr>
      <w:rPr>
        <w:rFonts w:hint="default"/>
        <w:lang w:val="en-US" w:eastAsia="en-US" w:bidi="en-US"/>
      </w:rPr>
    </w:lvl>
    <w:lvl w:ilvl="7" w:tentative="0">
      <w:start w:val="0"/>
      <w:numFmt w:val="bullet"/>
      <w:lvlText w:val="•"/>
      <w:lvlJc w:val="left"/>
      <w:pPr>
        <w:ind w:left="6141" w:hanging="1332"/>
      </w:pPr>
      <w:rPr>
        <w:rFonts w:hint="default"/>
        <w:lang w:val="en-US" w:eastAsia="en-US" w:bidi="en-US"/>
      </w:rPr>
    </w:lvl>
    <w:lvl w:ilvl="8" w:tentative="0">
      <w:start w:val="0"/>
      <w:numFmt w:val="bullet"/>
      <w:lvlText w:val="•"/>
      <w:lvlJc w:val="left"/>
      <w:pPr>
        <w:ind w:left="6995" w:hanging="1332"/>
      </w:pPr>
      <w:rPr>
        <w:rFonts w:hint="default"/>
        <w:lang w:val="en-US" w:eastAsia="en-US" w:bidi="en-US"/>
      </w:rPr>
    </w:lvl>
  </w:abstractNum>
  <w:abstractNum w:abstractNumId="17">
    <w:nsid w:val="AAF3F3FA"/>
    <w:multiLevelType w:val="multilevel"/>
    <w:tmpl w:val="AAF3F3FA"/>
    <w:lvl w:ilvl="0" w:tentative="0">
      <w:start w:val="7"/>
      <w:numFmt w:val="decimal"/>
      <w:lvlText w:val="%1"/>
      <w:lvlJc w:val="left"/>
      <w:pPr>
        <w:ind w:left="160" w:hanging="1210"/>
        <w:jc w:val="left"/>
      </w:pPr>
      <w:rPr>
        <w:rFonts w:hint="default"/>
        <w:lang w:val="en-US" w:eastAsia="en-US" w:bidi="en-US"/>
      </w:rPr>
    </w:lvl>
    <w:lvl w:ilvl="1" w:tentative="0">
      <w:start w:val="20"/>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18">
    <w:nsid w:val="B0ED9BEA"/>
    <w:multiLevelType w:val="multilevel"/>
    <w:tmpl w:val="B0ED9BEA"/>
    <w:lvl w:ilvl="0" w:tentative="0">
      <w:start w:val="7"/>
      <w:numFmt w:val="decimal"/>
      <w:lvlText w:val="%1"/>
      <w:lvlJc w:val="left"/>
      <w:pPr>
        <w:ind w:left="160" w:hanging="1210"/>
        <w:jc w:val="left"/>
      </w:pPr>
      <w:rPr>
        <w:rFonts w:hint="default"/>
        <w:lang w:val="en-US" w:eastAsia="en-US" w:bidi="en-US"/>
      </w:rPr>
    </w:lvl>
    <w:lvl w:ilvl="1" w:tentative="0">
      <w:start w:val="10"/>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19">
    <w:nsid w:val="B0F1ACD9"/>
    <w:multiLevelType w:val="multilevel"/>
    <w:tmpl w:val="B0F1ACD9"/>
    <w:lvl w:ilvl="0" w:tentative="0">
      <w:start w:val="0"/>
      <w:numFmt w:val="bullet"/>
      <w:lvlText w:val="&gt;"/>
      <w:lvlJc w:val="left"/>
      <w:pPr>
        <w:ind w:left="160" w:hanging="363"/>
      </w:pPr>
      <w:rPr>
        <w:rFonts w:hint="default" w:ascii="宋体" w:hAnsi="宋体" w:eastAsia="宋体" w:cs="宋体"/>
        <w:b/>
        <w:bCs/>
        <w:w w:val="99"/>
        <w:sz w:val="24"/>
        <w:szCs w:val="24"/>
        <w:lang w:val="en-US" w:eastAsia="en-US" w:bidi="en-US"/>
      </w:rPr>
    </w:lvl>
    <w:lvl w:ilvl="1" w:tentative="0">
      <w:start w:val="0"/>
      <w:numFmt w:val="bullet"/>
      <w:lvlText w:val="•"/>
      <w:lvlJc w:val="left"/>
      <w:pPr>
        <w:ind w:left="1014" w:hanging="363"/>
      </w:pPr>
      <w:rPr>
        <w:rFonts w:hint="default"/>
        <w:lang w:val="en-US" w:eastAsia="en-US" w:bidi="en-US"/>
      </w:rPr>
    </w:lvl>
    <w:lvl w:ilvl="2" w:tentative="0">
      <w:start w:val="0"/>
      <w:numFmt w:val="bullet"/>
      <w:lvlText w:val="•"/>
      <w:lvlJc w:val="left"/>
      <w:pPr>
        <w:ind w:left="1868" w:hanging="363"/>
      </w:pPr>
      <w:rPr>
        <w:rFonts w:hint="default"/>
        <w:lang w:val="en-US" w:eastAsia="en-US" w:bidi="en-US"/>
      </w:rPr>
    </w:lvl>
    <w:lvl w:ilvl="3" w:tentative="0">
      <w:start w:val="0"/>
      <w:numFmt w:val="bullet"/>
      <w:lvlText w:val="•"/>
      <w:lvlJc w:val="left"/>
      <w:pPr>
        <w:ind w:left="2723" w:hanging="363"/>
      </w:pPr>
      <w:rPr>
        <w:rFonts w:hint="default"/>
        <w:lang w:val="en-US" w:eastAsia="en-US" w:bidi="en-US"/>
      </w:rPr>
    </w:lvl>
    <w:lvl w:ilvl="4" w:tentative="0">
      <w:start w:val="0"/>
      <w:numFmt w:val="bullet"/>
      <w:lvlText w:val="•"/>
      <w:lvlJc w:val="left"/>
      <w:pPr>
        <w:ind w:left="3577" w:hanging="363"/>
      </w:pPr>
      <w:rPr>
        <w:rFonts w:hint="default"/>
        <w:lang w:val="en-US" w:eastAsia="en-US" w:bidi="en-US"/>
      </w:rPr>
    </w:lvl>
    <w:lvl w:ilvl="5" w:tentative="0">
      <w:start w:val="0"/>
      <w:numFmt w:val="bullet"/>
      <w:lvlText w:val="•"/>
      <w:lvlJc w:val="left"/>
      <w:pPr>
        <w:ind w:left="4432" w:hanging="363"/>
      </w:pPr>
      <w:rPr>
        <w:rFonts w:hint="default"/>
        <w:lang w:val="en-US" w:eastAsia="en-US" w:bidi="en-US"/>
      </w:rPr>
    </w:lvl>
    <w:lvl w:ilvl="6" w:tentative="0">
      <w:start w:val="0"/>
      <w:numFmt w:val="bullet"/>
      <w:lvlText w:val="•"/>
      <w:lvlJc w:val="left"/>
      <w:pPr>
        <w:ind w:left="5286" w:hanging="363"/>
      </w:pPr>
      <w:rPr>
        <w:rFonts w:hint="default"/>
        <w:lang w:val="en-US" w:eastAsia="en-US" w:bidi="en-US"/>
      </w:rPr>
    </w:lvl>
    <w:lvl w:ilvl="7" w:tentative="0">
      <w:start w:val="0"/>
      <w:numFmt w:val="bullet"/>
      <w:lvlText w:val="•"/>
      <w:lvlJc w:val="left"/>
      <w:pPr>
        <w:ind w:left="6141" w:hanging="363"/>
      </w:pPr>
      <w:rPr>
        <w:rFonts w:hint="default"/>
        <w:lang w:val="en-US" w:eastAsia="en-US" w:bidi="en-US"/>
      </w:rPr>
    </w:lvl>
    <w:lvl w:ilvl="8" w:tentative="0">
      <w:start w:val="0"/>
      <w:numFmt w:val="bullet"/>
      <w:lvlText w:val="•"/>
      <w:lvlJc w:val="left"/>
      <w:pPr>
        <w:ind w:left="6995" w:hanging="363"/>
      </w:pPr>
      <w:rPr>
        <w:rFonts w:hint="default"/>
        <w:lang w:val="en-US" w:eastAsia="en-US" w:bidi="en-US"/>
      </w:rPr>
    </w:lvl>
  </w:abstractNum>
  <w:abstractNum w:abstractNumId="20">
    <w:nsid w:val="B23A94A9"/>
    <w:multiLevelType w:val="multilevel"/>
    <w:tmpl w:val="B23A94A9"/>
    <w:lvl w:ilvl="0" w:tentative="0">
      <w:start w:val="5"/>
      <w:numFmt w:val="decimal"/>
      <w:lvlText w:val="%1"/>
      <w:lvlJc w:val="left"/>
      <w:pPr>
        <w:ind w:left="160" w:hanging="1089"/>
        <w:jc w:val="left"/>
      </w:pPr>
      <w:rPr>
        <w:rFonts w:hint="default"/>
        <w:lang w:val="en-US" w:eastAsia="en-US" w:bidi="en-US"/>
      </w:rPr>
    </w:lvl>
    <w:lvl w:ilvl="1" w:tentative="0">
      <w:start w:val="4"/>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21">
    <w:nsid w:val="B53F3350"/>
    <w:multiLevelType w:val="multilevel"/>
    <w:tmpl w:val="B53F3350"/>
    <w:lvl w:ilvl="0" w:tentative="0">
      <w:start w:val="4"/>
      <w:numFmt w:val="decimal"/>
      <w:lvlText w:val="%1"/>
      <w:lvlJc w:val="left"/>
      <w:pPr>
        <w:ind w:left="160" w:hanging="1089"/>
        <w:jc w:val="left"/>
      </w:pPr>
      <w:rPr>
        <w:rFonts w:hint="default"/>
        <w:lang w:val="en-US" w:eastAsia="en-US" w:bidi="en-US"/>
      </w:rPr>
    </w:lvl>
    <w:lvl w:ilvl="1" w:tentative="0">
      <w:start w:val="5"/>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22">
    <w:nsid w:val="B5E306ED"/>
    <w:multiLevelType w:val="multilevel"/>
    <w:tmpl w:val="B5E306ED"/>
    <w:lvl w:ilvl="0" w:tentative="0">
      <w:start w:val="1"/>
      <w:numFmt w:val="decimal"/>
      <w:lvlText w:val="%1."/>
      <w:lvlJc w:val="left"/>
      <w:pPr>
        <w:ind w:left="884" w:hanging="725"/>
        <w:jc w:val="left"/>
      </w:pPr>
      <w:rPr>
        <w:rFonts w:hint="default" w:ascii="宋体" w:hAnsi="宋体" w:eastAsia="宋体" w:cs="宋体"/>
        <w:b/>
        <w:bCs/>
        <w:spacing w:val="0"/>
        <w:w w:val="99"/>
        <w:sz w:val="48"/>
        <w:szCs w:val="48"/>
        <w:lang w:val="en-US" w:eastAsia="en-US" w:bidi="en-US"/>
      </w:rPr>
    </w:lvl>
    <w:lvl w:ilvl="1" w:tentative="0">
      <w:start w:val="1"/>
      <w:numFmt w:val="decimal"/>
      <w:lvlText w:val="%1.%2."/>
      <w:lvlJc w:val="left"/>
      <w:pPr>
        <w:ind w:left="1065" w:hanging="906"/>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0"/>
      <w:numFmt w:val="bullet"/>
      <w:lvlText w:val="•"/>
      <w:lvlJc w:val="left"/>
      <w:pPr>
        <w:ind w:left="1240" w:hanging="952"/>
      </w:pPr>
      <w:rPr>
        <w:rFonts w:hint="default"/>
        <w:lang w:val="en-US" w:eastAsia="en-US" w:bidi="en-US"/>
      </w:rPr>
    </w:lvl>
    <w:lvl w:ilvl="4" w:tentative="0">
      <w:start w:val="0"/>
      <w:numFmt w:val="bullet"/>
      <w:lvlText w:val="•"/>
      <w:lvlJc w:val="left"/>
      <w:pPr>
        <w:ind w:left="2306" w:hanging="952"/>
      </w:pPr>
      <w:rPr>
        <w:rFonts w:hint="default"/>
        <w:lang w:val="en-US" w:eastAsia="en-US" w:bidi="en-US"/>
      </w:rPr>
    </w:lvl>
    <w:lvl w:ilvl="5" w:tentative="0">
      <w:start w:val="0"/>
      <w:numFmt w:val="bullet"/>
      <w:lvlText w:val="•"/>
      <w:lvlJc w:val="left"/>
      <w:pPr>
        <w:ind w:left="3372" w:hanging="952"/>
      </w:pPr>
      <w:rPr>
        <w:rFonts w:hint="default"/>
        <w:lang w:val="en-US" w:eastAsia="en-US" w:bidi="en-US"/>
      </w:rPr>
    </w:lvl>
    <w:lvl w:ilvl="6" w:tentative="0">
      <w:start w:val="0"/>
      <w:numFmt w:val="bullet"/>
      <w:lvlText w:val="•"/>
      <w:lvlJc w:val="left"/>
      <w:pPr>
        <w:ind w:left="4439" w:hanging="952"/>
      </w:pPr>
      <w:rPr>
        <w:rFonts w:hint="default"/>
        <w:lang w:val="en-US" w:eastAsia="en-US" w:bidi="en-US"/>
      </w:rPr>
    </w:lvl>
    <w:lvl w:ilvl="7" w:tentative="0">
      <w:start w:val="0"/>
      <w:numFmt w:val="bullet"/>
      <w:lvlText w:val="•"/>
      <w:lvlJc w:val="left"/>
      <w:pPr>
        <w:ind w:left="5505" w:hanging="952"/>
      </w:pPr>
      <w:rPr>
        <w:rFonts w:hint="default"/>
        <w:lang w:val="en-US" w:eastAsia="en-US" w:bidi="en-US"/>
      </w:rPr>
    </w:lvl>
    <w:lvl w:ilvl="8" w:tentative="0">
      <w:start w:val="0"/>
      <w:numFmt w:val="bullet"/>
      <w:lvlText w:val="•"/>
      <w:lvlJc w:val="left"/>
      <w:pPr>
        <w:ind w:left="6571" w:hanging="952"/>
      </w:pPr>
      <w:rPr>
        <w:rFonts w:hint="default"/>
        <w:lang w:val="en-US" w:eastAsia="en-US" w:bidi="en-US"/>
      </w:rPr>
    </w:lvl>
  </w:abstractNum>
  <w:abstractNum w:abstractNumId="23">
    <w:nsid w:val="B88D21A8"/>
    <w:multiLevelType w:val="multilevel"/>
    <w:tmpl w:val="B88D21A8"/>
    <w:lvl w:ilvl="0" w:tentative="0">
      <w:start w:val="7"/>
      <w:numFmt w:val="decimal"/>
      <w:lvlText w:val="%1"/>
      <w:lvlJc w:val="left"/>
      <w:pPr>
        <w:ind w:left="1066" w:hanging="907"/>
        <w:jc w:val="left"/>
      </w:pPr>
      <w:rPr>
        <w:rFonts w:hint="default"/>
        <w:lang w:val="en-US" w:eastAsia="en-US" w:bidi="en-US"/>
      </w:rPr>
    </w:lvl>
    <w:lvl w:ilvl="1" w:tentative="0">
      <w:start w:val="3"/>
      <w:numFmt w:val="decimal"/>
      <w:lvlText w:val="%1.%2."/>
      <w:lvlJc w:val="left"/>
      <w:pPr>
        <w:ind w:left="1066" w:hanging="907"/>
        <w:jc w:val="left"/>
      </w:pPr>
      <w:rPr>
        <w:rFonts w:hint="default" w:ascii="宋体" w:hAnsi="宋体" w:eastAsia="宋体" w:cs="宋体"/>
        <w:b/>
        <w:bCs/>
        <w:spacing w:val="0"/>
        <w:w w:val="99"/>
        <w:sz w:val="36"/>
        <w:szCs w:val="36"/>
        <w:lang w:val="en-US" w:eastAsia="en-US" w:bidi="en-US"/>
      </w:rPr>
    </w:lvl>
    <w:lvl w:ilvl="2" w:tentative="0">
      <w:start w:val="0"/>
      <w:numFmt w:val="bullet"/>
      <w:lvlText w:val=""/>
      <w:lvlJc w:val="left"/>
      <w:pPr>
        <w:ind w:left="880" w:hanging="360"/>
      </w:pPr>
      <w:rPr>
        <w:rFonts w:hint="default" w:ascii="Symbol" w:hAnsi="Symbol" w:eastAsia="Symbol" w:cs="Symbol"/>
        <w:w w:val="100"/>
        <w:sz w:val="20"/>
        <w:szCs w:val="20"/>
        <w:lang w:val="en-US" w:eastAsia="en-US" w:bidi="en-US"/>
      </w:rPr>
    </w:lvl>
    <w:lvl w:ilvl="3" w:tentative="0">
      <w:start w:val="0"/>
      <w:numFmt w:val="bullet"/>
      <w:lvlText w:val="•"/>
      <w:lvlJc w:val="left"/>
      <w:pPr>
        <w:ind w:left="2758" w:hanging="360"/>
      </w:pPr>
      <w:rPr>
        <w:rFonts w:hint="default"/>
        <w:lang w:val="en-US" w:eastAsia="en-US" w:bidi="en-US"/>
      </w:rPr>
    </w:lvl>
    <w:lvl w:ilvl="4" w:tentative="0">
      <w:start w:val="0"/>
      <w:numFmt w:val="bullet"/>
      <w:lvlText w:val="•"/>
      <w:lvlJc w:val="left"/>
      <w:pPr>
        <w:ind w:left="3608" w:hanging="360"/>
      </w:pPr>
      <w:rPr>
        <w:rFonts w:hint="default"/>
        <w:lang w:val="en-US" w:eastAsia="en-US" w:bidi="en-US"/>
      </w:rPr>
    </w:lvl>
    <w:lvl w:ilvl="5" w:tentative="0">
      <w:start w:val="0"/>
      <w:numFmt w:val="bullet"/>
      <w:lvlText w:val="•"/>
      <w:lvlJc w:val="left"/>
      <w:pPr>
        <w:ind w:left="4457" w:hanging="360"/>
      </w:pPr>
      <w:rPr>
        <w:rFonts w:hint="default"/>
        <w:lang w:val="en-US" w:eastAsia="en-US" w:bidi="en-US"/>
      </w:rPr>
    </w:lvl>
    <w:lvl w:ilvl="6" w:tentative="0">
      <w:start w:val="0"/>
      <w:numFmt w:val="bullet"/>
      <w:lvlText w:val="•"/>
      <w:lvlJc w:val="left"/>
      <w:pPr>
        <w:ind w:left="5306" w:hanging="360"/>
      </w:pPr>
      <w:rPr>
        <w:rFonts w:hint="default"/>
        <w:lang w:val="en-US" w:eastAsia="en-US" w:bidi="en-US"/>
      </w:rPr>
    </w:lvl>
    <w:lvl w:ilvl="7" w:tentative="0">
      <w:start w:val="0"/>
      <w:numFmt w:val="bullet"/>
      <w:lvlText w:val="•"/>
      <w:lvlJc w:val="left"/>
      <w:pPr>
        <w:ind w:left="6156" w:hanging="360"/>
      </w:pPr>
      <w:rPr>
        <w:rFonts w:hint="default"/>
        <w:lang w:val="en-US" w:eastAsia="en-US" w:bidi="en-US"/>
      </w:rPr>
    </w:lvl>
    <w:lvl w:ilvl="8" w:tentative="0">
      <w:start w:val="0"/>
      <w:numFmt w:val="bullet"/>
      <w:lvlText w:val="•"/>
      <w:lvlJc w:val="left"/>
      <w:pPr>
        <w:ind w:left="7005" w:hanging="360"/>
      </w:pPr>
      <w:rPr>
        <w:rFonts w:hint="default"/>
        <w:lang w:val="en-US" w:eastAsia="en-US" w:bidi="en-US"/>
      </w:rPr>
    </w:lvl>
  </w:abstractNum>
  <w:abstractNum w:abstractNumId="24">
    <w:nsid w:val="B8CEF35B"/>
    <w:multiLevelType w:val="multilevel"/>
    <w:tmpl w:val="B8CEF35B"/>
    <w:lvl w:ilvl="0" w:tentative="0">
      <w:start w:val="2"/>
      <w:numFmt w:val="decimal"/>
      <w:lvlText w:val="%1"/>
      <w:lvlJc w:val="left"/>
      <w:pPr>
        <w:ind w:left="160" w:hanging="1089"/>
        <w:jc w:val="left"/>
      </w:pPr>
      <w:rPr>
        <w:rFonts w:hint="default"/>
        <w:lang w:val="en-US" w:eastAsia="en-US" w:bidi="en-US"/>
      </w:rPr>
    </w:lvl>
    <w:lvl w:ilvl="1" w:tentative="0">
      <w:start w:val="4"/>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25">
    <w:nsid w:val="BB64CFA9"/>
    <w:multiLevelType w:val="multilevel"/>
    <w:tmpl w:val="BB64CFA9"/>
    <w:lvl w:ilvl="0" w:tentative="0">
      <w:start w:val="1"/>
      <w:numFmt w:val="decimal"/>
      <w:lvlText w:val="%1"/>
      <w:lvlJc w:val="left"/>
      <w:pPr>
        <w:ind w:left="402" w:hanging="243"/>
        <w:jc w:val="left"/>
      </w:pPr>
      <w:rPr>
        <w:rFonts w:hint="default" w:ascii="宋体" w:hAnsi="宋体" w:eastAsia="宋体" w:cs="宋体"/>
        <w:b/>
        <w:bCs/>
        <w:w w:val="99"/>
        <w:sz w:val="24"/>
        <w:szCs w:val="24"/>
        <w:lang w:val="en-US" w:eastAsia="en-US" w:bidi="en-US"/>
      </w:rPr>
    </w:lvl>
    <w:lvl w:ilvl="1" w:tentative="0">
      <w:start w:val="0"/>
      <w:numFmt w:val="bullet"/>
      <w:lvlText w:val="•"/>
      <w:lvlJc w:val="left"/>
      <w:pPr>
        <w:ind w:left="1230" w:hanging="243"/>
      </w:pPr>
      <w:rPr>
        <w:rFonts w:hint="default"/>
        <w:lang w:val="en-US" w:eastAsia="en-US" w:bidi="en-US"/>
      </w:rPr>
    </w:lvl>
    <w:lvl w:ilvl="2" w:tentative="0">
      <w:start w:val="0"/>
      <w:numFmt w:val="bullet"/>
      <w:lvlText w:val="•"/>
      <w:lvlJc w:val="left"/>
      <w:pPr>
        <w:ind w:left="2060" w:hanging="243"/>
      </w:pPr>
      <w:rPr>
        <w:rFonts w:hint="default"/>
        <w:lang w:val="en-US" w:eastAsia="en-US" w:bidi="en-US"/>
      </w:rPr>
    </w:lvl>
    <w:lvl w:ilvl="3" w:tentative="0">
      <w:start w:val="0"/>
      <w:numFmt w:val="bullet"/>
      <w:lvlText w:val="•"/>
      <w:lvlJc w:val="left"/>
      <w:pPr>
        <w:ind w:left="2891" w:hanging="243"/>
      </w:pPr>
      <w:rPr>
        <w:rFonts w:hint="default"/>
        <w:lang w:val="en-US" w:eastAsia="en-US" w:bidi="en-US"/>
      </w:rPr>
    </w:lvl>
    <w:lvl w:ilvl="4" w:tentative="0">
      <w:start w:val="0"/>
      <w:numFmt w:val="bullet"/>
      <w:lvlText w:val="•"/>
      <w:lvlJc w:val="left"/>
      <w:pPr>
        <w:ind w:left="3721" w:hanging="243"/>
      </w:pPr>
      <w:rPr>
        <w:rFonts w:hint="default"/>
        <w:lang w:val="en-US" w:eastAsia="en-US" w:bidi="en-US"/>
      </w:rPr>
    </w:lvl>
    <w:lvl w:ilvl="5" w:tentative="0">
      <w:start w:val="0"/>
      <w:numFmt w:val="bullet"/>
      <w:lvlText w:val="•"/>
      <w:lvlJc w:val="left"/>
      <w:pPr>
        <w:ind w:left="4552" w:hanging="243"/>
      </w:pPr>
      <w:rPr>
        <w:rFonts w:hint="default"/>
        <w:lang w:val="en-US" w:eastAsia="en-US" w:bidi="en-US"/>
      </w:rPr>
    </w:lvl>
    <w:lvl w:ilvl="6" w:tentative="0">
      <w:start w:val="0"/>
      <w:numFmt w:val="bullet"/>
      <w:lvlText w:val="•"/>
      <w:lvlJc w:val="left"/>
      <w:pPr>
        <w:ind w:left="5382" w:hanging="243"/>
      </w:pPr>
      <w:rPr>
        <w:rFonts w:hint="default"/>
        <w:lang w:val="en-US" w:eastAsia="en-US" w:bidi="en-US"/>
      </w:rPr>
    </w:lvl>
    <w:lvl w:ilvl="7" w:tentative="0">
      <w:start w:val="0"/>
      <w:numFmt w:val="bullet"/>
      <w:lvlText w:val="•"/>
      <w:lvlJc w:val="left"/>
      <w:pPr>
        <w:ind w:left="6213" w:hanging="243"/>
      </w:pPr>
      <w:rPr>
        <w:rFonts w:hint="default"/>
        <w:lang w:val="en-US" w:eastAsia="en-US" w:bidi="en-US"/>
      </w:rPr>
    </w:lvl>
    <w:lvl w:ilvl="8" w:tentative="0">
      <w:start w:val="0"/>
      <w:numFmt w:val="bullet"/>
      <w:lvlText w:val="•"/>
      <w:lvlJc w:val="left"/>
      <w:pPr>
        <w:ind w:left="7043" w:hanging="243"/>
      </w:pPr>
      <w:rPr>
        <w:rFonts w:hint="default"/>
        <w:lang w:val="en-US" w:eastAsia="en-US" w:bidi="en-US"/>
      </w:rPr>
    </w:lvl>
  </w:abstractNum>
  <w:abstractNum w:abstractNumId="26">
    <w:nsid w:val="BCECA0B4"/>
    <w:multiLevelType w:val="multilevel"/>
    <w:tmpl w:val="BCECA0B4"/>
    <w:lvl w:ilvl="0" w:tentative="0">
      <w:start w:val="12"/>
      <w:numFmt w:val="decimal"/>
      <w:lvlText w:val="%1"/>
      <w:lvlJc w:val="left"/>
      <w:pPr>
        <w:ind w:left="1247" w:hanging="1088"/>
        <w:jc w:val="left"/>
      </w:pPr>
      <w:rPr>
        <w:rFonts w:hint="default"/>
        <w:lang w:val="en-US" w:eastAsia="en-US" w:bidi="en-US"/>
      </w:rPr>
    </w:lvl>
    <w:lvl w:ilvl="1" w:tentative="0">
      <w:start w:val="5"/>
      <w:numFmt w:val="decimal"/>
      <w:lvlText w:val="%1.%2."/>
      <w:lvlJc w:val="left"/>
      <w:pPr>
        <w:ind w:left="1247" w:hanging="1088"/>
        <w:jc w:val="left"/>
      </w:pPr>
      <w:rPr>
        <w:rFonts w:hint="default" w:ascii="宋体" w:hAnsi="宋体" w:eastAsia="宋体" w:cs="宋体"/>
        <w:b/>
        <w:bCs/>
        <w:spacing w:val="0"/>
        <w:w w:val="99"/>
        <w:sz w:val="36"/>
        <w:szCs w:val="36"/>
        <w:lang w:val="en-US" w:eastAsia="en-US" w:bidi="en-US"/>
      </w:rPr>
    </w:lvl>
    <w:lvl w:ilvl="2" w:tentative="0">
      <w:start w:val="0"/>
      <w:numFmt w:val="bullet"/>
      <w:lvlText w:val="•"/>
      <w:lvlJc w:val="left"/>
      <w:pPr>
        <w:ind w:left="2732" w:hanging="1088"/>
      </w:pPr>
      <w:rPr>
        <w:rFonts w:hint="default"/>
        <w:lang w:val="en-US" w:eastAsia="en-US" w:bidi="en-US"/>
      </w:rPr>
    </w:lvl>
    <w:lvl w:ilvl="3" w:tentative="0">
      <w:start w:val="0"/>
      <w:numFmt w:val="bullet"/>
      <w:lvlText w:val="•"/>
      <w:lvlJc w:val="left"/>
      <w:pPr>
        <w:ind w:left="3479" w:hanging="1088"/>
      </w:pPr>
      <w:rPr>
        <w:rFonts w:hint="default"/>
        <w:lang w:val="en-US" w:eastAsia="en-US" w:bidi="en-US"/>
      </w:rPr>
    </w:lvl>
    <w:lvl w:ilvl="4" w:tentative="0">
      <w:start w:val="0"/>
      <w:numFmt w:val="bullet"/>
      <w:lvlText w:val="•"/>
      <w:lvlJc w:val="left"/>
      <w:pPr>
        <w:ind w:left="4225" w:hanging="1088"/>
      </w:pPr>
      <w:rPr>
        <w:rFonts w:hint="default"/>
        <w:lang w:val="en-US" w:eastAsia="en-US" w:bidi="en-US"/>
      </w:rPr>
    </w:lvl>
    <w:lvl w:ilvl="5" w:tentative="0">
      <w:start w:val="0"/>
      <w:numFmt w:val="bullet"/>
      <w:lvlText w:val="•"/>
      <w:lvlJc w:val="left"/>
      <w:pPr>
        <w:ind w:left="4972" w:hanging="1088"/>
      </w:pPr>
      <w:rPr>
        <w:rFonts w:hint="default"/>
        <w:lang w:val="en-US" w:eastAsia="en-US" w:bidi="en-US"/>
      </w:rPr>
    </w:lvl>
    <w:lvl w:ilvl="6" w:tentative="0">
      <w:start w:val="0"/>
      <w:numFmt w:val="bullet"/>
      <w:lvlText w:val="•"/>
      <w:lvlJc w:val="left"/>
      <w:pPr>
        <w:ind w:left="5718" w:hanging="1088"/>
      </w:pPr>
      <w:rPr>
        <w:rFonts w:hint="default"/>
        <w:lang w:val="en-US" w:eastAsia="en-US" w:bidi="en-US"/>
      </w:rPr>
    </w:lvl>
    <w:lvl w:ilvl="7" w:tentative="0">
      <w:start w:val="0"/>
      <w:numFmt w:val="bullet"/>
      <w:lvlText w:val="•"/>
      <w:lvlJc w:val="left"/>
      <w:pPr>
        <w:ind w:left="6465" w:hanging="1088"/>
      </w:pPr>
      <w:rPr>
        <w:rFonts w:hint="default"/>
        <w:lang w:val="en-US" w:eastAsia="en-US" w:bidi="en-US"/>
      </w:rPr>
    </w:lvl>
    <w:lvl w:ilvl="8" w:tentative="0">
      <w:start w:val="0"/>
      <w:numFmt w:val="bullet"/>
      <w:lvlText w:val="•"/>
      <w:lvlJc w:val="left"/>
      <w:pPr>
        <w:ind w:left="7211" w:hanging="1088"/>
      </w:pPr>
      <w:rPr>
        <w:rFonts w:hint="default"/>
        <w:lang w:val="en-US" w:eastAsia="en-US" w:bidi="en-US"/>
      </w:rPr>
    </w:lvl>
  </w:abstractNum>
  <w:abstractNum w:abstractNumId="27">
    <w:nsid w:val="BDA1395C"/>
    <w:multiLevelType w:val="multilevel"/>
    <w:tmpl w:val="BDA1395C"/>
    <w:lvl w:ilvl="0" w:tentative="0">
      <w:start w:val="7"/>
      <w:numFmt w:val="decimal"/>
      <w:lvlText w:val="%1"/>
      <w:lvlJc w:val="left"/>
      <w:pPr>
        <w:ind w:left="160" w:hanging="1089"/>
        <w:jc w:val="left"/>
      </w:pPr>
      <w:rPr>
        <w:rFonts w:hint="default"/>
        <w:lang w:val="en-US" w:eastAsia="en-US" w:bidi="en-US"/>
      </w:rPr>
    </w:lvl>
    <w:lvl w:ilvl="1" w:tentative="0">
      <w:start w:val="7"/>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28">
    <w:nsid w:val="BE8A4F4C"/>
    <w:multiLevelType w:val="multilevel"/>
    <w:tmpl w:val="BE8A4F4C"/>
    <w:lvl w:ilvl="0" w:tentative="0">
      <w:start w:val="0"/>
      <w:numFmt w:val="decimal"/>
      <w:lvlText w:val="%1"/>
      <w:lvlJc w:val="left"/>
      <w:pPr>
        <w:ind w:left="4657" w:hanging="210"/>
        <w:jc w:val="left"/>
      </w:pPr>
      <w:rPr>
        <w:rFonts w:hint="default" w:ascii="宋体" w:hAnsi="宋体" w:eastAsia="宋体" w:cs="宋体"/>
        <w:w w:val="100"/>
        <w:sz w:val="24"/>
        <w:szCs w:val="24"/>
        <w:lang w:val="en-US" w:eastAsia="en-US" w:bidi="en-US"/>
      </w:rPr>
    </w:lvl>
    <w:lvl w:ilvl="1" w:tentative="0">
      <w:start w:val="0"/>
      <w:numFmt w:val="bullet"/>
      <w:lvlText w:val="•"/>
      <w:lvlJc w:val="left"/>
      <w:pPr>
        <w:ind w:left="5064" w:hanging="210"/>
      </w:pPr>
      <w:rPr>
        <w:rFonts w:hint="default"/>
        <w:lang w:val="en-US" w:eastAsia="en-US" w:bidi="en-US"/>
      </w:rPr>
    </w:lvl>
    <w:lvl w:ilvl="2" w:tentative="0">
      <w:start w:val="0"/>
      <w:numFmt w:val="bullet"/>
      <w:lvlText w:val="•"/>
      <w:lvlJc w:val="left"/>
      <w:pPr>
        <w:ind w:left="5468" w:hanging="210"/>
      </w:pPr>
      <w:rPr>
        <w:rFonts w:hint="default"/>
        <w:lang w:val="en-US" w:eastAsia="en-US" w:bidi="en-US"/>
      </w:rPr>
    </w:lvl>
    <w:lvl w:ilvl="3" w:tentative="0">
      <w:start w:val="0"/>
      <w:numFmt w:val="bullet"/>
      <w:lvlText w:val="•"/>
      <w:lvlJc w:val="left"/>
      <w:pPr>
        <w:ind w:left="5873" w:hanging="210"/>
      </w:pPr>
      <w:rPr>
        <w:rFonts w:hint="default"/>
        <w:lang w:val="en-US" w:eastAsia="en-US" w:bidi="en-US"/>
      </w:rPr>
    </w:lvl>
    <w:lvl w:ilvl="4" w:tentative="0">
      <w:start w:val="0"/>
      <w:numFmt w:val="bullet"/>
      <w:lvlText w:val="•"/>
      <w:lvlJc w:val="left"/>
      <w:pPr>
        <w:ind w:left="6277" w:hanging="210"/>
      </w:pPr>
      <w:rPr>
        <w:rFonts w:hint="default"/>
        <w:lang w:val="en-US" w:eastAsia="en-US" w:bidi="en-US"/>
      </w:rPr>
    </w:lvl>
    <w:lvl w:ilvl="5" w:tentative="0">
      <w:start w:val="0"/>
      <w:numFmt w:val="bullet"/>
      <w:lvlText w:val="•"/>
      <w:lvlJc w:val="left"/>
      <w:pPr>
        <w:ind w:left="6682" w:hanging="210"/>
      </w:pPr>
      <w:rPr>
        <w:rFonts w:hint="default"/>
        <w:lang w:val="en-US" w:eastAsia="en-US" w:bidi="en-US"/>
      </w:rPr>
    </w:lvl>
    <w:lvl w:ilvl="6" w:tentative="0">
      <w:start w:val="0"/>
      <w:numFmt w:val="bullet"/>
      <w:lvlText w:val="•"/>
      <w:lvlJc w:val="left"/>
      <w:pPr>
        <w:ind w:left="7086" w:hanging="210"/>
      </w:pPr>
      <w:rPr>
        <w:rFonts w:hint="default"/>
        <w:lang w:val="en-US" w:eastAsia="en-US" w:bidi="en-US"/>
      </w:rPr>
    </w:lvl>
    <w:lvl w:ilvl="7" w:tentative="0">
      <w:start w:val="0"/>
      <w:numFmt w:val="bullet"/>
      <w:lvlText w:val="•"/>
      <w:lvlJc w:val="left"/>
      <w:pPr>
        <w:ind w:left="7491" w:hanging="210"/>
      </w:pPr>
      <w:rPr>
        <w:rFonts w:hint="default"/>
        <w:lang w:val="en-US" w:eastAsia="en-US" w:bidi="en-US"/>
      </w:rPr>
    </w:lvl>
    <w:lvl w:ilvl="8" w:tentative="0">
      <w:start w:val="0"/>
      <w:numFmt w:val="bullet"/>
      <w:lvlText w:val="•"/>
      <w:lvlJc w:val="left"/>
      <w:pPr>
        <w:ind w:left="7895" w:hanging="210"/>
      </w:pPr>
      <w:rPr>
        <w:rFonts w:hint="default"/>
        <w:lang w:val="en-US" w:eastAsia="en-US" w:bidi="en-US"/>
      </w:rPr>
    </w:lvl>
  </w:abstractNum>
  <w:abstractNum w:abstractNumId="29">
    <w:nsid w:val="BE923771"/>
    <w:multiLevelType w:val="multilevel"/>
    <w:tmpl w:val="BE923771"/>
    <w:lvl w:ilvl="0" w:tentative="0">
      <w:start w:val="0"/>
      <w:numFmt w:val="bullet"/>
      <w:lvlText w:val="-"/>
      <w:lvlJc w:val="left"/>
      <w:pPr>
        <w:ind w:left="400" w:hanging="240"/>
      </w:pPr>
      <w:rPr>
        <w:rFonts w:hint="default" w:ascii="宋体" w:hAnsi="宋体" w:eastAsia="宋体" w:cs="宋体"/>
        <w:w w:val="100"/>
        <w:sz w:val="24"/>
        <w:szCs w:val="24"/>
        <w:lang w:val="en-US" w:eastAsia="en-US" w:bidi="en-US"/>
      </w:rPr>
    </w:lvl>
    <w:lvl w:ilvl="1" w:tentative="0">
      <w:start w:val="0"/>
      <w:numFmt w:val="bullet"/>
      <w:lvlText w:val="•"/>
      <w:lvlJc w:val="left"/>
      <w:pPr>
        <w:ind w:left="1230" w:hanging="240"/>
      </w:pPr>
      <w:rPr>
        <w:rFonts w:hint="default"/>
        <w:lang w:val="en-US" w:eastAsia="en-US" w:bidi="en-US"/>
      </w:rPr>
    </w:lvl>
    <w:lvl w:ilvl="2" w:tentative="0">
      <w:start w:val="0"/>
      <w:numFmt w:val="bullet"/>
      <w:lvlText w:val="•"/>
      <w:lvlJc w:val="left"/>
      <w:pPr>
        <w:ind w:left="2060" w:hanging="240"/>
      </w:pPr>
      <w:rPr>
        <w:rFonts w:hint="default"/>
        <w:lang w:val="en-US" w:eastAsia="en-US" w:bidi="en-US"/>
      </w:rPr>
    </w:lvl>
    <w:lvl w:ilvl="3" w:tentative="0">
      <w:start w:val="0"/>
      <w:numFmt w:val="bullet"/>
      <w:lvlText w:val="•"/>
      <w:lvlJc w:val="left"/>
      <w:pPr>
        <w:ind w:left="2891" w:hanging="240"/>
      </w:pPr>
      <w:rPr>
        <w:rFonts w:hint="default"/>
        <w:lang w:val="en-US" w:eastAsia="en-US" w:bidi="en-US"/>
      </w:rPr>
    </w:lvl>
    <w:lvl w:ilvl="4" w:tentative="0">
      <w:start w:val="0"/>
      <w:numFmt w:val="bullet"/>
      <w:lvlText w:val="•"/>
      <w:lvlJc w:val="left"/>
      <w:pPr>
        <w:ind w:left="3721" w:hanging="240"/>
      </w:pPr>
      <w:rPr>
        <w:rFonts w:hint="default"/>
        <w:lang w:val="en-US" w:eastAsia="en-US" w:bidi="en-US"/>
      </w:rPr>
    </w:lvl>
    <w:lvl w:ilvl="5" w:tentative="0">
      <w:start w:val="0"/>
      <w:numFmt w:val="bullet"/>
      <w:lvlText w:val="•"/>
      <w:lvlJc w:val="left"/>
      <w:pPr>
        <w:ind w:left="4552" w:hanging="240"/>
      </w:pPr>
      <w:rPr>
        <w:rFonts w:hint="default"/>
        <w:lang w:val="en-US" w:eastAsia="en-US" w:bidi="en-US"/>
      </w:rPr>
    </w:lvl>
    <w:lvl w:ilvl="6" w:tentative="0">
      <w:start w:val="0"/>
      <w:numFmt w:val="bullet"/>
      <w:lvlText w:val="•"/>
      <w:lvlJc w:val="left"/>
      <w:pPr>
        <w:ind w:left="5382" w:hanging="240"/>
      </w:pPr>
      <w:rPr>
        <w:rFonts w:hint="default"/>
        <w:lang w:val="en-US" w:eastAsia="en-US" w:bidi="en-US"/>
      </w:rPr>
    </w:lvl>
    <w:lvl w:ilvl="7" w:tentative="0">
      <w:start w:val="0"/>
      <w:numFmt w:val="bullet"/>
      <w:lvlText w:val="•"/>
      <w:lvlJc w:val="left"/>
      <w:pPr>
        <w:ind w:left="6213" w:hanging="240"/>
      </w:pPr>
      <w:rPr>
        <w:rFonts w:hint="default"/>
        <w:lang w:val="en-US" w:eastAsia="en-US" w:bidi="en-US"/>
      </w:rPr>
    </w:lvl>
    <w:lvl w:ilvl="8" w:tentative="0">
      <w:start w:val="0"/>
      <w:numFmt w:val="bullet"/>
      <w:lvlText w:val="•"/>
      <w:lvlJc w:val="left"/>
      <w:pPr>
        <w:ind w:left="7043" w:hanging="240"/>
      </w:pPr>
      <w:rPr>
        <w:rFonts w:hint="default"/>
        <w:lang w:val="en-US" w:eastAsia="en-US" w:bidi="en-US"/>
      </w:rPr>
    </w:lvl>
  </w:abstractNum>
  <w:abstractNum w:abstractNumId="30">
    <w:nsid w:val="BF205925"/>
    <w:multiLevelType w:val="multilevel"/>
    <w:tmpl w:val="BF205925"/>
    <w:lvl w:ilvl="0" w:tentative="0">
      <w:start w:val="0"/>
      <w:numFmt w:val="bullet"/>
      <w:lvlText w:val="-"/>
      <w:lvlJc w:val="left"/>
      <w:pPr>
        <w:ind w:left="400" w:hanging="240"/>
      </w:pPr>
      <w:rPr>
        <w:rFonts w:hint="default" w:ascii="宋体" w:hAnsi="宋体" w:eastAsia="宋体" w:cs="宋体"/>
        <w:w w:val="100"/>
        <w:sz w:val="24"/>
        <w:szCs w:val="24"/>
        <w:lang w:val="en-US" w:eastAsia="en-US" w:bidi="en-US"/>
      </w:rPr>
    </w:lvl>
    <w:lvl w:ilvl="1" w:tentative="0">
      <w:start w:val="0"/>
      <w:numFmt w:val="bullet"/>
      <w:lvlText w:val="•"/>
      <w:lvlJc w:val="left"/>
      <w:pPr>
        <w:ind w:left="1230" w:hanging="240"/>
      </w:pPr>
      <w:rPr>
        <w:rFonts w:hint="default"/>
        <w:lang w:val="en-US" w:eastAsia="en-US" w:bidi="en-US"/>
      </w:rPr>
    </w:lvl>
    <w:lvl w:ilvl="2" w:tentative="0">
      <w:start w:val="0"/>
      <w:numFmt w:val="bullet"/>
      <w:lvlText w:val="•"/>
      <w:lvlJc w:val="left"/>
      <w:pPr>
        <w:ind w:left="2060" w:hanging="240"/>
      </w:pPr>
      <w:rPr>
        <w:rFonts w:hint="default"/>
        <w:lang w:val="en-US" w:eastAsia="en-US" w:bidi="en-US"/>
      </w:rPr>
    </w:lvl>
    <w:lvl w:ilvl="3" w:tentative="0">
      <w:start w:val="0"/>
      <w:numFmt w:val="bullet"/>
      <w:lvlText w:val="•"/>
      <w:lvlJc w:val="left"/>
      <w:pPr>
        <w:ind w:left="2891" w:hanging="240"/>
      </w:pPr>
      <w:rPr>
        <w:rFonts w:hint="default"/>
        <w:lang w:val="en-US" w:eastAsia="en-US" w:bidi="en-US"/>
      </w:rPr>
    </w:lvl>
    <w:lvl w:ilvl="4" w:tentative="0">
      <w:start w:val="0"/>
      <w:numFmt w:val="bullet"/>
      <w:lvlText w:val="•"/>
      <w:lvlJc w:val="left"/>
      <w:pPr>
        <w:ind w:left="3721" w:hanging="240"/>
      </w:pPr>
      <w:rPr>
        <w:rFonts w:hint="default"/>
        <w:lang w:val="en-US" w:eastAsia="en-US" w:bidi="en-US"/>
      </w:rPr>
    </w:lvl>
    <w:lvl w:ilvl="5" w:tentative="0">
      <w:start w:val="0"/>
      <w:numFmt w:val="bullet"/>
      <w:lvlText w:val="•"/>
      <w:lvlJc w:val="left"/>
      <w:pPr>
        <w:ind w:left="4552" w:hanging="240"/>
      </w:pPr>
      <w:rPr>
        <w:rFonts w:hint="default"/>
        <w:lang w:val="en-US" w:eastAsia="en-US" w:bidi="en-US"/>
      </w:rPr>
    </w:lvl>
    <w:lvl w:ilvl="6" w:tentative="0">
      <w:start w:val="0"/>
      <w:numFmt w:val="bullet"/>
      <w:lvlText w:val="•"/>
      <w:lvlJc w:val="left"/>
      <w:pPr>
        <w:ind w:left="5382" w:hanging="240"/>
      </w:pPr>
      <w:rPr>
        <w:rFonts w:hint="default"/>
        <w:lang w:val="en-US" w:eastAsia="en-US" w:bidi="en-US"/>
      </w:rPr>
    </w:lvl>
    <w:lvl w:ilvl="7" w:tentative="0">
      <w:start w:val="0"/>
      <w:numFmt w:val="bullet"/>
      <w:lvlText w:val="•"/>
      <w:lvlJc w:val="left"/>
      <w:pPr>
        <w:ind w:left="6213" w:hanging="240"/>
      </w:pPr>
      <w:rPr>
        <w:rFonts w:hint="default"/>
        <w:lang w:val="en-US" w:eastAsia="en-US" w:bidi="en-US"/>
      </w:rPr>
    </w:lvl>
    <w:lvl w:ilvl="8" w:tentative="0">
      <w:start w:val="0"/>
      <w:numFmt w:val="bullet"/>
      <w:lvlText w:val="•"/>
      <w:lvlJc w:val="left"/>
      <w:pPr>
        <w:ind w:left="7043" w:hanging="240"/>
      </w:pPr>
      <w:rPr>
        <w:rFonts w:hint="default"/>
        <w:lang w:val="en-US" w:eastAsia="en-US" w:bidi="en-US"/>
      </w:rPr>
    </w:lvl>
  </w:abstractNum>
  <w:abstractNum w:abstractNumId="31">
    <w:nsid w:val="C0915F4F"/>
    <w:multiLevelType w:val="multilevel"/>
    <w:tmpl w:val="C0915F4F"/>
    <w:lvl w:ilvl="0" w:tentative="0">
      <w:start w:val="5"/>
      <w:numFmt w:val="decimal"/>
      <w:lvlText w:val="%1"/>
      <w:lvlJc w:val="left"/>
      <w:pPr>
        <w:ind w:left="160" w:hanging="1089"/>
        <w:jc w:val="left"/>
      </w:pPr>
      <w:rPr>
        <w:rFonts w:hint="default"/>
        <w:lang w:val="en-US" w:eastAsia="en-US" w:bidi="en-US"/>
      </w:rPr>
    </w:lvl>
    <w:lvl w:ilvl="1" w:tentative="0">
      <w:start w:val="2"/>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32">
    <w:nsid w:val="C4E0D24A"/>
    <w:multiLevelType w:val="multilevel"/>
    <w:tmpl w:val="C4E0D24A"/>
    <w:lvl w:ilvl="0" w:tentative="0">
      <w:start w:val="6"/>
      <w:numFmt w:val="decimal"/>
      <w:lvlText w:val="%1"/>
      <w:lvlJc w:val="left"/>
      <w:pPr>
        <w:ind w:left="160" w:hanging="1089"/>
        <w:jc w:val="left"/>
      </w:pPr>
      <w:rPr>
        <w:rFonts w:hint="default"/>
        <w:lang w:val="en-US" w:eastAsia="en-US" w:bidi="en-US"/>
      </w:rPr>
    </w:lvl>
    <w:lvl w:ilvl="1" w:tentative="0">
      <w:start w:val="6"/>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33">
    <w:nsid w:val="C8879AEF"/>
    <w:multiLevelType w:val="multilevel"/>
    <w:tmpl w:val="C8879AEF"/>
    <w:lvl w:ilvl="0" w:tentative="0">
      <w:start w:val="0"/>
      <w:numFmt w:val="bullet"/>
      <w:lvlText w:val="&gt;"/>
      <w:lvlJc w:val="left"/>
      <w:pPr>
        <w:ind w:left="522" w:hanging="363"/>
      </w:pPr>
      <w:rPr>
        <w:rFonts w:hint="default" w:ascii="宋体" w:hAnsi="宋体" w:eastAsia="宋体" w:cs="宋体"/>
        <w:b/>
        <w:bCs/>
        <w:w w:val="99"/>
        <w:sz w:val="24"/>
        <w:szCs w:val="24"/>
        <w:lang w:val="en-US" w:eastAsia="en-US" w:bidi="en-US"/>
      </w:rPr>
    </w:lvl>
    <w:lvl w:ilvl="1" w:tentative="0">
      <w:start w:val="0"/>
      <w:numFmt w:val="bullet"/>
      <w:lvlText w:val="•"/>
      <w:lvlJc w:val="left"/>
      <w:pPr>
        <w:ind w:left="1338" w:hanging="363"/>
      </w:pPr>
      <w:rPr>
        <w:rFonts w:hint="default"/>
        <w:lang w:val="en-US" w:eastAsia="en-US" w:bidi="en-US"/>
      </w:rPr>
    </w:lvl>
    <w:lvl w:ilvl="2" w:tentative="0">
      <w:start w:val="0"/>
      <w:numFmt w:val="bullet"/>
      <w:lvlText w:val="•"/>
      <w:lvlJc w:val="left"/>
      <w:pPr>
        <w:ind w:left="2156" w:hanging="363"/>
      </w:pPr>
      <w:rPr>
        <w:rFonts w:hint="default"/>
        <w:lang w:val="en-US" w:eastAsia="en-US" w:bidi="en-US"/>
      </w:rPr>
    </w:lvl>
    <w:lvl w:ilvl="3" w:tentative="0">
      <w:start w:val="0"/>
      <w:numFmt w:val="bullet"/>
      <w:lvlText w:val="•"/>
      <w:lvlJc w:val="left"/>
      <w:pPr>
        <w:ind w:left="2975" w:hanging="363"/>
      </w:pPr>
      <w:rPr>
        <w:rFonts w:hint="default"/>
        <w:lang w:val="en-US" w:eastAsia="en-US" w:bidi="en-US"/>
      </w:rPr>
    </w:lvl>
    <w:lvl w:ilvl="4" w:tentative="0">
      <w:start w:val="0"/>
      <w:numFmt w:val="bullet"/>
      <w:lvlText w:val="•"/>
      <w:lvlJc w:val="left"/>
      <w:pPr>
        <w:ind w:left="3793" w:hanging="363"/>
      </w:pPr>
      <w:rPr>
        <w:rFonts w:hint="default"/>
        <w:lang w:val="en-US" w:eastAsia="en-US" w:bidi="en-US"/>
      </w:rPr>
    </w:lvl>
    <w:lvl w:ilvl="5" w:tentative="0">
      <w:start w:val="0"/>
      <w:numFmt w:val="bullet"/>
      <w:lvlText w:val="•"/>
      <w:lvlJc w:val="left"/>
      <w:pPr>
        <w:ind w:left="4612" w:hanging="363"/>
      </w:pPr>
      <w:rPr>
        <w:rFonts w:hint="default"/>
        <w:lang w:val="en-US" w:eastAsia="en-US" w:bidi="en-US"/>
      </w:rPr>
    </w:lvl>
    <w:lvl w:ilvl="6" w:tentative="0">
      <w:start w:val="0"/>
      <w:numFmt w:val="bullet"/>
      <w:lvlText w:val="•"/>
      <w:lvlJc w:val="left"/>
      <w:pPr>
        <w:ind w:left="5430" w:hanging="363"/>
      </w:pPr>
      <w:rPr>
        <w:rFonts w:hint="default"/>
        <w:lang w:val="en-US" w:eastAsia="en-US" w:bidi="en-US"/>
      </w:rPr>
    </w:lvl>
    <w:lvl w:ilvl="7" w:tentative="0">
      <w:start w:val="0"/>
      <w:numFmt w:val="bullet"/>
      <w:lvlText w:val="•"/>
      <w:lvlJc w:val="left"/>
      <w:pPr>
        <w:ind w:left="6249" w:hanging="363"/>
      </w:pPr>
      <w:rPr>
        <w:rFonts w:hint="default"/>
        <w:lang w:val="en-US" w:eastAsia="en-US" w:bidi="en-US"/>
      </w:rPr>
    </w:lvl>
    <w:lvl w:ilvl="8" w:tentative="0">
      <w:start w:val="0"/>
      <w:numFmt w:val="bullet"/>
      <w:lvlText w:val="•"/>
      <w:lvlJc w:val="left"/>
      <w:pPr>
        <w:ind w:left="7067" w:hanging="363"/>
      </w:pPr>
      <w:rPr>
        <w:rFonts w:hint="default"/>
        <w:lang w:val="en-US" w:eastAsia="en-US" w:bidi="en-US"/>
      </w:rPr>
    </w:lvl>
  </w:abstractNum>
  <w:abstractNum w:abstractNumId="34">
    <w:nsid w:val="CF092B84"/>
    <w:multiLevelType w:val="multilevel"/>
    <w:tmpl w:val="CF092B84"/>
    <w:lvl w:ilvl="0" w:tentative="0">
      <w:start w:val="1"/>
      <w:numFmt w:val="decimal"/>
      <w:lvlText w:val="%1."/>
      <w:lvlJc w:val="left"/>
      <w:pPr>
        <w:ind w:left="880" w:hanging="360"/>
        <w:jc w:val="left"/>
      </w:pPr>
      <w:rPr>
        <w:rFonts w:hint="default" w:ascii="宋体" w:hAnsi="宋体" w:eastAsia="宋体" w:cs="宋体"/>
        <w:w w:val="100"/>
        <w:sz w:val="24"/>
        <w:szCs w:val="24"/>
        <w:lang w:val="en-US" w:eastAsia="en-US" w:bidi="en-US"/>
      </w:rPr>
    </w:lvl>
    <w:lvl w:ilvl="1" w:tentative="0">
      <w:start w:val="0"/>
      <w:numFmt w:val="bullet"/>
      <w:lvlText w:val="o"/>
      <w:lvlJc w:val="left"/>
      <w:pPr>
        <w:ind w:left="1600" w:hanging="360"/>
      </w:pPr>
      <w:rPr>
        <w:rFonts w:hint="default" w:ascii="Courier New" w:hAnsi="Courier New" w:eastAsia="Courier New" w:cs="Courier New"/>
        <w:w w:val="100"/>
        <w:sz w:val="20"/>
        <w:szCs w:val="20"/>
        <w:lang w:val="en-US" w:eastAsia="en-US" w:bidi="en-US"/>
      </w:rPr>
    </w:lvl>
    <w:lvl w:ilvl="2" w:tentative="0">
      <w:start w:val="0"/>
      <w:numFmt w:val="bullet"/>
      <w:lvlText w:val="•"/>
      <w:lvlJc w:val="left"/>
      <w:pPr>
        <w:ind w:left="1600" w:hanging="360"/>
      </w:pPr>
      <w:rPr>
        <w:rFonts w:hint="default"/>
        <w:lang w:val="en-US" w:eastAsia="en-US" w:bidi="en-US"/>
      </w:rPr>
    </w:lvl>
    <w:lvl w:ilvl="3" w:tentative="0">
      <w:start w:val="0"/>
      <w:numFmt w:val="bullet"/>
      <w:lvlText w:val="•"/>
      <w:lvlJc w:val="left"/>
      <w:pPr>
        <w:ind w:left="2488" w:hanging="360"/>
      </w:pPr>
      <w:rPr>
        <w:rFonts w:hint="default"/>
        <w:lang w:val="en-US" w:eastAsia="en-US" w:bidi="en-US"/>
      </w:rPr>
    </w:lvl>
    <w:lvl w:ilvl="4" w:tentative="0">
      <w:start w:val="0"/>
      <w:numFmt w:val="bullet"/>
      <w:lvlText w:val="•"/>
      <w:lvlJc w:val="left"/>
      <w:pPr>
        <w:ind w:left="3376" w:hanging="360"/>
      </w:pPr>
      <w:rPr>
        <w:rFonts w:hint="default"/>
        <w:lang w:val="en-US" w:eastAsia="en-US" w:bidi="en-US"/>
      </w:rPr>
    </w:lvl>
    <w:lvl w:ilvl="5" w:tentative="0">
      <w:start w:val="0"/>
      <w:numFmt w:val="bullet"/>
      <w:lvlText w:val="•"/>
      <w:lvlJc w:val="left"/>
      <w:pPr>
        <w:ind w:left="4264" w:hanging="360"/>
      </w:pPr>
      <w:rPr>
        <w:rFonts w:hint="default"/>
        <w:lang w:val="en-US" w:eastAsia="en-US" w:bidi="en-US"/>
      </w:rPr>
    </w:lvl>
    <w:lvl w:ilvl="6" w:tentative="0">
      <w:start w:val="0"/>
      <w:numFmt w:val="bullet"/>
      <w:lvlText w:val="•"/>
      <w:lvlJc w:val="left"/>
      <w:pPr>
        <w:ind w:left="5152" w:hanging="360"/>
      </w:pPr>
      <w:rPr>
        <w:rFonts w:hint="default"/>
        <w:lang w:val="en-US" w:eastAsia="en-US" w:bidi="en-US"/>
      </w:rPr>
    </w:lvl>
    <w:lvl w:ilvl="7" w:tentative="0">
      <w:start w:val="0"/>
      <w:numFmt w:val="bullet"/>
      <w:lvlText w:val="•"/>
      <w:lvlJc w:val="left"/>
      <w:pPr>
        <w:ind w:left="6040" w:hanging="360"/>
      </w:pPr>
      <w:rPr>
        <w:rFonts w:hint="default"/>
        <w:lang w:val="en-US" w:eastAsia="en-US" w:bidi="en-US"/>
      </w:rPr>
    </w:lvl>
    <w:lvl w:ilvl="8" w:tentative="0">
      <w:start w:val="0"/>
      <w:numFmt w:val="bullet"/>
      <w:lvlText w:val="•"/>
      <w:lvlJc w:val="left"/>
      <w:pPr>
        <w:ind w:left="6928" w:hanging="360"/>
      </w:pPr>
      <w:rPr>
        <w:rFonts w:hint="default"/>
        <w:lang w:val="en-US" w:eastAsia="en-US" w:bidi="en-US"/>
      </w:rPr>
    </w:lvl>
  </w:abstractNum>
  <w:abstractNum w:abstractNumId="35">
    <w:nsid w:val="D1EB1714"/>
    <w:multiLevelType w:val="multilevel"/>
    <w:tmpl w:val="D1EB1714"/>
    <w:lvl w:ilvl="0" w:tentative="0">
      <w:start w:val="0"/>
      <w:numFmt w:val="bullet"/>
      <w:lvlText w:val="&gt;"/>
      <w:lvlJc w:val="left"/>
      <w:pPr>
        <w:ind w:left="160" w:hanging="242"/>
      </w:pPr>
      <w:rPr>
        <w:rFonts w:hint="default" w:ascii="宋体" w:hAnsi="宋体" w:eastAsia="宋体" w:cs="宋体"/>
        <w:b/>
        <w:bCs/>
        <w:w w:val="99"/>
        <w:sz w:val="24"/>
        <w:szCs w:val="24"/>
        <w:lang w:val="en-US" w:eastAsia="en-US" w:bidi="en-US"/>
      </w:rPr>
    </w:lvl>
    <w:lvl w:ilvl="1" w:tentative="0">
      <w:start w:val="0"/>
      <w:numFmt w:val="bullet"/>
      <w:lvlText w:val="•"/>
      <w:lvlJc w:val="left"/>
      <w:pPr>
        <w:ind w:left="1014" w:hanging="242"/>
      </w:pPr>
      <w:rPr>
        <w:rFonts w:hint="default"/>
        <w:lang w:val="en-US" w:eastAsia="en-US" w:bidi="en-US"/>
      </w:rPr>
    </w:lvl>
    <w:lvl w:ilvl="2" w:tentative="0">
      <w:start w:val="0"/>
      <w:numFmt w:val="bullet"/>
      <w:lvlText w:val="•"/>
      <w:lvlJc w:val="left"/>
      <w:pPr>
        <w:ind w:left="1868" w:hanging="242"/>
      </w:pPr>
      <w:rPr>
        <w:rFonts w:hint="default"/>
        <w:lang w:val="en-US" w:eastAsia="en-US" w:bidi="en-US"/>
      </w:rPr>
    </w:lvl>
    <w:lvl w:ilvl="3" w:tentative="0">
      <w:start w:val="0"/>
      <w:numFmt w:val="bullet"/>
      <w:lvlText w:val="•"/>
      <w:lvlJc w:val="left"/>
      <w:pPr>
        <w:ind w:left="2723" w:hanging="242"/>
      </w:pPr>
      <w:rPr>
        <w:rFonts w:hint="default"/>
        <w:lang w:val="en-US" w:eastAsia="en-US" w:bidi="en-US"/>
      </w:rPr>
    </w:lvl>
    <w:lvl w:ilvl="4" w:tentative="0">
      <w:start w:val="0"/>
      <w:numFmt w:val="bullet"/>
      <w:lvlText w:val="•"/>
      <w:lvlJc w:val="left"/>
      <w:pPr>
        <w:ind w:left="3577" w:hanging="242"/>
      </w:pPr>
      <w:rPr>
        <w:rFonts w:hint="default"/>
        <w:lang w:val="en-US" w:eastAsia="en-US" w:bidi="en-US"/>
      </w:rPr>
    </w:lvl>
    <w:lvl w:ilvl="5" w:tentative="0">
      <w:start w:val="0"/>
      <w:numFmt w:val="bullet"/>
      <w:lvlText w:val="•"/>
      <w:lvlJc w:val="left"/>
      <w:pPr>
        <w:ind w:left="4432" w:hanging="242"/>
      </w:pPr>
      <w:rPr>
        <w:rFonts w:hint="default"/>
        <w:lang w:val="en-US" w:eastAsia="en-US" w:bidi="en-US"/>
      </w:rPr>
    </w:lvl>
    <w:lvl w:ilvl="6" w:tentative="0">
      <w:start w:val="0"/>
      <w:numFmt w:val="bullet"/>
      <w:lvlText w:val="•"/>
      <w:lvlJc w:val="left"/>
      <w:pPr>
        <w:ind w:left="5286" w:hanging="242"/>
      </w:pPr>
      <w:rPr>
        <w:rFonts w:hint="default"/>
        <w:lang w:val="en-US" w:eastAsia="en-US" w:bidi="en-US"/>
      </w:rPr>
    </w:lvl>
    <w:lvl w:ilvl="7" w:tentative="0">
      <w:start w:val="0"/>
      <w:numFmt w:val="bullet"/>
      <w:lvlText w:val="•"/>
      <w:lvlJc w:val="left"/>
      <w:pPr>
        <w:ind w:left="6141" w:hanging="242"/>
      </w:pPr>
      <w:rPr>
        <w:rFonts w:hint="default"/>
        <w:lang w:val="en-US" w:eastAsia="en-US" w:bidi="en-US"/>
      </w:rPr>
    </w:lvl>
    <w:lvl w:ilvl="8" w:tentative="0">
      <w:start w:val="0"/>
      <w:numFmt w:val="bullet"/>
      <w:lvlText w:val="•"/>
      <w:lvlJc w:val="left"/>
      <w:pPr>
        <w:ind w:left="6995" w:hanging="242"/>
      </w:pPr>
      <w:rPr>
        <w:rFonts w:hint="default"/>
        <w:lang w:val="en-US" w:eastAsia="en-US" w:bidi="en-US"/>
      </w:rPr>
    </w:lvl>
  </w:abstractNum>
  <w:abstractNum w:abstractNumId="36">
    <w:nsid w:val="D7D140E4"/>
    <w:multiLevelType w:val="multilevel"/>
    <w:tmpl w:val="D7D140E4"/>
    <w:lvl w:ilvl="0" w:tentative="0">
      <w:start w:val="2"/>
      <w:numFmt w:val="decimal"/>
      <w:lvlText w:val="%1"/>
      <w:lvlJc w:val="left"/>
      <w:pPr>
        <w:ind w:left="160" w:hanging="1210"/>
        <w:jc w:val="left"/>
      </w:pPr>
      <w:rPr>
        <w:rFonts w:hint="default"/>
        <w:lang w:val="en-US" w:eastAsia="en-US" w:bidi="en-US"/>
      </w:rPr>
    </w:lvl>
    <w:lvl w:ilvl="1" w:tentative="0">
      <w:start w:val="24"/>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37">
    <w:nsid w:val="D7F9FE59"/>
    <w:multiLevelType w:val="multilevel"/>
    <w:tmpl w:val="D7F9FE59"/>
    <w:lvl w:ilvl="0" w:tentative="0">
      <w:start w:val="1"/>
      <w:numFmt w:val="decimal"/>
      <w:lvlText w:val="%1"/>
      <w:lvlJc w:val="left"/>
      <w:pPr>
        <w:ind w:left="1066" w:hanging="907"/>
        <w:jc w:val="left"/>
      </w:pPr>
      <w:rPr>
        <w:rFonts w:hint="default"/>
        <w:lang w:val="en-US" w:eastAsia="en-US" w:bidi="en-US"/>
      </w:rPr>
    </w:lvl>
    <w:lvl w:ilvl="1" w:tentative="0">
      <w:start w:val="4"/>
      <w:numFmt w:val="decimal"/>
      <w:lvlText w:val="%1.%2."/>
      <w:lvlJc w:val="left"/>
      <w:pPr>
        <w:ind w:left="1066" w:hanging="907"/>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112" w:hanging="952"/>
        <w:jc w:val="left"/>
      </w:pPr>
      <w:rPr>
        <w:rFonts w:hint="default" w:ascii="宋体" w:hAnsi="宋体" w:eastAsia="宋体" w:cs="宋体"/>
        <w:b/>
        <w:bCs/>
        <w:spacing w:val="0"/>
        <w:w w:val="99"/>
        <w:sz w:val="27"/>
        <w:szCs w:val="27"/>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016" w:hanging="1089"/>
      </w:pPr>
      <w:rPr>
        <w:rFonts w:hint="default"/>
        <w:lang w:val="en-US" w:eastAsia="en-US" w:bidi="en-US"/>
      </w:rPr>
    </w:lvl>
    <w:lvl w:ilvl="5" w:tentative="0">
      <w:start w:val="0"/>
      <w:numFmt w:val="bullet"/>
      <w:lvlText w:val="•"/>
      <w:lvlJc w:val="left"/>
      <w:pPr>
        <w:ind w:left="3964" w:hanging="1089"/>
      </w:pPr>
      <w:rPr>
        <w:rFonts w:hint="default"/>
        <w:lang w:val="en-US" w:eastAsia="en-US" w:bidi="en-US"/>
      </w:rPr>
    </w:lvl>
    <w:lvl w:ilvl="6" w:tentative="0">
      <w:start w:val="0"/>
      <w:numFmt w:val="bullet"/>
      <w:lvlText w:val="•"/>
      <w:lvlJc w:val="left"/>
      <w:pPr>
        <w:ind w:left="4912" w:hanging="1089"/>
      </w:pPr>
      <w:rPr>
        <w:rFonts w:hint="default"/>
        <w:lang w:val="en-US" w:eastAsia="en-US" w:bidi="en-US"/>
      </w:rPr>
    </w:lvl>
    <w:lvl w:ilvl="7" w:tentative="0">
      <w:start w:val="0"/>
      <w:numFmt w:val="bullet"/>
      <w:lvlText w:val="•"/>
      <w:lvlJc w:val="left"/>
      <w:pPr>
        <w:ind w:left="5860" w:hanging="1089"/>
      </w:pPr>
      <w:rPr>
        <w:rFonts w:hint="default"/>
        <w:lang w:val="en-US" w:eastAsia="en-US" w:bidi="en-US"/>
      </w:rPr>
    </w:lvl>
    <w:lvl w:ilvl="8" w:tentative="0">
      <w:start w:val="0"/>
      <w:numFmt w:val="bullet"/>
      <w:lvlText w:val="•"/>
      <w:lvlJc w:val="left"/>
      <w:pPr>
        <w:ind w:left="6808" w:hanging="1089"/>
      </w:pPr>
      <w:rPr>
        <w:rFonts w:hint="default"/>
        <w:lang w:val="en-US" w:eastAsia="en-US" w:bidi="en-US"/>
      </w:rPr>
    </w:lvl>
  </w:abstractNum>
  <w:abstractNum w:abstractNumId="38">
    <w:nsid w:val="DAD3A854"/>
    <w:multiLevelType w:val="multilevel"/>
    <w:tmpl w:val="DAD3A854"/>
    <w:lvl w:ilvl="0" w:tentative="0">
      <w:start w:val="7"/>
      <w:numFmt w:val="decimal"/>
      <w:lvlText w:val="%1"/>
      <w:lvlJc w:val="left"/>
      <w:pPr>
        <w:ind w:left="160" w:hanging="1089"/>
        <w:jc w:val="left"/>
      </w:pPr>
      <w:rPr>
        <w:rFonts w:hint="default"/>
        <w:lang w:val="en-US" w:eastAsia="en-US" w:bidi="en-US"/>
      </w:rPr>
    </w:lvl>
    <w:lvl w:ilvl="1" w:tentative="0">
      <w:start w:val="2"/>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39">
    <w:nsid w:val="DCBA6B53"/>
    <w:multiLevelType w:val="multilevel"/>
    <w:tmpl w:val="DCBA6B53"/>
    <w:lvl w:ilvl="0" w:tentative="0">
      <w:start w:val="0"/>
      <w:numFmt w:val="bullet"/>
      <w:lvlText w:val="&gt;"/>
      <w:lvlJc w:val="left"/>
      <w:pPr>
        <w:ind w:left="522" w:hanging="363"/>
      </w:pPr>
      <w:rPr>
        <w:rFonts w:hint="default" w:ascii="宋体" w:hAnsi="宋体" w:eastAsia="宋体" w:cs="宋体"/>
        <w:b/>
        <w:bCs/>
        <w:w w:val="99"/>
        <w:sz w:val="24"/>
        <w:szCs w:val="24"/>
        <w:lang w:val="en-US" w:eastAsia="en-US" w:bidi="en-US"/>
      </w:rPr>
    </w:lvl>
    <w:lvl w:ilvl="1" w:tentative="0">
      <w:start w:val="0"/>
      <w:numFmt w:val="bullet"/>
      <w:lvlText w:val="•"/>
      <w:lvlJc w:val="left"/>
      <w:pPr>
        <w:ind w:left="1338" w:hanging="363"/>
      </w:pPr>
      <w:rPr>
        <w:rFonts w:hint="default"/>
        <w:lang w:val="en-US" w:eastAsia="en-US" w:bidi="en-US"/>
      </w:rPr>
    </w:lvl>
    <w:lvl w:ilvl="2" w:tentative="0">
      <w:start w:val="0"/>
      <w:numFmt w:val="bullet"/>
      <w:lvlText w:val="•"/>
      <w:lvlJc w:val="left"/>
      <w:pPr>
        <w:ind w:left="2156" w:hanging="363"/>
      </w:pPr>
      <w:rPr>
        <w:rFonts w:hint="default"/>
        <w:lang w:val="en-US" w:eastAsia="en-US" w:bidi="en-US"/>
      </w:rPr>
    </w:lvl>
    <w:lvl w:ilvl="3" w:tentative="0">
      <w:start w:val="0"/>
      <w:numFmt w:val="bullet"/>
      <w:lvlText w:val="•"/>
      <w:lvlJc w:val="left"/>
      <w:pPr>
        <w:ind w:left="2975" w:hanging="363"/>
      </w:pPr>
      <w:rPr>
        <w:rFonts w:hint="default"/>
        <w:lang w:val="en-US" w:eastAsia="en-US" w:bidi="en-US"/>
      </w:rPr>
    </w:lvl>
    <w:lvl w:ilvl="4" w:tentative="0">
      <w:start w:val="0"/>
      <w:numFmt w:val="bullet"/>
      <w:lvlText w:val="•"/>
      <w:lvlJc w:val="left"/>
      <w:pPr>
        <w:ind w:left="3793" w:hanging="363"/>
      </w:pPr>
      <w:rPr>
        <w:rFonts w:hint="default"/>
        <w:lang w:val="en-US" w:eastAsia="en-US" w:bidi="en-US"/>
      </w:rPr>
    </w:lvl>
    <w:lvl w:ilvl="5" w:tentative="0">
      <w:start w:val="0"/>
      <w:numFmt w:val="bullet"/>
      <w:lvlText w:val="•"/>
      <w:lvlJc w:val="left"/>
      <w:pPr>
        <w:ind w:left="4612" w:hanging="363"/>
      </w:pPr>
      <w:rPr>
        <w:rFonts w:hint="default"/>
        <w:lang w:val="en-US" w:eastAsia="en-US" w:bidi="en-US"/>
      </w:rPr>
    </w:lvl>
    <w:lvl w:ilvl="6" w:tentative="0">
      <w:start w:val="0"/>
      <w:numFmt w:val="bullet"/>
      <w:lvlText w:val="•"/>
      <w:lvlJc w:val="left"/>
      <w:pPr>
        <w:ind w:left="5430" w:hanging="363"/>
      </w:pPr>
      <w:rPr>
        <w:rFonts w:hint="default"/>
        <w:lang w:val="en-US" w:eastAsia="en-US" w:bidi="en-US"/>
      </w:rPr>
    </w:lvl>
    <w:lvl w:ilvl="7" w:tentative="0">
      <w:start w:val="0"/>
      <w:numFmt w:val="bullet"/>
      <w:lvlText w:val="•"/>
      <w:lvlJc w:val="left"/>
      <w:pPr>
        <w:ind w:left="6249" w:hanging="363"/>
      </w:pPr>
      <w:rPr>
        <w:rFonts w:hint="default"/>
        <w:lang w:val="en-US" w:eastAsia="en-US" w:bidi="en-US"/>
      </w:rPr>
    </w:lvl>
    <w:lvl w:ilvl="8" w:tentative="0">
      <w:start w:val="0"/>
      <w:numFmt w:val="bullet"/>
      <w:lvlText w:val="•"/>
      <w:lvlJc w:val="left"/>
      <w:pPr>
        <w:ind w:left="7067" w:hanging="363"/>
      </w:pPr>
      <w:rPr>
        <w:rFonts w:hint="default"/>
        <w:lang w:val="en-US" w:eastAsia="en-US" w:bidi="en-US"/>
      </w:rPr>
    </w:lvl>
  </w:abstractNum>
  <w:abstractNum w:abstractNumId="40">
    <w:nsid w:val="E0294EC7"/>
    <w:multiLevelType w:val="multilevel"/>
    <w:tmpl w:val="E0294EC7"/>
    <w:lvl w:ilvl="0" w:tentative="0">
      <w:start w:val="14"/>
      <w:numFmt w:val="decimal"/>
      <w:lvlText w:val="%1"/>
      <w:lvlJc w:val="left"/>
      <w:pPr>
        <w:ind w:left="160" w:hanging="1332"/>
        <w:jc w:val="left"/>
      </w:pPr>
      <w:rPr>
        <w:rFonts w:hint="default"/>
        <w:lang w:val="en-US" w:eastAsia="en-US" w:bidi="en-US"/>
      </w:rPr>
    </w:lvl>
    <w:lvl w:ilvl="1" w:tentative="0">
      <w:start w:val="10"/>
      <w:numFmt w:val="decimal"/>
      <w:lvlText w:val="%1.%2"/>
      <w:lvlJc w:val="left"/>
      <w:pPr>
        <w:ind w:left="160" w:hanging="1332"/>
        <w:jc w:val="left"/>
      </w:pPr>
      <w:rPr>
        <w:rFonts w:hint="default"/>
        <w:lang w:val="en-US" w:eastAsia="en-US" w:bidi="en-US"/>
      </w:rPr>
    </w:lvl>
    <w:lvl w:ilvl="2" w:tentative="0">
      <w:start w:val="0"/>
      <w:numFmt w:val="decimal"/>
      <w:lvlText w:val="%1.%2.%3"/>
      <w:lvlJc w:val="left"/>
      <w:pPr>
        <w:ind w:left="160" w:hanging="1332"/>
        <w:jc w:val="left"/>
      </w:pPr>
      <w:rPr>
        <w:rFonts w:hint="default"/>
        <w:lang w:val="en-US" w:eastAsia="en-US" w:bidi="en-US"/>
      </w:rPr>
    </w:lvl>
    <w:lvl w:ilvl="3" w:tentative="0">
      <w:start w:val="1"/>
      <w:numFmt w:val="decimal"/>
      <w:lvlText w:val="%1.%2.%3.%4."/>
      <w:lvlJc w:val="left"/>
      <w:pPr>
        <w:ind w:left="160" w:hanging="1332"/>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332"/>
      </w:pPr>
      <w:rPr>
        <w:rFonts w:hint="default"/>
        <w:lang w:val="en-US" w:eastAsia="en-US" w:bidi="en-US"/>
      </w:rPr>
    </w:lvl>
    <w:lvl w:ilvl="5" w:tentative="0">
      <w:start w:val="0"/>
      <w:numFmt w:val="bullet"/>
      <w:lvlText w:val="•"/>
      <w:lvlJc w:val="left"/>
      <w:pPr>
        <w:ind w:left="4432" w:hanging="1332"/>
      </w:pPr>
      <w:rPr>
        <w:rFonts w:hint="default"/>
        <w:lang w:val="en-US" w:eastAsia="en-US" w:bidi="en-US"/>
      </w:rPr>
    </w:lvl>
    <w:lvl w:ilvl="6" w:tentative="0">
      <w:start w:val="0"/>
      <w:numFmt w:val="bullet"/>
      <w:lvlText w:val="•"/>
      <w:lvlJc w:val="left"/>
      <w:pPr>
        <w:ind w:left="5286" w:hanging="1332"/>
      </w:pPr>
      <w:rPr>
        <w:rFonts w:hint="default"/>
        <w:lang w:val="en-US" w:eastAsia="en-US" w:bidi="en-US"/>
      </w:rPr>
    </w:lvl>
    <w:lvl w:ilvl="7" w:tentative="0">
      <w:start w:val="0"/>
      <w:numFmt w:val="bullet"/>
      <w:lvlText w:val="•"/>
      <w:lvlJc w:val="left"/>
      <w:pPr>
        <w:ind w:left="6141" w:hanging="1332"/>
      </w:pPr>
      <w:rPr>
        <w:rFonts w:hint="default"/>
        <w:lang w:val="en-US" w:eastAsia="en-US" w:bidi="en-US"/>
      </w:rPr>
    </w:lvl>
    <w:lvl w:ilvl="8" w:tentative="0">
      <w:start w:val="0"/>
      <w:numFmt w:val="bullet"/>
      <w:lvlText w:val="•"/>
      <w:lvlJc w:val="left"/>
      <w:pPr>
        <w:ind w:left="6995" w:hanging="1332"/>
      </w:pPr>
      <w:rPr>
        <w:rFonts w:hint="default"/>
        <w:lang w:val="en-US" w:eastAsia="en-US" w:bidi="en-US"/>
      </w:rPr>
    </w:lvl>
  </w:abstractNum>
  <w:abstractNum w:abstractNumId="41">
    <w:nsid w:val="E093A4B0"/>
    <w:multiLevelType w:val="multilevel"/>
    <w:tmpl w:val="E093A4B0"/>
    <w:lvl w:ilvl="0" w:tentative="0">
      <w:start w:val="1"/>
      <w:numFmt w:val="decimal"/>
      <w:lvlText w:val="%1"/>
      <w:lvlJc w:val="left"/>
      <w:pPr>
        <w:ind w:left="1247" w:hanging="1088"/>
        <w:jc w:val="left"/>
      </w:pPr>
      <w:rPr>
        <w:rFonts w:hint="default"/>
        <w:lang w:val="en-US" w:eastAsia="en-US" w:bidi="en-US"/>
      </w:rPr>
    </w:lvl>
    <w:lvl w:ilvl="1" w:tentative="0">
      <w:start w:val="15"/>
      <w:numFmt w:val="decimal"/>
      <w:lvlText w:val="%1.%2"/>
      <w:lvlJc w:val="left"/>
      <w:pPr>
        <w:ind w:left="1247" w:hanging="1088"/>
        <w:jc w:val="left"/>
      </w:pPr>
      <w:rPr>
        <w:rFonts w:hint="default"/>
        <w:lang w:val="en-US" w:eastAsia="en-US" w:bidi="en-US"/>
      </w:rPr>
    </w:lvl>
    <w:lvl w:ilvl="2" w:tentative="0">
      <w:start w:val="4"/>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42">
    <w:nsid w:val="E504947C"/>
    <w:multiLevelType w:val="multilevel"/>
    <w:tmpl w:val="E504947C"/>
    <w:lvl w:ilvl="0" w:tentative="0">
      <w:start w:val="6"/>
      <w:numFmt w:val="decimal"/>
      <w:lvlText w:val="%1"/>
      <w:lvlJc w:val="left"/>
      <w:pPr>
        <w:ind w:left="160" w:hanging="1089"/>
        <w:jc w:val="left"/>
      </w:pPr>
      <w:rPr>
        <w:rFonts w:hint="default"/>
        <w:lang w:val="en-US" w:eastAsia="en-US" w:bidi="en-US"/>
      </w:rPr>
    </w:lvl>
    <w:lvl w:ilvl="1" w:tentative="0">
      <w:start w:val="4"/>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43">
    <w:nsid w:val="E7B27C5B"/>
    <w:multiLevelType w:val="multilevel"/>
    <w:tmpl w:val="E7B27C5B"/>
    <w:lvl w:ilvl="0" w:tentative="0">
      <w:start w:val="7"/>
      <w:numFmt w:val="decimal"/>
      <w:lvlText w:val="%1"/>
      <w:lvlJc w:val="left"/>
      <w:pPr>
        <w:ind w:left="160" w:hanging="1089"/>
        <w:jc w:val="left"/>
      </w:pPr>
      <w:rPr>
        <w:rFonts w:hint="default"/>
        <w:lang w:val="en-US" w:eastAsia="en-US" w:bidi="en-US"/>
      </w:rPr>
    </w:lvl>
    <w:lvl w:ilvl="1" w:tentative="0">
      <w:start w:val="4"/>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44">
    <w:nsid w:val="F0E89278"/>
    <w:multiLevelType w:val="multilevel"/>
    <w:tmpl w:val="F0E89278"/>
    <w:lvl w:ilvl="0" w:tentative="0">
      <w:start w:val="4"/>
      <w:numFmt w:val="decimal"/>
      <w:lvlText w:val="%1"/>
      <w:lvlJc w:val="left"/>
      <w:pPr>
        <w:ind w:left="160" w:hanging="1089"/>
        <w:jc w:val="left"/>
      </w:pPr>
      <w:rPr>
        <w:rFonts w:hint="default"/>
        <w:lang w:val="en-US" w:eastAsia="en-US" w:bidi="en-US"/>
      </w:rPr>
    </w:lvl>
    <w:lvl w:ilvl="1" w:tentative="0">
      <w:start w:val="2"/>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45">
    <w:nsid w:val="F4B5D9F5"/>
    <w:multiLevelType w:val="multilevel"/>
    <w:tmpl w:val="F4B5D9F5"/>
    <w:lvl w:ilvl="0" w:tentative="0">
      <w:start w:val="1"/>
      <w:numFmt w:val="decimal"/>
      <w:lvlText w:val="%1"/>
      <w:lvlJc w:val="left"/>
      <w:pPr>
        <w:ind w:left="1111" w:hanging="952"/>
        <w:jc w:val="left"/>
      </w:pPr>
      <w:rPr>
        <w:rFonts w:hint="default"/>
        <w:lang w:val="en-US" w:eastAsia="en-US" w:bidi="en-US"/>
      </w:rPr>
    </w:lvl>
    <w:lvl w:ilvl="1" w:tentative="0">
      <w:start w:val="2"/>
      <w:numFmt w:val="decimal"/>
      <w:lvlText w:val="%1.%2"/>
      <w:lvlJc w:val="left"/>
      <w:pPr>
        <w:ind w:left="1111" w:hanging="952"/>
        <w:jc w:val="left"/>
      </w:pPr>
      <w:rPr>
        <w:rFonts w:hint="default"/>
        <w:lang w:val="en-US" w:eastAsia="en-US" w:bidi="en-US"/>
      </w:rPr>
    </w:lvl>
    <w:lvl w:ilvl="2" w:tentative="0">
      <w:start w:val="7"/>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249"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1287" w:hanging="1090"/>
      </w:pPr>
      <w:rPr>
        <w:rFonts w:hint="default"/>
        <w:lang w:val="en-US" w:eastAsia="en-US" w:bidi="en-US"/>
      </w:rPr>
    </w:lvl>
    <w:lvl w:ilvl="5" w:tentative="0">
      <w:start w:val="0"/>
      <w:numFmt w:val="bullet"/>
      <w:lvlText w:val="•"/>
      <w:lvlJc w:val="left"/>
      <w:pPr>
        <w:ind w:left="1303" w:hanging="1090"/>
      </w:pPr>
      <w:rPr>
        <w:rFonts w:hint="default"/>
        <w:lang w:val="en-US" w:eastAsia="en-US" w:bidi="en-US"/>
      </w:rPr>
    </w:lvl>
    <w:lvl w:ilvl="6" w:tentative="0">
      <w:start w:val="0"/>
      <w:numFmt w:val="bullet"/>
      <w:lvlText w:val="•"/>
      <w:lvlJc w:val="left"/>
      <w:pPr>
        <w:ind w:left="1318" w:hanging="1090"/>
      </w:pPr>
      <w:rPr>
        <w:rFonts w:hint="default"/>
        <w:lang w:val="en-US" w:eastAsia="en-US" w:bidi="en-US"/>
      </w:rPr>
    </w:lvl>
    <w:lvl w:ilvl="7" w:tentative="0">
      <w:start w:val="0"/>
      <w:numFmt w:val="bullet"/>
      <w:lvlText w:val="•"/>
      <w:lvlJc w:val="left"/>
      <w:pPr>
        <w:ind w:left="1334" w:hanging="1090"/>
      </w:pPr>
      <w:rPr>
        <w:rFonts w:hint="default"/>
        <w:lang w:val="en-US" w:eastAsia="en-US" w:bidi="en-US"/>
      </w:rPr>
    </w:lvl>
    <w:lvl w:ilvl="8" w:tentative="0">
      <w:start w:val="0"/>
      <w:numFmt w:val="bullet"/>
      <w:lvlText w:val="•"/>
      <w:lvlJc w:val="left"/>
      <w:pPr>
        <w:ind w:left="1350" w:hanging="1090"/>
      </w:pPr>
      <w:rPr>
        <w:rFonts w:hint="default"/>
        <w:lang w:val="en-US" w:eastAsia="en-US" w:bidi="en-US"/>
      </w:rPr>
    </w:lvl>
  </w:abstractNum>
  <w:abstractNum w:abstractNumId="46">
    <w:nsid w:val="F585BF25"/>
    <w:multiLevelType w:val="multilevel"/>
    <w:tmpl w:val="F585BF25"/>
    <w:lvl w:ilvl="0" w:tentative="0">
      <w:start w:val="12"/>
      <w:numFmt w:val="decimal"/>
      <w:lvlText w:val="%1"/>
      <w:lvlJc w:val="left"/>
      <w:pPr>
        <w:ind w:left="160" w:hanging="1210"/>
        <w:jc w:val="left"/>
      </w:pPr>
      <w:rPr>
        <w:rFonts w:hint="default"/>
        <w:lang w:val="en-US" w:eastAsia="en-US" w:bidi="en-US"/>
      </w:rPr>
    </w:lvl>
    <w:lvl w:ilvl="1" w:tentative="0">
      <w:start w:val="9"/>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47">
    <w:nsid w:val="F689643B"/>
    <w:multiLevelType w:val="multilevel"/>
    <w:tmpl w:val="F689643B"/>
    <w:lvl w:ilvl="0" w:tentative="0">
      <w:start w:val="5"/>
      <w:numFmt w:val="decimal"/>
      <w:lvlText w:val="%1"/>
      <w:lvlJc w:val="left"/>
      <w:pPr>
        <w:ind w:left="160" w:hanging="1089"/>
        <w:jc w:val="left"/>
      </w:pPr>
      <w:rPr>
        <w:rFonts w:hint="default"/>
        <w:lang w:val="en-US" w:eastAsia="en-US" w:bidi="en-US"/>
      </w:rPr>
    </w:lvl>
    <w:lvl w:ilvl="1" w:tentative="0">
      <w:start w:val="8"/>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48">
    <w:nsid w:val="F7735DC9"/>
    <w:multiLevelType w:val="multilevel"/>
    <w:tmpl w:val="F7735DC9"/>
    <w:lvl w:ilvl="0" w:tentative="0">
      <w:start w:val="1"/>
      <w:numFmt w:val="decimal"/>
      <w:lvlText w:val="%1"/>
      <w:lvlJc w:val="left"/>
      <w:pPr>
        <w:ind w:left="1247" w:hanging="1088"/>
        <w:jc w:val="left"/>
      </w:pPr>
      <w:rPr>
        <w:rFonts w:hint="default"/>
        <w:lang w:val="en-US" w:eastAsia="en-US" w:bidi="en-US"/>
      </w:rPr>
    </w:lvl>
    <w:lvl w:ilvl="1" w:tentative="0">
      <w:start w:val="15"/>
      <w:numFmt w:val="decimal"/>
      <w:lvlText w:val="%1.%2"/>
      <w:lvlJc w:val="left"/>
      <w:pPr>
        <w:ind w:left="1247" w:hanging="1088"/>
        <w:jc w:val="left"/>
      </w:pPr>
      <w:rPr>
        <w:rFonts w:hint="default"/>
        <w:lang w:val="en-US" w:eastAsia="en-US" w:bidi="en-US"/>
      </w:rPr>
    </w:lvl>
    <w:lvl w:ilvl="2" w:tentative="0">
      <w:start w:val="3"/>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49">
    <w:nsid w:val="FEC2EA36"/>
    <w:multiLevelType w:val="multilevel"/>
    <w:tmpl w:val="FEC2EA36"/>
    <w:lvl w:ilvl="0" w:tentative="0">
      <w:start w:val="5"/>
      <w:numFmt w:val="decimal"/>
      <w:lvlText w:val="%1"/>
      <w:lvlJc w:val="left"/>
      <w:pPr>
        <w:ind w:left="1247" w:hanging="1088"/>
        <w:jc w:val="left"/>
      </w:pPr>
      <w:rPr>
        <w:rFonts w:hint="default"/>
        <w:lang w:val="en-US" w:eastAsia="en-US" w:bidi="en-US"/>
      </w:rPr>
    </w:lvl>
    <w:lvl w:ilvl="1" w:tentative="0">
      <w:start w:val="11"/>
      <w:numFmt w:val="decimal"/>
      <w:lvlText w:val="%1.%2"/>
      <w:lvlJc w:val="left"/>
      <w:pPr>
        <w:ind w:left="1247" w:hanging="1088"/>
        <w:jc w:val="left"/>
      </w:pPr>
      <w:rPr>
        <w:rFonts w:hint="default"/>
        <w:lang w:val="en-US" w:eastAsia="en-US" w:bidi="en-US"/>
      </w:rPr>
    </w:lvl>
    <w:lvl w:ilvl="2" w:tentative="0">
      <w:start w:val="3"/>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50">
    <w:nsid w:val="0053208E"/>
    <w:multiLevelType w:val="multilevel"/>
    <w:tmpl w:val="0053208E"/>
    <w:lvl w:ilvl="0" w:tentative="0">
      <w:start w:val="0"/>
      <w:numFmt w:val="bullet"/>
      <w:lvlText w:val=""/>
      <w:lvlJc w:val="left"/>
      <w:pPr>
        <w:ind w:left="880"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1662" w:hanging="360"/>
      </w:pPr>
      <w:rPr>
        <w:rFonts w:hint="default"/>
        <w:lang w:val="en-US" w:eastAsia="en-US" w:bidi="en-US"/>
      </w:rPr>
    </w:lvl>
    <w:lvl w:ilvl="2" w:tentative="0">
      <w:start w:val="0"/>
      <w:numFmt w:val="bullet"/>
      <w:lvlText w:val="•"/>
      <w:lvlJc w:val="left"/>
      <w:pPr>
        <w:ind w:left="2444" w:hanging="360"/>
      </w:pPr>
      <w:rPr>
        <w:rFonts w:hint="default"/>
        <w:lang w:val="en-US" w:eastAsia="en-US" w:bidi="en-US"/>
      </w:rPr>
    </w:lvl>
    <w:lvl w:ilvl="3" w:tentative="0">
      <w:start w:val="0"/>
      <w:numFmt w:val="bullet"/>
      <w:lvlText w:val="•"/>
      <w:lvlJc w:val="left"/>
      <w:pPr>
        <w:ind w:left="3227" w:hanging="360"/>
      </w:pPr>
      <w:rPr>
        <w:rFonts w:hint="default"/>
        <w:lang w:val="en-US" w:eastAsia="en-US" w:bidi="en-US"/>
      </w:rPr>
    </w:lvl>
    <w:lvl w:ilvl="4" w:tentative="0">
      <w:start w:val="0"/>
      <w:numFmt w:val="bullet"/>
      <w:lvlText w:val="•"/>
      <w:lvlJc w:val="left"/>
      <w:pPr>
        <w:ind w:left="4009" w:hanging="360"/>
      </w:pPr>
      <w:rPr>
        <w:rFonts w:hint="default"/>
        <w:lang w:val="en-US" w:eastAsia="en-US" w:bidi="en-US"/>
      </w:rPr>
    </w:lvl>
    <w:lvl w:ilvl="5" w:tentative="0">
      <w:start w:val="0"/>
      <w:numFmt w:val="bullet"/>
      <w:lvlText w:val="•"/>
      <w:lvlJc w:val="left"/>
      <w:pPr>
        <w:ind w:left="4792" w:hanging="360"/>
      </w:pPr>
      <w:rPr>
        <w:rFonts w:hint="default"/>
        <w:lang w:val="en-US" w:eastAsia="en-US" w:bidi="en-US"/>
      </w:rPr>
    </w:lvl>
    <w:lvl w:ilvl="6" w:tentative="0">
      <w:start w:val="0"/>
      <w:numFmt w:val="bullet"/>
      <w:lvlText w:val="•"/>
      <w:lvlJc w:val="left"/>
      <w:pPr>
        <w:ind w:left="5574" w:hanging="360"/>
      </w:pPr>
      <w:rPr>
        <w:rFonts w:hint="default"/>
        <w:lang w:val="en-US" w:eastAsia="en-US" w:bidi="en-US"/>
      </w:rPr>
    </w:lvl>
    <w:lvl w:ilvl="7" w:tentative="0">
      <w:start w:val="0"/>
      <w:numFmt w:val="bullet"/>
      <w:lvlText w:val="•"/>
      <w:lvlJc w:val="left"/>
      <w:pPr>
        <w:ind w:left="6357" w:hanging="360"/>
      </w:pPr>
      <w:rPr>
        <w:rFonts w:hint="default"/>
        <w:lang w:val="en-US" w:eastAsia="en-US" w:bidi="en-US"/>
      </w:rPr>
    </w:lvl>
    <w:lvl w:ilvl="8" w:tentative="0">
      <w:start w:val="0"/>
      <w:numFmt w:val="bullet"/>
      <w:lvlText w:val="•"/>
      <w:lvlJc w:val="left"/>
      <w:pPr>
        <w:ind w:left="7139" w:hanging="360"/>
      </w:pPr>
      <w:rPr>
        <w:rFonts w:hint="default"/>
        <w:lang w:val="en-US" w:eastAsia="en-US" w:bidi="en-US"/>
      </w:rPr>
    </w:lvl>
  </w:abstractNum>
  <w:abstractNum w:abstractNumId="51">
    <w:nsid w:val="0248C179"/>
    <w:multiLevelType w:val="multilevel"/>
    <w:tmpl w:val="0248C179"/>
    <w:lvl w:ilvl="0" w:tentative="0">
      <w:start w:val="0"/>
      <w:numFmt w:val="bullet"/>
      <w:lvlText w:val="&gt;"/>
      <w:lvlJc w:val="left"/>
      <w:pPr>
        <w:ind w:left="885" w:hanging="242"/>
      </w:pPr>
      <w:rPr>
        <w:rFonts w:hint="default" w:ascii="宋体" w:hAnsi="宋体" w:eastAsia="宋体" w:cs="宋体"/>
        <w:b/>
        <w:bCs/>
        <w:w w:val="99"/>
        <w:sz w:val="24"/>
        <w:szCs w:val="24"/>
        <w:lang w:val="en-US" w:eastAsia="en-US" w:bidi="en-US"/>
      </w:rPr>
    </w:lvl>
    <w:lvl w:ilvl="1" w:tentative="0">
      <w:start w:val="0"/>
      <w:numFmt w:val="bullet"/>
      <w:lvlText w:val="•"/>
      <w:lvlJc w:val="left"/>
      <w:pPr>
        <w:ind w:left="1662" w:hanging="242"/>
      </w:pPr>
      <w:rPr>
        <w:rFonts w:hint="default"/>
        <w:lang w:val="en-US" w:eastAsia="en-US" w:bidi="en-US"/>
      </w:rPr>
    </w:lvl>
    <w:lvl w:ilvl="2" w:tentative="0">
      <w:start w:val="0"/>
      <w:numFmt w:val="bullet"/>
      <w:lvlText w:val="•"/>
      <w:lvlJc w:val="left"/>
      <w:pPr>
        <w:ind w:left="2444" w:hanging="242"/>
      </w:pPr>
      <w:rPr>
        <w:rFonts w:hint="default"/>
        <w:lang w:val="en-US" w:eastAsia="en-US" w:bidi="en-US"/>
      </w:rPr>
    </w:lvl>
    <w:lvl w:ilvl="3" w:tentative="0">
      <w:start w:val="0"/>
      <w:numFmt w:val="bullet"/>
      <w:lvlText w:val="•"/>
      <w:lvlJc w:val="left"/>
      <w:pPr>
        <w:ind w:left="3227" w:hanging="242"/>
      </w:pPr>
      <w:rPr>
        <w:rFonts w:hint="default"/>
        <w:lang w:val="en-US" w:eastAsia="en-US" w:bidi="en-US"/>
      </w:rPr>
    </w:lvl>
    <w:lvl w:ilvl="4" w:tentative="0">
      <w:start w:val="0"/>
      <w:numFmt w:val="bullet"/>
      <w:lvlText w:val="•"/>
      <w:lvlJc w:val="left"/>
      <w:pPr>
        <w:ind w:left="4009" w:hanging="242"/>
      </w:pPr>
      <w:rPr>
        <w:rFonts w:hint="default"/>
        <w:lang w:val="en-US" w:eastAsia="en-US" w:bidi="en-US"/>
      </w:rPr>
    </w:lvl>
    <w:lvl w:ilvl="5" w:tentative="0">
      <w:start w:val="0"/>
      <w:numFmt w:val="bullet"/>
      <w:lvlText w:val="•"/>
      <w:lvlJc w:val="left"/>
      <w:pPr>
        <w:ind w:left="4792" w:hanging="242"/>
      </w:pPr>
      <w:rPr>
        <w:rFonts w:hint="default"/>
        <w:lang w:val="en-US" w:eastAsia="en-US" w:bidi="en-US"/>
      </w:rPr>
    </w:lvl>
    <w:lvl w:ilvl="6" w:tentative="0">
      <w:start w:val="0"/>
      <w:numFmt w:val="bullet"/>
      <w:lvlText w:val="•"/>
      <w:lvlJc w:val="left"/>
      <w:pPr>
        <w:ind w:left="5574" w:hanging="242"/>
      </w:pPr>
      <w:rPr>
        <w:rFonts w:hint="default"/>
        <w:lang w:val="en-US" w:eastAsia="en-US" w:bidi="en-US"/>
      </w:rPr>
    </w:lvl>
    <w:lvl w:ilvl="7" w:tentative="0">
      <w:start w:val="0"/>
      <w:numFmt w:val="bullet"/>
      <w:lvlText w:val="•"/>
      <w:lvlJc w:val="left"/>
      <w:pPr>
        <w:ind w:left="6357" w:hanging="242"/>
      </w:pPr>
      <w:rPr>
        <w:rFonts w:hint="default"/>
        <w:lang w:val="en-US" w:eastAsia="en-US" w:bidi="en-US"/>
      </w:rPr>
    </w:lvl>
    <w:lvl w:ilvl="8" w:tentative="0">
      <w:start w:val="0"/>
      <w:numFmt w:val="bullet"/>
      <w:lvlText w:val="•"/>
      <w:lvlJc w:val="left"/>
      <w:pPr>
        <w:ind w:left="7139" w:hanging="242"/>
      </w:pPr>
      <w:rPr>
        <w:rFonts w:hint="default"/>
        <w:lang w:val="en-US" w:eastAsia="en-US" w:bidi="en-US"/>
      </w:rPr>
    </w:lvl>
  </w:abstractNum>
  <w:abstractNum w:abstractNumId="52">
    <w:nsid w:val="03A63A41"/>
    <w:multiLevelType w:val="multilevel"/>
    <w:tmpl w:val="03A63A41"/>
    <w:lvl w:ilvl="0" w:tentative="0">
      <w:start w:val="4"/>
      <w:numFmt w:val="decimal"/>
      <w:lvlText w:val="%1"/>
      <w:lvlJc w:val="left"/>
      <w:pPr>
        <w:ind w:left="160" w:hanging="1210"/>
        <w:jc w:val="left"/>
      </w:pPr>
      <w:rPr>
        <w:rFonts w:hint="default"/>
        <w:lang w:val="en-US" w:eastAsia="en-US" w:bidi="en-US"/>
      </w:rPr>
    </w:lvl>
    <w:lvl w:ilvl="1" w:tentative="0">
      <w:start w:val="14"/>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53">
    <w:nsid w:val="03D62ECE"/>
    <w:multiLevelType w:val="multilevel"/>
    <w:tmpl w:val="03D62ECE"/>
    <w:lvl w:ilvl="0" w:tentative="0">
      <w:start w:val="1"/>
      <w:numFmt w:val="decimal"/>
      <w:lvlText w:val="%1"/>
      <w:lvlJc w:val="left"/>
      <w:pPr>
        <w:ind w:left="1111" w:hanging="952"/>
        <w:jc w:val="left"/>
      </w:pPr>
      <w:rPr>
        <w:rFonts w:hint="default"/>
        <w:lang w:val="en-US" w:eastAsia="en-US" w:bidi="en-US"/>
      </w:rPr>
    </w:lvl>
    <w:lvl w:ilvl="1" w:tentative="0">
      <w:start w:val="2"/>
      <w:numFmt w:val="decimal"/>
      <w:lvlText w:val="%1.%2"/>
      <w:lvlJc w:val="left"/>
      <w:pPr>
        <w:ind w:left="1111" w:hanging="952"/>
        <w:jc w:val="left"/>
      </w:pPr>
      <w:rPr>
        <w:rFonts w:hint="default"/>
        <w:lang w:val="en-US" w:eastAsia="en-US" w:bidi="en-US"/>
      </w:rPr>
    </w:lvl>
    <w:lvl w:ilvl="2" w:tentative="0">
      <w:start w:val="1"/>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648" w:hanging="1090"/>
      </w:pPr>
      <w:rPr>
        <w:rFonts w:hint="default"/>
        <w:lang w:val="en-US" w:eastAsia="en-US" w:bidi="en-US"/>
      </w:rPr>
    </w:lvl>
    <w:lvl w:ilvl="5" w:tentative="0">
      <w:start w:val="0"/>
      <w:numFmt w:val="bullet"/>
      <w:lvlText w:val="•"/>
      <w:lvlJc w:val="left"/>
      <w:pPr>
        <w:ind w:left="4490" w:hanging="1090"/>
      </w:pPr>
      <w:rPr>
        <w:rFonts w:hint="default"/>
        <w:lang w:val="en-US" w:eastAsia="en-US" w:bidi="en-US"/>
      </w:rPr>
    </w:lvl>
    <w:lvl w:ilvl="6" w:tentative="0">
      <w:start w:val="0"/>
      <w:numFmt w:val="bullet"/>
      <w:lvlText w:val="•"/>
      <w:lvlJc w:val="left"/>
      <w:pPr>
        <w:ind w:left="5333" w:hanging="1090"/>
      </w:pPr>
      <w:rPr>
        <w:rFonts w:hint="default"/>
        <w:lang w:val="en-US" w:eastAsia="en-US" w:bidi="en-US"/>
      </w:rPr>
    </w:lvl>
    <w:lvl w:ilvl="7" w:tentative="0">
      <w:start w:val="0"/>
      <w:numFmt w:val="bullet"/>
      <w:lvlText w:val="•"/>
      <w:lvlJc w:val="left"/>
      <w:pPr>
        <w:ind w:left="6176" w:hanging="1090"/>
      </w:pPr>
      <w:rPr>
        <w:rFonts w:hint="default"/>
        <w:lang w:val="en-US" w:eastAsia="en-US" w:bidi="en-US"/>
      </w:rPr>
    </w:lvl>
    <w:lvl w:ilvl="8" w:tentative="0">
      <w:start w:val="0"/>
      <w:numFmt w:val="bullet"/>
      <w:lvlText w:val="•"/>
      <w:lvlJc w:val="left"/>
      <w:pPr>
        <w:ind w:left="7018" w:hanging="1090"/>
      </w:pPr>
      <w:rPr>
        <w:rFonts w:hint="default"/>
        <w:lang w:val="en-US" w:eastAsia="en-US" w:bidi="en-US"/>
      </w:rPr>
    </w:lvl>
  </w:abstractNum>
  <w:abstractNum w:abstractNumId="54">
    <w:nsid w:val="0709FD3E"/>
    <w:multiLevelType w:val="multilevel"/>
    <w:tmpl w:val="0709FD3E"/>
    <w:lvl w:ilvl="0" w:tentative="0">
      <w:start w:val="2"/>
      <w:numFmt w:val="decimal"/>
      <w:lvlText w:val="%1"/>
      <w:lvlJc w:val="left"/>
      <w:pPr>
        <w:ind w:left="160" w:hanging="1211"/>
        <w:jc w:val="left"/>
      </w:pPr>
      <w:rPr>
        <w:rFonts w:hint="default"/>
        <w:lang w:val="en-US" w:eastAsia="en-US" w:bidi="en-US"/>
      </w:rPr>
    </w:lvl>
    <w:lvl w:ilvl="1" w:tentative="0">
      <w:start w:val="21"/>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55">
    <w:nsid w:val="0CEF100B"/>
    <w:multiLevelType w:val="multilevel"/>
    <w:tmpl w:val="0CEF100B"/>
    <w:lvl w:ilvl="0" w:tentative="0">
      <w:start w:val="2"/>
      <w:numFmt w:val="decimal"/>
      <w:lvlText w:val="%1"/>
      <w:lvlJc w:val="left"/>
      <w:pPr>
        <w:ind w:left="160" w:hanging="1210"/>
        <w:jc w:val="left"/>
      </w:pPr>
      <w:rPr>
        <w:rFonts w:hint="default"/>
        <w:lang w:val="en-US" w:eastAsia="en-US" w:bidi="en-US"/>
      </w:rPr>
    </w:lvl>
    <w:lvl w:ilvl="1" w:tentative="0">
      <w:start w:val="23"/>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56">
    <w:nsid w:val="0E640482"/>
    <w:multiLevelType w:val="multilevel"/>
    <w:tmpl w:val="0E640482"/>
    <w:lvl w:ilvl="0" w:tentative="0">
      <w:start w:val="1"/>
      <w:numFmt w:val="decimal"/>
      <w:lvlText w:val="%1"/>
      <w:lvlJc w:val="left"/>
      <w:pPr>
        <w:ind w:left="1111" w:hanging="952"/>
        <w:jc w:val="left"/>
      </w:pPr>
      <w:rPr>
        <w:rFonts w:hint="default"/>
        <w:lang w:val="en-US" w:eastAsia="en-US" w:bidi="en-US"/>
      </w:rPr>
    </w:lvl>
    <w:lvl w:ilvl="1" w:tentative="0">
      <w:start w:val="4"/>
      <w:numFmt w:val="decimal"/>
      <w:lvlText w:val="%1.%2"/>
      <w:lvlJc w:val="left"/>
      <w:pPr>
        <w:ind w:left="1111" w:hanging="952"/>
        <w:jc w:val="left"/>
      </w:pPr>
      <w:rPr>
        <w:rFonts w:hint="default"/>
        <w:lang w:val="en-US" w:eastAsia="en-US" w:bidi="en-US"/>
      </w:rPr>
    </w:lvl>
    <w:lvl w:ilvl="2" w:tentative="0">
      <w:start w:val="5"/>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248"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089"/>
      </w:pPr>
      <w:rPr>
        <w:rFonts w:hint="default"/>
        <w:lang w:val="en-US" w:eastAsia="en-US" w:bidi="en-US"/>
      </w:rPr>
    </w:lvl>
    <w:lvl w:ilvl="5" w:tentative="0">
      <w:start w:val="0"/>
      <w:numFmt w:val="bullet"/>
      <w:lvlText w:val="•"/>
      <w:lvlJc w:val="left"/>
      <w:pPr>
        <w:ind w:left="4557" w:hanging="1089"/>
      </w:pPr>
      <w:rPr>
        <w:rFonts w:hint="default"/>
        <w:lang w:val="en-US" w:eastAsia="en-US" w:bidi="en-US"/>
      </w:rPr>
    </w:lvl>
    <w:lvl w:ilvl="6" w:tentative="0">
      <w:start w:val="0"/>
      <w:numFmt w:val="bullet"/>
      <w:lvlText w:val="•"/>
      <w:lvlJc w:val="left"/>
      <w:pPr>
        <w:ind w:left="5386" w:hanging="1089"/>
      </w:pPr>
      <w:rPr>
        <w:rFonts w:hint="default"/>
        <w:lang w:val="en-US" w:eastAsia="en-US" w:bidi="en-US"/>
      </w:rPr>
    </w:lvl>
    <w:lvl w:ilvl="7" w:tentative="0">
      <w:start w:val="0"/>
      <w:numFmt w:val="bullet"/>
      <w:lvlText w:val="•"/>
      <w:lvlJc w:val="left"/>
      <w:pPr>
        <w:ind w:left="6216" w:hanging="1089"/>
      </w:pPr>
      <w:rPr>
        <w:rFonts w:hint="default"/>
        <w:lang w:val="en-US" w:eastAsia="en-US" w:bidi="en-US"/>
      </w:rPr>
    </w:lvl>
    <w:lvl w:ilvl="8" w:tentative="0">
      <w:start w:val="0"/>
      <w:numFmt w:val="bullet"/>
      <w:lvlText w:val="•"/>
      <w:lvlJc w:val="left"/>
      <w:pPr>
        <w:ind w:left="7045" w:hanging="1089"/>
      </w:pPr>
      <w:rPr>
        <w:rFonts w:hint="default"/>
        <w:lang w:val="en-US" w:eastAsia="en-US" w:bidi="en-US"/>
      </w:rPr>
    </w:lvl>
  </w:abstractNum>
  <w:abstractNum w:abstractNumId="57">
    <w:nsid w:val="0F9F9CCA"/>
    <w:multiLevelType w:val="multilevel"/>
    <w:tmpl w:val="0F9F9CCA"/>
    <w:lvl w:ilvl="0" w:tentative="0">
      <w:start w:val="4"/>
      <w:numFmt w:val="decimal"/>
      <w:lvlText w:val="%1"/>
      <w:lvlJc w:val="left"/>
      <w:pPr>
        <w:ind w:left="160" w:hanging="1075"/>
        <w:jc w:val="left"/>
      </w:pPr>
      <w:rPr>
        <w:rFonts w:hint="default"/>
        <w:lang w:val="en-US" w:eastAsia="en-US" w:bidi="en-US"/>
      </w:rPr>
    </w:lvl>
    <w:lvl w:ilvl="1" w:tentative="0">
      <w:start w:val="8"/>
      <w:numFmt w:val="decimal"/>
      <w:lvlText w:val="%1.%2"/>
      <w:lvlJc w:val="left"/>
      <w:pPr>
        <w:ind w:left="160" w:hanging="1075"/>
        <w:jc w:val="left"/>
      </w:pPr>
      <w:rPr>
        <w:rFonts w:hint="default"/>
        <w:lang w:val="en-US" w:eastAsia="en-US" w:bidi="en-US"/>
      </w:rPr>
    </w:lvl>
    <w:lvl w:ilvl="2" w:tentative="0">
      <w:start w:val="0"/>
      <w:numFmt w:val="decimal"/>
      <w:lvlText w:val="%1.%2.%3"/>
      <w:lvlJc w:val="left"/>
      <w:pPr>
        <w:ind w:left="160" w:hanging="1075"/>
        <w:jc w:val="left"/>
      </w:pPr>
      <w:rPr>
        <w:rFonts w:hint="default"/>
        <w:lang w:val="en-US" w:eastAsia="en-US" w:bidi="en-US"/>
      </w:rPr>
    </w:lvl>
    <w:lvl w:ilvl="3" w:tentative="0">
      <w:start w:val="1"/>
      <w:numFmt w:val="decimal"/>
      <w:lvlText w:val="%1.%2.%3.%4."/>
      <w:lvlJc w:val="left"/>
      <w:pPr>
        <w:ind w:left="160" w:hanging="1075"/>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75"/>
      </w:pPr>
      <w:rPr>
        <w:rFonts w:hint="default"/>
        <w:lang w:val="en-US" w:eastAsia="en-US" w:bidi="en-US"/>
      </w:rPr>
    </w:lvl>
    <w:lvl w:ilvl="5" w:tentative="0">
      <w:start w:val="0"/>
      <w:numFmt w:val="bullet"/>
      <w:lvlText w:val="•"/>
      <w:lvlJc w:val="left"/>
      <w:pPr>
        <w:ind w:left="4432" w:hanging="1075"/>
      </w:pPr>
      <w:rPr>
        <w:rFonts w:hint="default"/>
        <w:lang w:val="en-US" w:eastAsia="en-US" w:bidi="en-US"/>
      </w:rPr>
    </w:lvl>
    <w:lvl w:ilvl="6" w:tentative="0">
      <w:start w:val="0"/>
      <w:numFmt w:val="bullet"/>
      <w:lvlText w:val="•"/>
      <w:lvlJc w:val="left"/>
      <w:pPr>
        <w:ind w:left="5286" w:hanging="1075"/>
      </w:pPr>
      <w:rPr>
        <w:rFonts w:hint="default"/>
        <w:lang w:val="en-US" w:eastAsia="en-US" w:bidi="en-US"/>
      </w:rPr>
    </w:lvl>
    <w:lvl w:ilvl="7" w:tentative="0">
      <w:start w:val="0"/>
      <w:numFmt w:val="bullet"/>
      <w:lvlText w:val="•"/>
      <w:lvlJc w:val="left"/>
      <w:pPr>
        <w:ind w:left="6141" w:hanging="1075"/>
      </w:pPr>
      <w:rPr>
        <w:rFonts w:hint="default"/>
        <w:lang w:val="en-US" w:eastAsia="en-US" w:bidi="en-US"/>
      </w:rPr>
    </w:lvl>
    <w:lvl w:ilvl="8" w:tentative="0">
      <w:start w:val="0"/>
      <w:numFmt w:val="bullet"/>
      <w:lvlText w:val="•"/>
      <w:lvlJc w:val="left"/>
      <w:pPr>
        <w:ind w:left="6995" w:hanging="1075"/>
      </w:pPr>
      <w:rPr>
        <w:rFonts w:hint="default"/>
        <w:lang w:val="en-US" w:eastAsia="en-US" w:bidi="en-US"/>
      </w:rPr>
    </w:lvl>
  </w:abstractNum>
  <w:abstractNum w:abstractNumId="58">
    <w:nsid w:val="10D591E5"/>
    <w:multiLevelType w:val="multilevel"/>
    <w:tmpl w:val="10D591E5"/>
    <w:lvl w:ilvl="0" w:tentative="0">
      <w:start w:val="13"/>
      <w:numFmt w:val="decimal"/>
      <w:lvlText w:val="%1"/>
      <w:lvlJc w:val="left"/>
      <w:pPr>
        <w:ind w:left="160" w:hanging="1332"/>
        <w:jc w:val="left"/>
      </w:pPr>
      <w:rPr>
        <w:rFonts w:hint="default"/>
        <w:lang w:val="en-US" w:eastAsia="en-US" w:bidi="en-US"/>
      </w:rPr>
    </w:lvl>
    <w:lvl w:ilvl="1" w:tentative="0">
      <w:start w:val="15"/>
      <w:numFmt w:val="decimal"/>
      <w:lvlText w:val="%1.%2"/>
      <w:lvlJc w:val="left"/>
      <w:pPr>
        <w:ind w:left="160" w:hanging="1332"/>
        <w:jc w:val="left"/>
      </w:pPr>
      <w:rPr>
        <w:rFonts w:hint="default"/>
        <w:lang w:val="en-US" w:eastAsia="en-US" w:bidi="en-US"/>
      </w:rPr>
    </w:lvl>
    <w:lvl w:ilvl="2" w:tentative="0">
      <w:start w:val="0"/>
      <w:numFmt w:val="decimal"/>
      <w:lvlText w:val="%1.%2.%3"/>
      <w:lvlJc w:val="left"/>
      <w:pPr>
        <w:ind w:left="160" w:hanging="1332"/>
        <w:jc w:val="left"/>
      </w:pPr>
      <w:rPr>
        <w:rFonts w:hint="default"/>
        <w:lang w:val="en-US" w:eastAsia="en-US" w:bidi="en-US"/>
      </w:rPr>
    </w:lvl>
    <w:lvl w:ilvl="3" w:tentative="0">
      <w:start w:val="1"/>
      <w:numFmt w:val="decimal"/>
      <w:lvlText w:val="%1.%2.%3.%4."/>
      <w:lvlJc w:val="left"/>
      <w:pPr>
        <w:ind w:left="160" w:hanging="1332"/>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332"/>
      </w:pPr>
      <w:rPr>
        <w:rFonts w:hint="default"/>
        <w:lang w:val="en-US" w:eastAsia="en-US" w:bidi="en-US"/>
      </w:rPr>
    </w:lvl>
    <w:lvl w:ilvl="5" w:tentative="0">
      <w:start w:val="0"/>
      <w:numFmt w:val="bullet"/>
      <w:lvlText w:val="•"/>
      <w:lvlJc w:val="left"/>
      <w:pPr>
        <w:ind w:left="4432" w:hanging="1332"/>
      </w:pPr>
      <w:rPr>
        <w:rFonts w:hint="default"/>
        <w:lang w:val="en-US" w:eastAsia="en-US" w:bidi="en-US"/>
      </w:rPr>
    </w:lvl>
    <w:lvl w:ilvl="6" w:tentative="0">
      <w:start w:val="0"/>
      <w:numFmt w:val="bullet"/>
      <w:lvlText w:val="•"/>
      <w:lvlJc w:val="left"/>
      <w:pPr>
        <w:ind w:left="5286" w:hanging="1332"/>
      </w:pPr>
      <w:rPr>
        <w:rFonts w:hint="default"/>
        <w:lang w:val="en-US" w:eastAsia="en-US" w:bidi="en-US"/>
      </w:rPr>
    </w:lvl>
    <w:lvl w:ilvl="7" w:tentative="0">
      <w:start w:val="0"/>
      <w:numFmt w:val="bullet"/>
      <w:lvlText w:val="•"/>
      <w:lvlJc w:val="left"/>
      <w:pPr>
        <w:ind w:left="6141" w:hanging="1332"/>
      </w:pPr>
      <w:rPr>
        <w:rFonts w:hint="default"/>
        <w:lang w:val="en-US" w:eastAsia="en-US" w:bidi="en-US"/>
      </w:rPr>
    </w:lvl>
    <w:lvl w:ilvl="8" w:tentative="0">
      <w:start w:val="0"/>
      <w:numFmt w:val="bullet"/>
      <w:lvlText w:val="•"/>
      <w:lvlJc w:val="left"/>
      <w:pPr>
        <w:ind w:left="6995" w:hanging="1332"/>
      </w:pPr>
      <w:rPr>
        <w:rFonts w:hint="default"/>
        <w:lang w:val="en-US" w:eastAsia="en-US" w:bidi="en-US"/>
      </w:rPr>
    </w:lvl>
  </w:abstractNum>
  <w:abstractNum w:abstractNumId="59">
    <w:nsid w:val="12EADF99"/>
    <w:multiLevelType w:val="multilevel"/>
    <w:tmpl w:val="12EADF99"/>
    <w:lvl w:ilvl="0" w:tentative="0">
      <w:start w:val="5"/>
      <w:numFmt w:val="decimal"/>
      <w:lvlText w:val="%1"/>
      <w:lvlJc w:val="left"/>
      <w:pPr>
        <w:ind w:left="160" w:hanging="1089"/>
        <w:jc w:val="left"/>
      </w:pPr>
      <w:rPr>
        <w:rFonts w:hint="default"/>
        <w:lang w:val="en-US" w:eastAsia="en-US" w:bidi="en-US"/>
      </w:rPr>
    </w:lvl>
    <w:lvl w:ilvl="1" w:tentative="0">
      <w:start w:val="3"/>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60">
    <w:nsid w:val="1450273B"/>
    <w:multiLevelType w:val="multilevel"/>
    <w:tmpl w:val="1450273B"/>
    <w:lvl w:ilvl="0" w:tentative="0">
      <w:start w:val="0"/>
      <w:numFmt w:val="bullet"/>
      <w:lvlText w:val="&gt;"/>
      <w:lvlJc w:val="left"/>
      <w:pPr>
        <w:ind w:left="160" w:hanging="240"/>
      </w:pPr>
      <w:rPr>
        <w:rFonts w:hint="default" w:ascii="宋体" w:hAnsi="宋体" w:eastAsia="宋体" w:cs="宋体"/>
        <w:spacing w:val="-2"/>
        <w:w w:val="100"/>
        <w:sz w:val="24"/>
        <w:szCs w:val="24"/>
        <w:lang w:val="en-US" w:eastAsia="en-US" w:bidi="en-US"/>
      </w:rPr>
    </w:lvl>
    <w:lvl w:ilvl="1" w:tentative="0">
      <w:start w:val="0"/>
      <w:numFmt w:val="bullet"/>
      <w:lvlText w:val="•"/>
      <w:lvlJc w:val="left"/>
      <w:pPr>
        <w:ind w:left="1014" w:hanging="240"/>
      </w:pPr>
      <w:rPr>
        <w:rFonts w:hint="default"/>
        <w:lang w:val="en-US" w:eastAsia="en-US" w:bidi="en-US"/>
      </w:rPr>
    </w:lvl>
    <w:lvl w:ilvl="2" w:tentative="0">
      <w:start w:val="0"/>
      <w:numFmt w:val="bullet"/>
      <w:lvlText w:val="•"/>
      <w:lvlJc w:val="left"/>
      <w:pPr>
        <w:ind w:left="1868" w:hanging="240"/>
      </w:pPr>
      <w:rPr>
        <w:rFonts w:hint="default"/>
        <w:lang w:val="en-US" w:eastAsia="en-US" w:bidi="en-US"/>
      </w:rPr>
    </w:lvl>
    <w:lvl w:ilvl="3" w:tentative="0">
      <w:start w:val="0"/>
      <w:numFmt w:val="bullet"/>
      <w:lvlText w:val="•"/>
      <w:lvlJc w:val="left"/>
      <w:pPr>
        <w:ind w:left="2723" w:hanging="240"/>
      </w:pPr>
      <w:rPr>
        <w:rFonts w:hint="default"/>
        <w:lang w:val="en-US" w:eastAsia="en-US" w:bidi="en-US"/>
      </w:rPr>
    </w:lvl>
    <w:lvl w:ilvl="4" w:tentative="0">
      <w:start w:val="0"/>
      <w:numFmt w:val="bullet"/>
      <w:lvlText w:val="•"/>
      <w:lvlJc w:val="left"/>
      <w:pPr>
        <w:ind w:left="3577" w:hanging="240"/>
      </w:pPr>
      <w:rPr>
        <w:rFonts w:hint="default"/>
        <w:lang w:val="en-US" w:eastAsia="en-US" w:bidi="en-US"/>
      </w:rPr>
    </w:lvl>
    <w:lvl w:ilvl="5" w:tentative="0">
      <w:start w:val="0"/>
      <w:numFmt w:val="bullet"/>
      <w:lvlText w:val="•"/>
      <w:lvlJc w:val="left"/>
      <w:pPr>
        <w:ind w:left="4432" w:hanging="240"/>
      </w:pPr>
      <w:rPr>
        <w:rFonts w:hint="default"/>
        <w:lang w:val="en-US" w:eastAsia="en-US" w:bidi="en-US"/>
      </w:rPr>
    </w:lvl>
    <w:lvl w:ilvl="6" w:tentative="0">
      <w:start w:val="0"/>
      <w:numFmt w:val="bullet"/>
      <w:lvlText w:val="•"/>
      <w:lvlJc w:val="left"/>
      <w:pPr>
        <w:ind w:left="5286" w:hanging="240"/>
      </w:pPr>
      <w:rPr>
        <w:rFonts w:hint="default"/>
        <w:lang w:val="en-US" w:eastAsia="en-US" w:bidi="en-US"/>
      </w:rPr>
    </w:lvl>
    <w:lvl w:ilvl="7" w:tentative="0">
      <w:start w:val="0"/>
      <w:numFmt w:val="bullet"/>
      <w:lvlText w:val="•"/>
      <w:lvlJc w:val="left"/>
      <w:pPr>
        <w:ind w:left="6141" w:hanging="240"/>
      </w:pPr>
      <w:rPr>
        <w:rFonts w:hint="default"/>
        <w:lang w:val="en-US" w:eastAsia="en-US" w:bidi="en-US"/>
      </w:rPr>
    </w:lvl>
    <w:lvl w:ilvl="8" w:tentative="0">
      <w:start w:val="0"/>
      <w:numFmt w:val="bullet"/>
      <w:lvlText w:val="•"/>
      <w:lvlJc w:val="left"/>
      <w:pPr>
        <w:ind w:left="6995" w:hanging="240"/>
      </w:pPr>
      <w:rPr>
        <w:rFonts w:hint="default"/>
        <w:lang w:val="en-US" w:eastAsia="en-US" w:bidi="en-US"/>
      </w:rPr>
    </w:lvl>
  </w:abstractNum>
  <w:abstractNum w:abstractNumId="61">
    <w:nsid w:val="18F74015"/>
    <w:multiLevelType w:val="multilevel"/>
    <w:tmpl w:val="18F74015"/>
    <w:lvl w:ilvl="0" w:tentative="0">
      <w:start w:val="5"/>
      <w:numFmt w:val="decimal"/>
      <w:lvlText w:val="%1"/>
      <w:lvlJc w:val="left"/>
      <w:pPr>
        <w:ind w:left="160" w:hanging="1210"/>
        <w:jc w:val="left"/>
      </w:pPr>
      <w:rPr>
        <w:rFonts w:hint="default"/>
        <w:lang w:val="en-US" w:eastAsia="en-US" w:bidi="en-US"/>
      </w:rPr>
    </w:lvl>
    <w:lvl w:ilvl="1" w:tentative="0">
      <w:start w:val="12"/>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62">
    <w:nsid w:val="1ACDE60F"/>
    <w:multiLevelType w:val="multilevel"/>
    <w:tmpl w:val="1ACDE60F"/>
    <w:lvl w:ilvl="0" w:tentative="0">
      <w:start w:val="2"/>
      <w:numFmt w:val="decimal"/>
      <w:lvlText w:val="%1"/>
      <w:lvlJc w:val="left"/>
      <w:pPr>
        <w:ind w:left="160" w:hanging="1090"/>
        <w:jc w:val="left"/>
      </w:pPr>
      <w:rPr>
        <w:rFonts w:hint="default"/>
        <w:lang w:val="en-US" w:eastAsia="en-US" w:bidi="en-US"/>
      </w:rPr>
    </w:lvl>
    <w:lvl w:ilvl="1" w:tentative="0">
      <w:start w:val="7"/>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63">
    <w:nsid w:val="1AD50295"/>
    <w:multiLevelType w:val="multilevel"/>
    <w:tmpl w:val="1AD50295"/>
    <w:lvl w:ilvl="0" w:tentative="0">
      <w:start w:val="14"/>
      <w:numFmt w:val="decimal"/>
      <w:lvlText w:val="%1"/>
      <w:lvlJc w:val="left"/>
      <w:pPr>
        <w:ind w:left="160" w:hanging="1332"/>
        <w:jc w:val="left"/>
      </w:pPr>
      <w:rPr>
        <w:rFonts w:hint="default"/>
        <w:lang w:val="en-US" w:eastAsia="en-US" w:bidi="en-US"/>
      </w:rPr>
    </w:lvl>
    <w:lvl w:ilvl="1" w:tentative="0">
      <w:start w:val="18"/>
      <w:numFmt w:val="decimal"/>
      <w:lvlText w:val="%1.%2"/>
      <w:lvlJc w:val="left"/>
      <w:pPr>
        <w:ind w:left="160" w:hanging="1332"/>
        <w:jc w:val="left"/>
      </w:pPr>
      <w:rPr>
        <w:rFonts w:hint="default"/>
        <w:lang w:val="en-US" w:eastAsia="en-US" w:bidi="en-US"/>
      </w:rPr>
    </w:lvl>
    <w:lvl w:ilvl="2" w:tentative="0">
      <w:start w:val="0"/>
      <w:numFmt w:val="decimal"/>
      <w:lvlText w:val="%1.%2.%3"/>
      <w:lvlJc w:val="left"/>
      <w:pPr>
        <w:ind w:left="160" w:hanging="1332"/>
        <w:jc w:val="left"/>
      </w:pPr>
      <w:rPr>
        <w:rFonts w:hint="default"/>
        <w:lang w:val="en-US" w:eastAsia="en-US" w:bidi="en-US"/>
      </w:rPr>
    </w:lvl>
    <w:lvl w:ilvl="3" w:tentative="0">
      <w:start w:val="1"/>
      <w:numFmt w:val="decimal"/>
      <w:lvlText w:val="%1.%2.%3.%4."/>
      <w:lvlJc w:val="left"/>
      <w:pPr>
        <w:ind w:left="160" w:hanging="1332"/>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332"/>
      </w:pPr>
      <w:rPr>
        <w:rFonts w:hint="default"/>
        <w:lang w:val="en-US" w:eastAsia="en-US" w:bidi="en-US"/>
      </w:rPr>
    </w:lvl>
    <w:lvl w:ilvl="5" w:tentative="0">
      <w:start w:val="0"/>
      <w:numFmt w:val="bullet"/>
      <w:lvlText w:val="•"/>
      <w:lvlJc w:val="left"/>
      <w:pPr>
        <w:ind w:left="4432" w:hanging="1332"/>
      </w:pPr>
      <w:rPr>
        <w:rFonts w:hint="default"/>
        <w:lang w:val="en-US" w:eastAsia="en-US" w:bidi="en-US"/>
      </w:rPr>
    </w:lvl>
    <w:lvl w:ilvl="6" w:tentative="0">
      <w:start w:val="0"/>
      <w:numFmt w:val="bullet"/>
      <w:lvlText w:val="•"/>
      <w:lvlJc w:val="left"/>
      <w:pPr>
        <w:ind w:left="5286" w:hanging="1332"/>
      </w:pPr>
      <w:rPr>
        <w:rFonts w:hint="default"/>
        <w:lang w:val="en-US" w:eastAsia="en-US" w:bidi="en-US"/>
      </w:rPr>
    </w:lvl>
    <w:lvl w:ilvl="7" w:tentative="0">
      <w:start w:val="0"/>
      <w:numFmt w:val="bullet"/>
      <w:lvlText w:val="•"/>
      <w:lvlJc w:val="left"/>
      <w:pPr>
        <w:ind w:left="6141" w:hanging="1332"/>
      </w:pPr>
      <w:rPr>
        <w:rFonts w:hint="default"/>
        <w:lang w:val="en-US" w:eastAsia="en-US" w:bidi="en-US"/>
      </w:rPr>
    </w:lvl>
    <w:lvl w:ilvl="8" w:tentative="0">
      <w:start w:val="0"/>
      <w:numFmt w:val="bullet"/>
      <w:lvlText w:val="•"/>
      <w:lvlJc w:val="left"/>
      <w:pPr>
        <w:ind w:left="6995" w:hanging="1332"/>
      </w:pPr>
      <w:rPr>
        <w:rFonts w:hint="default"/>
        <w:lang w:val="en-US" w:eastAsia="en-US" w:bidi="en-US"/>
      </w:rPr>
    </w:lvl>
  </w:abstractNum>
  <w:abstractNum w:abstractNumId="64">
    <w:nsid w:val="1BCBBCF0"/>
    <w:multiLevelType w:val="multilevel"/>
    <w:tmpl w:val="1BCBBCF0"/>
    <w:lvl w:ilvl="0" w:tentative="0">
      <w:start w:val="10"/>
      <w:numFmt w:val="decimal"/>
      <w:lvlText w:val="%1"/>
      <w:lvlJc w:val="left"/>
      <w:pPr>
        <w:ind w:left="160" w:hanging="1211"/>
        <w:jc w:val="left"/>
      </w:pPr>
      <w:rPr>
        <w:rFonts w:hint="default"/>
        <w:lang w:val="en-US" w:eastAsia="en-US" w:bidi="en-US"/>
      </w:rPr>
    </w:lvl>
    <w:lvl w:ilvl="1" w:tentative="0">
      <w:start w:val="4"/>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65">
    <w:nsid w:val="1C257C7B"/>
    <w:multiLevelType w:val="multilevel"/>
    <w:tmpl w:val="1C257C7B"/>
    <w:lvl w:ilvl="0" w:tentative="0">
      <w:start w:val="3"/>
      <w:numFmt w:val="decimal"/>
      <w:lvlText w:val="%1"/>
      <w:lvlJc w:val="left"/>
      <w:pPr>
        <w:ind w:left="160" w:hanging="1090"/>
        <w:jc w:val="left"/>
      </w:pPr>
      <w:rPr>
        <w:rFonts w:hint="default"/>
        <w:lang w:val="en-US" w:eastAsia="en-US" w:bidi="en-US"/>
      </w:rPr>
    </w:lvl>
    <w:lvl w:ilvl="1" w:tentative="0">
      <w:start w:val="7"/>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66">
    <w:nsid w:val="23E97754"/>
    <w:multiLevelType w:val="multilevel"/>
    <w:tmpl w:val="23E97754"/>
    <w:lvl w:ilvl="0" w:tentative="0">
      <w:start w:val="4"/>
      <w:numFmt w:val="decimal"/>
      <w:lvlText w:val="%1"/>
      <w:lvlJc w:val="left"/>
      <w:pPr>
        <w:ind w:left="160" w:hanging="1090"/>
        <w:jc w:val="left"/>
      </w:pPr>
      <w:rPr>
        <w:rFonts w:hint="default"/>
        <w:lang w:val="en-US" w:eastAsia="en-US" w:bidi="en-US"/>
      </w:rPr>
    </w:lvl>
    <w:lvl w:ilvl="1" w:tentative="0">
      <w:start w:val="4"/>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67">
    <w:nsid w:val="243FCF68"/>
    <w:multiLevelType w:val="multilevel"/>
    <w:tmpl w:val="243FCF68"/>
    <w:lvl w:ilvl="0" w:tentative="0">
      <w:start w:val="1"/>
      <w:numFmt w:val="decimal"/>
      <w:lvlText w:val="%1"/>
      <w:lvlJc w:val="left"/>
      <w:pPr>
        <w:ind w:left="1247" w:hanging="1088"/>
        <w:jc w:val="left"/>
      </w:pPr>
      <w:rPr>
        <w:rFonts w:hint="default"/>
        <w:lang w:val="en-US" w:eastAsia="en-US" w:bidi="en-US"/>
      </w:rPr>
    </w:lvl>
    <w:lvl w:ilvl="1" w:tentative="0">
      <w:start w:val="13"/>
      <w:numFmt w:val="decimal"/>
      <w:lvlText w:val="%1.%2"/>
      <w:lvlJc w:val="left"/>
      <w:pPr>
        <w:ind w:left="1247" w:hanging="1088"/>
        <w:jc w:val="left"/>
      </w:pPr>
      <w:rPr>
        <w:rFonts w:hint="default"/>
        <w:lang w:val="en-US" w:eastAsia="en-US" w:bidi="en-US"/>
      </w:rPr>
    </w:lvl>
    <w:lvl w:ilvl="2" w:tentative="0">
      <w:start w:val="6"/>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68">
    <w:nsid w:val="2470EC97"/>
    <w:multiLevelType w:val="multilevel"/>
    <w:tmpl w:val="2470EC97"/>
    <w:lvl w:ilvl="0" w:tentative="0">
      <w:start w:val="1"/>
      <w:numFmt w:val="decimal"/>
      <w:lvlText w:val="%1"/>
      <w:lvlJc w:val="left"/>
      <w:pPr>
        <w:ind w:left="1066" w:hanging="907"/>
        <w:jc w:val="left"/>
      </w:pPr>
      <w:rPr>
        <w:rFonts w:hint="default"/>
        <w:lang w:val="en-US" w:eastAsia="en-US" w:bidi="en-US"/>
      </w:rPr>
    </w:lvl>
    <w:lvl w:ilvl="1" w:tentative="0">
      <w:start w:val="3"/>
      <w:numFmt w:val="decimal"/>
      <w:lvlText w:val="%1.%2."/>
      <w:lvlJc w:val="left"/>
      <w:pPr>
        <w:ind w:left="1066" w:hanging="907"/>
        <w:jc w:val="left"/>
      </w:pPr>
      <w:rPr>
        <w:rFonts w:hint="default" w:ascii="宋体" w:hAnsi="宋体" w:eastAsia="宋体" w:cs="宋体"/>
        <w:b/>
        <w:bCs/>
        <w:spacing w:val="0"/>
        <w:w w:val="99"/>
        <w:sz w:val="36"/>
        <w:szCs w:val="36"/>
        <w:lang w:val="en-US" w:eastAsia="en-US" w:bidi="en-US"/>
      </w:rPr>
    </w:lvl>
    <w:lvl w:ilvl="2" w:tentative="0">
      <w:start w:val="0"/>
      <w:numFmt w:val="bullet"/>
      <w:lvlText w:val=""/>
      <w:lvlJc w:val="left"/>
      <w:pPr>
        <w:ind w:left="880" w:hanging="360"/>
      </w:pPr>
      <w:rPr>
        <w:rFonts w:hint="default" w:ascii="Symbol" w:hAnsi="Symbol" w:eastAsia="Symbol" w:cs="Symbol"/>
        <w:w w:val="100"/>
        <w:sz w:val="20"/>
        <w:szCs w:val="20"/>
        <w:lang w:val="en-US" w:eastAsia="en-US" w:bidi="en-US"/>
      </w:rPr>
    </w:lvl>
    <w:lvl w:ilvl="3" w:tentative="0">
      <w:start w:val="0"/>
      <w:numFmt w:val="bullet"/>
      <w:lvlText w:val="•"/>
      <w:lvlJc w:val="left"/>
      <w:pPr>
        <w:ind w:left="2758" w:hanging="360"/>
      </w:pPr>
      <w:rPr>
        <w:rFonts w:hint="default"/>
        <w:lang w:val="en-US" w:eastAsia="en-US" w:bidi="en-US"/>
      </w:rPr>
    </w:lvl>
    <w:lvl w:ilvl="4" w:tentative="0">
      <w:start w:val="0"/>
      <w:numFmt w:val="bullet"/>
      <w:lvlText w:val="•"/>
      <w:lvlJc w:val="left"/>
      <w:pPr>
        <w:ind w:left="3608" w:hanging="360"/>
      </w:pPr>
      <w:rPr>
        <w:rFonts w:hint="default"/>
        <w:lang w:val="en-US" w:eastAsia="en-US" w:bidi="en-US"/>
      </w:rPr>
    </w:lvl>
    <w:lvl w:ilvl="5" w:tentative="0">
      <w:start w:val="0"/>
      <w:numFmt w:val="bullet"/>
      <w:lvlText w:val="•"/>
      <w:lvlJc w:val="left"/>
      <w:pPr>
        <w:ind w:left="4457" w:hanging="360"/>
      </w:pPr>
      <w:rPr>
        <w:rFonts w:hint="default"/>
        <w:lang w:val="en-US" w:eastAsia="en-US" w:bidi="en-US"/>
      </w:rPr>
    </w:lvl>
    <w:lvl w:ilvl="6" w:tentative="0">
      <w:start w:val="0"/>
      <w:numFmt w:val="bullet"/>
      <w:lvlText w:val="•"/>
      <w:lvlJc w:val="left"/>
      <w:pPr>
        <w:ind w:left="5306" w:hanging="360"/>
      </w:pPr>
      <w:rPr>
        <w:rFonts w:hint="default"/>
        <w:lang w:val="en-US" w:eastAsia="en-US" w:bidi="en-US"/>
      </w:rPr>
    </w:lvl>
    <w:lvl w:ilvl="7" w:tentative="0">
      <w:start w:val="0"/>
      <w:numFmt w:val="bullet"/>
      <w:lvlText w:val="•"/>
      <w:lvlJc w:val="left"/>
      <w:pPr>
        <w:ind w:left="6156" w:hanging="360"/>
      </w:pPr>
      <w:rPr>
        <w:rFonts w:hint="default"/>
        <w:lang w:val="en-US" w:eastAsia="en-US" w:bidi="en-US"/>
      </w:rPr>
    </w:lvl>
    <w:lvl w:ilvl="8" w:tentative="0">
      <w:start w:val="0"/>
      <w:numFmt w:val="bullet"/>
      <w:lvlText w:val="•"/>
      <w:lvlJc w:val="left"/>
      <w:pPr>
        <w:ind w:left="7005" w:hanging="360"/>
      </w:pPr>
      <w:rPr>
        <w:rFonts w:hint="default"/>
        <w:lang w:val="en-US" w:eastAsia="en-US" w:bidi="en-US"/>
      </w:rPr>
    </w:lvl>
  </w:abstractNum>
  <w:abstractNum w:abstractNumId="69">
    <w:nsid w:val="25B654F3"/>
    <w:multiLevelType w:val="multilevel"/>
    <w:tmpl w:val="25B654F3"/>
    <w:lvl w:ilvl="0" w:tentative="0">
      <w:start w:val="1"/>
      <w:numFmt w:val="decimal"/>
      <w:lvlText w:val="%1"/>
      <w:lvlJc w:val="left"/>
      <w:pPr>
        <w:ind w:left="1111" w:hanging="952"/>
        <w:jc w:val="left"/>
      </w:pPr>
      <w:rPr>
        <w:rFonts w:hint="default"/>
        <w:lang w:val="en-US" w:eastAsia="en-US" w:bidi="en-US"/>
      </w:rPr>
    </w:lvl>
    <w:lvl w:ilvl="1" w:tentative="0">
      <w:start w:val="2"/>
      <w:numFmt w:val="decimal"/>
      <w:lvlText w:val="%1.%2"/>
      <w:lvlJc w:val="left"/>
      <w:pPr>
        <w:ind w:left="1111" w:hanging="952"/>
        <w:jc w:val="left"/>
      </w:pPr>
      <w:rPr>
        <w:rFonts w:hint="default"/>
        <w:lang w:val="en-US" w:eastAsia="en-US" w:bidi="en-US"/>
      </w:rPr>
    </w:lvl>
    <w:lvl w:ilvl="2" w:tentative="0">
      <w:start w:val="2"/>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248"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2007" w:hanging="1089"/>
      </w:pPr>
      <w:rPr>
        <w:rFonts w:hint="default"/>
        <w:lang w:val="en-US" w:eastAsia="en-US" w:bidi="en-US"/>
      </w:rPr>
    </w:lvl>
    <w:lvl w:ilvl="5" w:tentative="0">
      <w:start w:val="0"/>
      <w:numFmt w:val="bullet"/>
      <w:lvlText w:val="•"/>
      <w:lvlJc w:val="left"/>
      <w:pPr>
        <w:ind w:left="2263" w:hanging="1089"/>
      </w:pPr>
      <w:rPr>
        <w:rFonts w:hint="default"/>
        <w:lang w:val="en-US" w:eastAsia="en-US" w:bidi="en-US"/>
      </w:rPr>
    </w:lvl>
    <w:lvl w:ilvl="6" w:tentative="0">
      <w:start w:val="0"/>
      <w:numFmt w:val="bullet"/>
      <w:lvlText w:val="•"/>
      <w:lvlJc w:val="left"/>
      <w:pPr>
        <w:ind w:left="2519" w:hanging="1089"/>
      </w:pPr>
      <w:rPr>
        <w:rFonts w:hint="default"/>
        <w:lang w:val="en-US" w:eastAsia="en-US" w:bidi="en-US"/>
      </w:rPr>
    </w:lvl>
    <w:lvl w:ilvl="7" w:tentative="0">
      <w:start w:val="0"/>
      <w:numFmt w:val="bullet"/>
      <w:lvlText w:val="•"/>
      <w:lvlJc w:val="left"/>
      <w:pPr>
        <w:ind w:left="2775" w:hanging="1089"/>
      </w:pPr>
      <w:rPr>
        <w:rFonts w:hint="default"/>
        <w:lang w:val="en-US" w:eastAsia="en-US" w:bidi="en-US"/>
      </w:rPr>
    </w:lvl>
    <w:lvl w:ilvl="8" w:tentative="0">
      <w:start w:val="0"/>
      <w:numFmt w:val="bullet"/>
      <w:lvlText w:val="•"/>
      <w:lvlJc w:val="left"/>
      <w:pPr>
        <w:ind w:left="3031" w:hanging="1089"/>
      </w:pPr>
      <w:rPr>
        <w:rFonts w:hint="default"/>
        <w:lang w:val="en-US" w:eastAsia="en-US" w:bidi="en-US"/>
      </w:rPr>
    </w:lvl>
  </w:abstractNum>
  <w:abstractNum w:abstractNumId="70">
    <w:nsid w:val="2A8F537B"/>
    <w:multiLevelType w:val="multilevel"/>
    <w:tmpl w:val="2A8F537B"/>
    <w:lvl w:ilvl="0" w:tentative="0">
      <w:start w:val="0"/>
      <w:numFmt w:val="bullet"/>
      <w:lvlText w:val="&gt;"/>
      <w:lvlJc w:val="left"/>
      <w:pPr>
        <w:ind w:left="642" w:hanging="242"/>
      </w:pPr>
      <w:rPr>
        <w:rFonts w:hint="default" w:ascii="宋体" w:hAnsi="宋体" w:eastAsia="宋体" w:cs="宋体"/>
        <w:b/>
        <w:bCs/>
        <w:w w:val="99"/>
        <w:sz w:val="24"/>
        <w:szCs w:val="24"/>
        <w:lang w:val="en-US" w:eastAsia="en-US" w:bidi="en-US"/>
      </w:rPr>
    </w:lvl>
    <w:lvl w:ilvl="1" w:tentative="0">
      <w:start w:val="0"/>
      <w:numFmt w:val="bullet"/>
      <w:lvlText w:val="•"/>
      <w:lvlJc w:val="left"/>
      <w:pPr>
        <w:ind w:left="1446" w:hanging="242"/>
      </w:pPr>
      <w:rPr>
        <w:rFonts w:hint="default"/>
        <w:lang w:val="en-US" w:eastAsia="en-US" w:bidi="en-US"/>
      </w:rPr>
    </w:lvl>
    <w:lvl w:ilvl="2" w:tentative="0">
      <w:start w:val="0"/>
      <w:numFmt w:val="bullet"/>
      <w:lvlText w:val="•"/>
      <w:lvlJc w:val="left"/>
      <w:pPr>
        <w:ind w:left="2252" w:hanging="242"/>
      </w:pPr>
      <w:rPr>
        <w:rFonts w:hint="default"/>
        <w:lang w:val="en-US" w:eastAsia="en-US" w:bidi="en-US"/>
      </w:rPr>
    </w:lvl>
    <w:lvl w:ilvl="3" w:tentative="0">
      <w:start w:val="0"/>
      <w:numFmt w:val="bullet"/>
      <w:lvlText w:val="•"/>
      <w:lvlJc w:val="left"/>
      <w:pPr>
        <w:ind w:left="3059" w:hanging="242"/>
      </w:pPr>
      <w:rPr>
        <w:rFonts w:hint="default"/>
        <w:lang w:val="en-US" w:eastAsia="en-US" w:bidi="en-US"/>
      </w:rPr>
    </w:lvl>
    <w:lvl w:ilvl="4" w:tentative="0">
      <w:start w:val="0"/>
      <w:numFmt w:val="bullet"/>
      <w:lvlText w:val="•"/>
      <w:lvlJc w:val="left"/>
      <w:pPr>
        <w:ind w:left="3865" w:hanging="242"/>
      </w:pPr>
      <w:rPr>
        <w:rFonts w:hint="default"/>
        <w:lang w:val="en-US" w:eastAsia="en-US" w:bidi="en-US"/>
      </w:rPr>
    </w:lvl>
    <w:lvl w:ilvl="5" w:tentative="0">
      <w:start w:val="0"/>
      <w:numFmt w:val="bullet"/>
      <w:lvlText w:val="•"/>
      <w:lvlJc w:val="left"/>
      <w:pPr>
        <w:ind w:left="4672" w:hanging="242"/>
      </w:pPr>
      <w:rPr>
        <w:rFonts w:hint="default"/>
        <w:lang w:val="en-US" w:eastAsia="en-US" w:bidi="en-US"/>
      </w:rPr>
    </w:lvl>
    <w:lvl w:ilvl="6" w:tentative="0">
      <w:start w:val="0"/>
      <w:numFmt w:val="bullet"/>
      <w:lvlText w:val="•"/>
      <w:lvlJc w:val="left"/>
      <w:pPr>
        <w:ind w:left="5478" w:hanging="242"/>
      </w:pPr>
      <w:rPr>
        <w:rFonts w:hint="default"/>
        <w:lang w:val="en-US" w:eastAsia="en-US" w:bidi="en-US"/>
      </w:rPr>
    </w:lvl>
    <w:lvl w:ilvl="7" w:tentative="0">
      <w:start w:val="0"/>
      <w:numFmt w:val="bullet"/>
      <w:lvlText w:val="•"/>
      <w:lvlJc w:val="left"/>
      <w:pPr>
        <w:ind w:left="6285" w:hanging="242"/>
      </w:pPr>
      <w:rPr>
        <w:rFonts w:hint="default"/>
        <w:lang w:val="en-US" w:eastAsia="en-US" w:bidi="en-US"/>
      </w:rPr>
    </w:lvl>
    <w:lvl w:ilvl="8" w:tentative="0">
      <w:start w:val="0"/>
      <w:numFmt w:val="bullet"/>
      <w:lvlText w:val="•"/>
      <w:lvlJc w:val="left"/>
      <w:pPr>
        <w:ind w:left="7091" w:hanging="242"/>
      </w:pPr>
      <w:rPr>
        <w:rFonts w:hint="default"/>
        <w:lang w:val="en-US" w:eastAsia="en-US" w:bidi="en-US"/>
      </w:rPr>
    </w:lvl>
  </w:abstractNum>
  <w:abstractNum w:abstractNumId="71">
    <w:nsid w:val="2F2D79CE"/>
    <w:multiLevelType w:val="multilevel"/>
    <w:tmpl w:val="2F2D79CE"/>
    <w:lvl w:ilvl="0" w:tentative="0">
      <w:start w:val="7"/>
      <w:numFmt w:val="decimal"/>
      <w:lvlText w:val="%1"/>
      <w:lvlJc w:val="left"/>
      <w:pPr>
        <w:ind w:left="1066" w:hanging="907"/>
        <w:jc w:val="left"/>
      </w:pPr>
      <w:rPr>
        <w:rFonts w:hint="default"/>
        <w:lang w:val="en-US" w:eastAsia="en-US" w:bidi="en-US"/>
      </w:rPr>
    </w:lvl>
    <w:lvl w:ilvl="1" w:tentative="0">
      <w:start w:val="4"/>
      <w:numFmt w:val="decimal"/>
      <w:lvlText w:val="%1.%2."/>
      <w:lvlJc w:val="left"/>
      <w:pPr>
        <w:ind w:left="1066" w:hanging="907"/>
        <w:jc w:val="left"/>
      </w:pPr>
      <w:rPr>
        <w:rFonts w:hint="default" w:ascii="宋体" w:hAnsi="宋体" w:eastAsia="宋体" w:cs="宋体"/>
        <w:b/>
        <w:bCs/>
        <w:spacing w:val="0"/>
        <w:w w:val="99"/>
        <w:sz w:val="36"/>
        <w:szCs w:val="36"/>
        <w:lang w:val="en-US" w:eastAsia="en-US" w:bidi="en-US"/>
      </w:rPr>
    </w:lvl>
    <w:lvl w:ilvl="2" w:tentative="0">
      <w:start w:val="0"/>
      <w:numFmt w:val="bullet"/>
      <w:lvlText w:val=""/>
      <w:lvlJc w:val="left"/>
      <w:pPr>
        <w:ind w:left="880" w:hanging="360"/>
      </w:pPr>
      <w:rPr>
        <w:rFonts w:hint="default" w:ascii="Symbol" w:hAnsi="Symbol" w:eastAsia="Symbol" w:cs="Symbol"/>
        <w:w w:val="100"/>
        <w:sz w:val="20"/>
        <w:szCs w:val="20"/>
        <w:lang w:val="en-US" w:eastAsia="en-US" w:bidi="en-US"/>
      </w:rPr>
    </w:lvl>
    <w:lvl w:ilvl="3" w:tentative="0">
      <w:start w:val="0"/>
      <w:numFmt w:val="bullet"/>
      <w:lvlText w:val="•"/>
      <w:lvlJc w:val="left"/>
      <w:pPr>
        <w:ind w:left="2758" w:hanging="360"/>
      </w:pPr>
      <w:rPr>
        <w:rFonts w:hint="default"/>
        <w:lang w:val="en-US" w:eastAsia="en-US" w:bidi="en-US"/>
      </w:rPr>
    </w:lvl>
    <w:lvl w:ilvl="4" w:tentative="0">
      <w:start w:val="0"/>
      <w:numFmt w:val="bullet"/>
      <w:lvlText w:val="•"/>
      <w:lvlJc w:val="left"/>
      <w:pPr>
        <w:ind w:left="3608" w:hanging="360"/>
      </w:pPr>
      <w:rPr>
        <w:rFonts w:hint="default"/>
        <w:lang w:val="en-US" w:eastAsia="en-US" w:bidi="en-US"/>
      </w:rPr>
    </w:lvl>
    <w:lvl w:ilvl="5" w:tentative="0">
      <w:start w:val="0"/>
      <w:numFmt w:val="bullet"/>
      <w:lvlText w:val="•"/>
      <w:lvlJc w:val="left"/>
      <w:pPr>
        <w:ind w:left="4457" w:hanging="360"/>
      </w:pPr>
      <w:rPr>
        <w:rFonts w:hint="default"/>
        <w:lang w:val="en-US" w:eastAsia="en-US" w:bidi="en-US"/>
      </w:rPr>
    </w:lvl>
    <w:lvl w:ilvl="6" w:tentative="0">
      <w:start w:val="0"/>
      <w:numFmt w:val="bullet"/>
      <w:lvlText w:val="•"/>
      <w:lvlJc w:val="left"/>
      <w:pPr>
        <w:ind w:left="5306" w:hanging="360"/>
      </w:pPr>
      <w:rPr>
        <w:rFonts w:hint="default"/>
        <w:lang w:val="en-US" w:eastAsia="en-US" w:bidi="en-US"/>
      </w:rPr>
    </w:lvl>
    <w:lvl w:ilvl="7" w:tentative="0">
      <w:start w:val="0"/>
      <w:numFmt w:val="bullet"/>
      <w:lvlText w:val="•"/>
      <w:lvlJc w:val="left"/>
      <w:pPr>
        <w:ind w:left="6156" w:hanging="360"/>
      </w:pPr>
      <w:rPr>
        <w:rFonts w:hint="default"/>
        <w:lang w:val="en-US" w:eastAsia="en-US" w:bidi="en-US"/>
      </w:rPr>
    </w:lvl>
    <w:lvl w:ilvl="8" w:tentative="0">
      <w:start w:val="0"/>
      <w:numFmt w:val="bullet"/>
      <w:lvlText w:val="•"/>
      <w:lvlJc w:val="left"/>
      <w:pPr>
        <w:ind w:left="7005" w:hanging="360"/>
      </w:pPr>
      <w:rPr>
        <w:rFonts w:hint="default"/>
        <w:lang w:val="en-US" w:eastAsia="en-US" w:bidi="en-US"/>
      </w:rPr>
    </w:lvl>
  </w:abstractNum>
  <w:abstractNum w:abstractNumId="72">
    <w:nsid w:val="30A0AC00"/>
    <w:multiLevelType w:val="multilevel"/>
    <w:tmpl w:val="30A0AC00"/>
    <w:lvl w:ilvl="0" w:tentative="0">
      <w:start w:val="5"/>
      <w:numFmt w:val="decimal"/>
      <w:lvlText w:val="%1"/>
      <w:lvlJc w:val="left"/>
      <w:pPr>
        <w:ind w:left="1248" w:hanging="1088"/>
        <w:jc w:val="left"/>
      </w:pPr>
      <w:rPr>
        <w:rFonts w:hint="default"/>
        <w:lang w:val="en-US" w:eastAsia="en-US" w:bidi="en-US"/>
      </w:rPr>
    </w:lvl>
    <w:lvl w:ilvl="1" w:tentative="0">
      <w:start w:val="11"/>
      <w:numFmt w:val="decimal"/>
      <w:lvlText w:val="%1.%2."/>
      <w:lvlJc w:val="left"/>
      <w:pPr>
        <w:ind w:left="1248" w:hanging="1088"/>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728" w:hanging="1211"/>
      </w:pPr>
      <w:rPr>
        <w:rFonts w:hint="default"/>
        <w:lang w:val="en-US" w:eastAsia="en-US" w:bidi="en-US"/>
      </w:rPr>
    </w:lvl>
    <w:lvl w:ilvl="5" w:tentative="0">
      <w:start w:val="0"/>
      <w:numFmt w:val="bullet"/>
      <w:lvlText w:val="•"/>
      <w:lvlJc w:val="left"/>
      <w:pPr>
        <w:ind w:left="4557" w:hanging="1211"/>
      </w:pPr>
      <w:rPr>
        <w:rFonts w:hint="default"/>
        <w:lang w:val="en-US" w:eastAsia="en-US" w:bidi="en-US"/>
      </w:rPr>
    </w:lvl>
    <w:lvl w:ilvl="6" w:tentative="0">
      <w:start w:val="0"/>
      <w:numFmt w:val="bullet"/>
      <w:lvlText w:val="•"/>
      <w:lvlJc w:val="left"/>
      <w:pPr>
        <w:ind w:left="5386" w:hanging="1211"/>
      </w:pPr>
      <w:rPr>
        <w:rFonts w:hint="default"/>
        <w:lang w:val="en-US" w:eastAsia="en-US" w:bidi="en-US"/>
      </w:rPr>
    </w:lvl>
    <w:lvl w:ilvl="7" w:tentative="0">
      <w:start w:val="0"/>
      <w:numFmt w:val="bullet"/>
      <w:lvlText w:val="•"/>
      <w:lvlJc w:val="left"/>
      <w:pPr>
        <w:ind w:left="6216" w:hanging="1211"/>
      </w:pPr>
      <w:rPr>
        <w:rFonts w:hint="default"/>
        <w:lang w:val="en-US" w:eastAsia="en-US" w:bidi="en-US"/>
      </w:rPr>
    </w:lvl>
    <w:lvl w:ilvl="8" w:tentative="0">
      <w:start w:val="0"/>
      <w:numFmt w:val="bullet"/>
      <w:lvlText w:val="•"/>
      <w:lvlJc w:val="left"/>
      <w:pPr>
        <w:ind w:left="7045" w:hanging="1211"/>
      </w:pPr>
      <w:rPr>
        <w:rFonts w:hint="default"/>
        <w:lang w:val="en-US" w:eastAsia="en-US" w:bidi="en-US"/>
      </w:rPr>
    </w:lvl>
  </w:abstractNum>
  <w:abstractNum w:abstractNumId="73">
    <w:nsid w:val="30FC5B15"/>
    <w:multiLevelType w:val="multilevel"/>
    <w:tmpl w:val="30FC5B15"/>
    <w:lvl w:ilvl="0" w:tentative="0">
      <w:start w:val="1"/>
      <w:numFmt w:val="decimal"/>
      <w:lvlText w:val="%1"/>
      <w:lvlJc w:val="left"/>
      <w:pPr>
        <w:ind w:left="1247" w:hanging="1088"/>
        <w:jc w:val="left"/>
      </w:pPr>
      <w:rPr>
        <w:rFonts w:hint="default"/>
        <w:lang w:val="en-US" w:eastAsia="en-US" w:bidi="en-US"/>
      </w:rPr>
    </w:lvl>
    <w:lvl w:ilvl="1" w:tentative="0">
      <w:start w:val="15"/>
      <w:numFmt w:val="decimal"/>
      <w:lvlText w:val="%1.%2"/>
      <w:lvlJc w:val="left"/>
      <w:pPr>
        <w:ind w:left="1247" w:hanging="1088"/>
        <w:jc w:val="left"/>
      </w:pPr>
      <w:rPr>
        <w:rFonts w:hint="default"/>
        <w:lang w:val="en-US" w:eastAsia="en-US" w:bidi="en-US"/>
      </w:rPr>
    </w:lvl>
    <w:lvl w:ilvl="2" w:tentative="0">
      <w:start w:val="5"/>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74">
    <w:nsid w:val="322D85CA"/>
    <w:multiLevelType w:val="multilevel"/>
    <w:tmpl w:val="322D85CA"/>
    <w:lvl w:ilvl="0" w:tentative="0">
      <w:start w:val="2"/>
      <w:numFmt w:val="decimal"/>
      <w:lvlText w:val="%1"/>
      <w:lvlJc w:val="left"/>
      <w:pPr>
        <w:ind w:left="160" w:hanging="1210"/>
        <w:jc w:val="left"/>
      </w:pPr>
      <w:rPr>
        <w:rFonts w:hint="default"/>
        <w:lang w:val="en-US" w:eastAsia="en-US" w:bidi="en-US"/>
      </w:rPr>
    </w:lvl>
    <w:lvl w:ilvl="1" w:tentative="0">
      <w:start w:val="17"/>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75">
    <w:nsid w:val="32A7AF2D"/>
    <w:multiLevelType w:val="multilevel"/>
    <w:tmpl w:val="32A7AF2D"/>
    <w:lvl w:ilvl="0" w:tentative="0">
      <w:start w:val="3"/>
      <w:numFmt w:val="decimal"/>
      <w:lvlText w:val="%1"/>
      <w:lvlJc w:val="left"/>
      <w:pPr>
        <w:ind w:left="160" w:hanging="1090"/>
        <w:jc w:val="left"/>
      </w:pPr>
      <w:rPr>
        <w:rFonts w:hint="default"/>
        <w:lang w:val="en-US" w:eastAsia="en-US" w:bidi="en-US"/>
      </w:rPr>
    </w:lvl>
    <w:lvl w:ilvl="1" w:tentative="0">
      <w:start w:val="3"/>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76">
    <w:nsid w:val="35E83B33"/>
    <w:multiLevelType w:val="multilevel"/>
    <w:tmpl w:val="35E83B33"/>
    <w:lvl w:ilvl="0" w:tentative="0">
      <w:start w:val="4"/>
      <w:numFmt w:val="decimal"/>
      <w:lvlText w:val="%1"/>
      <w:lvlJc w:val="left"/>
      <w:pPr>
        <w:ind w:left="160" w:hanging="1210"/>
        <w:jc w:val="left"/>
      </w:pPr>
      <w:rPr>
        <w:rFonts w:hint="default"/>
        <w:lang w:val="en-US" w:eastAsia="en-US" w:bidi="en-US"/>
      </w:rPr>
    </w:lvl>
    <w:lvl w:ilvl="1" w:tentative="0">
      <w:start w:val="11"/>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77">
    <w:nsid w:val="39A0D9AC"/>
    <w:multiLevelType w:val="multilevel"/>
    <w:tmpl w:val="39A0D9AC"/>
    <w:lvl w:ilvl="0" w:tentative="0">
      <w:start w:val="1"/>
      <w:numFmt w:val="decimal"/>
      <w:lvlText w:val="%1"/>
      <w:lvlJc w:val="left"/>
      <w:pPr>
        <w:ind w:left="160" w:hanging="1210"/>
        <w:jc w:val="left"/>
      </w:pPr>
      <w:rPr>
        <w:rFonts w:hint="default"/>
        <w:lang w:val="en-US" w:eastAsia="en-US" w:bidi="en-US"/>
      </w:rPr>
    </w:lvl>
    <w:lvl w:ilvl="1" w:tentative="0">
      <w:start w:val="12"/>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78">
    <w:nsid w:val="3B8127DF"/>
    <w:multiLevelType w:val="multilevel"/>
    <w:tmpl w:val="3B8127DF"/>
    <w:lvl w:ilvl="0" w:tentative="0">
      <w:start w:val="5"/>
      <w:numFmt w:val="decimal"/>
      <w:lvlText w:val="%1"/>
      <w:lvlJc w:val="left"/>
      <w:pPr>
        <w:ind w:left="160" w:hanging="1089"/>
        <w:jc w:val="left"/>
      </w:pPr>
      <w:rPr>
        <w:rFonts w:hint="default"/>
        <w:lang w:val="en-US" w:eastAsia="en-US" w:bidi="en-US"/>
      </w:rPr>
    </w:lvl>
    <w:lvl w:ilvl="1" w:tentative="0">
      <w:start w:val="6"/>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79">
    <w:nsid w:val="40B249F9"/>
    <w:multiLevelType w:val="multilevel"/>
    <w:tmpl w:val="40B249F9"/>
    <w:lvl w:ilvl="0" w:tentative="0">
      <w:start w:val="4"/>
      <w:numFmt w:val="decimal"/>
      <w:lvlText w:val="%1"/>
      <w:lvlJc w:val="left"/>
      <w:pPr>
        <w:ind w:left="160" w:hanging="1090"/>
        <w:jc w:val="left"/>
      </w:pPr>
      <w:rPr>
        <w:rFonts w:hint="default"/>
        <w:lang w:val="en-US" w:eastAsia="en-US" w:bidi="en-US"/>
      </w:rPr>
    </w:lvl>
    <w:lvl w:ilvl="1" w:tentative="0">
      <w:start w:val="6"/>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80">
    <w:nsid w:val="46A08BB8"/>
    <w:multiLevelType w:val="multilevel"/>
    <w:tmpl w:val="46A08BB8"/>
    <w:lvl w:ilvl="0" w:tentative="0">
      <w:start w:val="1"/>
      <w:numFmt w:val="decimal"/>
      <w:lvlText w:val="%1"/>
      <w:lvlJc w:val="left"/>
      <w:pPr>
        <w:ind w:left="1066" w:hanging="907"/>
        <w:jc w:val="left"/>
      </w:pPr>
      <w:rPr>
        <w:rFonts w:hint="default"/>
        <w:lang w:val="en-US" w:eastAsia="en-US" w:bidi="en-US"/>
      </w:rPr>
    </w:lvl>
    <w:lvl w:ilvl="1" w:tentative="0">
      <w:start w:val="5"/>
      <w:numFmt w:val="decimal"/>
      <w:lvlText w:val="%1.%2."/>
      <w:lvlJc w:val="left"/>
      <w:pPr>
        <w:ind w:left="1066" w:hanging="907"/>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016" w:hanging="1089"/>
      </w:pPr>
      <w:rPr>
        <w:rFonts w:hint="default"/>
        <w:lang w:val="en-US" w:eastAsia="en-US" w:bidi="en-US"/>
      </w:rPr>
    </w:lvl>
    <w:lvl w:ilvl="5" w:tentative="0">
      <w:start w:val="0"/>
      <w:numFmt w:val="bullet"/>
      <w:lvlText w:val="•"/>
      <w:lvlJc w:val="left"/>
      <w:pPr>
        <w:ind w:left="3964" w:hanging="1089"/>
      </w:pPr>
      <w:rPr>
        <w:rFonts w:hint="default"/>
        <w:lang w:val="en-US" w:eastAsia="en-US" w:bidi="en-US"/>
      </w:rPr>
    </w:lvl>
    <w:lvl w:ilvl="6" w:tentative="0">
      <w:start w:val="0"/>
      <w:numFmt w:val="bullet"/>
      <w:lvlText w:val="•"/>
      <w:lvlJc w:val="left"/>
      <w:pPr>
        <w:ind w:left="4912" w:hanging="1089"/>
      </w:pPr>
      <w:rPr>
        <w:rFonts w:hint="default"/>
        <w:lang w:val="en-US" w:eastAsia="en-US" w:bidi="en-US"/>
      </w:rPr>
    </w:lvl>
    <w:lvl w:ilvl="7" w:tentative="0">
      <w:start w:val="0"/>
      <w:numFmt w:val="bullet"/>
      <w:lvlText w:val="•"/>
      <w:lvlJc w:val="left"/>
      <w:pPr>
        <w:ind w:left="5860" w:hanging="1089"/>
      </w:pPr>
      <w:rPr>
        <w:rFonts w:hint="default"/>
        <w:lang w:val="en-US" w:eastAsia="en-US" w:bidi="en-US"/>
      </w:rPr>
    </w:lvl>
    <w:lvl w:ilvl="8" w:tentative="0">
      <w:start w:val="0"/>
      <w:numFmt w:val="bullet"/>
      <w:lvlText w:val="•"/>
      <w:lvlJc w:val="left"/>
      <w:pPr>
        <w:ind w:left="6808" w:hanging="1089"/>
      </w:pPr>
      <w:rPr>
        <w:rFonts w:hint="default"/>
        <w:lang w:val="en-US" w:eastAsia="en-US" w:bidi="en-US"/>
      </w:rPr>
    </w:lvl>
  </w:abstractNum>
  <w:abstractNum w:abstractNumId="81">
    <w:nsid w:val="4A51D704"/>
    <w:multiLevelType w:val="multilevel"/>
    <w:tmpl w:val="4A51D704"/>
    <w:lvl w:ilvl="0" w:tentative="0">
      <w:start w:val="14"/>
      <w:numFmt w:val="decimal"/>
      <w:lvlText w:val="%1"/>
      <w:lvlJc w:val="left"/>
      <w:pPr>
        <w:ind w:left="1491" w:hanging="1332"/>
        <w:jc w:val="left"/>
      </w:pPr>
      <w:rPr>
        <w:rFonts w:hint="default"/>
        <w:lang w:val="en-US" w:eastAsia="en-US" w:bidi="en-US"/>
      </w:rPr>
    </w:lvl>
    <w:lvl w:ilvl="1" w:tentative="0">
      <w:start w:val="20"/>
      <w:numFmt w:val="decimal"/>
      <w:lvlText w:val="%1.%2"/>
      <w:lvlJc w:val="left"/>
      <w:pPr>
        <w:ind w:left="1491" w:hanging="1332"/>
        <w:jc w:val="left"/>
      </w:pPr>
      <w:rPr>
        <w:rFonts w:hint="default"/>
        <w:lang w:val="en-US" w:eastAsia="en-US" w:bidi="en-US"/>
      </w:rPr>
    </w:lvl>
    <w:lvl w:ilvl="2" w:tentative="0">
      <w:start w:val="0"/>
      <w:numFmt w:val="decimal"/>
      <w:lvlText w:val="%1.%2.%3"/>
      <w:lvlJc w:val="left"/>
      <w:pPr>
        <w:ind w:left="1491" w:hanging="1332"/>
        <w:jc w:val="left"/>
      </w:pPr>
      <w:rPr>
        <w:rFonts w:hint="default"/>
        <w:lang w:val="en-US" w:eastAsia="en-US" w:bidi="en-US"/>
      </w:rPr>
    </w:lvl>
    <w:lvl w:ilvl="3" w:tentative="0">
      <w:start w:val="1"/>
      <w:numFmt w:val="decimal"/>
      <w:lvlText w:val="%1.%2.%3.%4."/>
      <w:lvlJc w:val="left"/>
      <w:pPr>
        <w:ind w:left="1491" w:hanging="1332"/>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4381" w:hanging="1332"/>
      </w:pPr>
      <w:rPr>
        <w:rFonts w:hint="default"/>
        <w:lang w:val="en-US" w:eastAsia="en-US" w:bidi="en-US"/>
      </w:rPr>
    </w:lvl>
    <w:lvl w:ilvl="5" w:tentative="0">
      <w:start w:val="0"/>
      <w:numFmt w:val="bullet"/>
      <w:lvlText w:val="•"/>
      <w:lvlJc w:val="left"/>
      <w:pPr>
        <w:ind w:left="5102" w:hanging="1332"/>
      </w:pPr>
      <w:rPr>
        <w:rFonts w:hint="default"/>
        <w:lang w:val="en-US" w:eastAsia="en-US" w:bidi="en-US"/>
      </w:rPr>
    </w:lvl>
    <w:lvl w:ilvl="6" w:tentative="0">
      <w:start w:val="0"/>
      <w:numFmt w:val="bullet"/>
      <w:lvlText w:val="•"/>
      <w:lvlJc w:val="left"/>
      <w:pPr>
        <w:ind w:left="5822" w:hanging="1332"/>
      </w:pPr>
      <w:rPr>
        <w:rFonts w:hint="default"/>
        <w:lang w:val="en-US" w:eastAsia="en-US" w:bidi="en-US"/>
      </w:rPr>
    </w:lvl>
    <w:lvl w:ilvl="7" w:tentative="0">
      <w:start w:val="0"/>
      <w:numFmt w:val="bullet"/>
      <w:lvlText w:val="•"/>
      <w:lvlJc w:val="left"/>
      <w:pPr>
        <w:ind w:left="6543" w:hanging="1332"/>
      </w:pPr>
      <w:rPr>
        <w:rFonts w:hint="default"/>
        <w:lang w:val="en-US" w:eastAsia="en-US" w:bidi="en-US"/>
      </w:rPr>
    </w:lvl>
    <w:lvl w:ilvl="8" w:tentative="0">
      <w:start w:val="0"/>
      <w:numFmt w:val="bullet"/>
      <w:lvlText w:val="•"/>
      <w:lvlJc w:val="left"/>
      <w:pPr>
        <w:ind w:left="7263" w:hanging="1332"/>
      </w:pPr>
      <w:rPr>
        <w:rFonts w:hint="default"/>
        <w:lang w:val="en-US" w:eastAsia="en-US" w:bidi="en-US"/>
      </w:rPr>
    </w:lvl>
  </w:abstractNum>
  <w:abstractNum w:abstractNumId="82">
    <w:nsid w:val="4C1BAE26"/>
    <w:multiLevelType w:val="multilevel"/>
    <w:tmpl w:val="4C1BAE26"/>
    <w:lvl w:ilvl="0" w:tentative="0">
      <w:start w:val="0"/>
      <w:numFmt w:val="bullet"/>
      <w:lvlText w:val="-"/>
      <w:lvlJc w:val="left"/>
      <w:pPr>
        <w:ind w:left="401" w:hanging="242"/>
      </w:pPr>
      <w:rPr>
        <w:rFonts w:hint="default" w:ascii="宋体" w:hAnsi="宋体" w:eastAsia="宋体" w:cs="宋体"/>
        <w:b/>
        <w:bCs/>
        <w:w w:val="99"/>
        <w:sz w:val="24"/>
        <w:szCs w:val="24"/>
        <w:lang w:val="en-US" w:eastAsia="en-US" w:bidi="en-US"/>
      </w:rPr>
    </w:lvl>
    <w:lvl w:ilvl="1" w:tentative="0">
      <w:start w:val="0"/>
      <w:numFmt w:val="bullet"/>
      <w:lvlText w:val="•"/>
      <w:lvlJc w:val="left"/>
      <w:pPr>
        <w:ind w:left="1230" w:hanging="242"/>
      </w:pPr>
      <w:rPr>
        <w:rFonts w:hint="default"/>
        <w:lang w:val="en-US" w:eastAsia="en-US" w:bidi="en-US"/>
      </w:rPr>
    </w:lvl>
    <w:lvl w:ilvl="2" w:tentative="0">
      <w:start w:val="0"/>
      <w:numFmt w:val="bullet"/>
      <w:lvlText w:val="•"/>
      <w:lvlJc w:val="left"/>
      <w:pPr>
        <w:ind w:left="2060" w:hanging="242"/>
      </w:pPr>
      <w:rPr>
        <w:rFonts w:hint="default"/>
        <w:lang w:val="en-US" w:eastAsia="en-US" w:bidi="en-US"/>
      </w:rPr>
    </w:lvl>
    <w:lvl w:ilvl="3" w:tentative="0">
      <w:start w:val="0"/>
      <w:numFmt w:val="bullet"/>
      <w:lvlText w:val="•"/>
      <w:lvlJc w:val="left"/>
      <w:pPr>
        <w:ind w:left="2891" w:hanging="242"/>
      </w:pPr>
      <w:rPr>
        <w:rFonts w:hint="default"/>
        <w:lang w:val="en-US" w:eastAsia="en-US" w:bidi="en-US"/>
      </w:rPr>
    </w:lvl>
    <w:lvl w:ilvl="4" w:tentative="0">
      <w:start w:val="0"/>
      <w:numFmt w:val="bullet"/>
      <w:lvlText w:val="•"/>
      <w:lvlJc w:val="left"/>
      <w:pPr>
        <w:ind w:left="3721" w:hanging="242"/>
      </w:pPr>
      <w:rPr>
        <w:rFonts w:hint="default"/>
        <w:lang w:val="en-US" w:eastAsia="en-US" w:bidi="en-US"/>
      </w:rPr>
    </w:lvl>
    <w:lvl w:ilvl="5" w:tentative="0">
      <w:start w:val="0"/>
      <w:numFmt w:val="bullet"/>
      <w:lvlText w:val="•"/>
      <w:lvlJc w:val="left"/>
      <w:pPr>
        <w:ind w:left="4552" w:hanging="242"/>
      </w:pPr>
      <w:rPr>
        <w:rFonts w:hint="default"/>
        <w:lang w:val="en-US" w:eastAsia="en-US" w:bidi="en-US"/>
      </w:rPr>
    </w:lvl>
    <w:lvl w:ilvl="6" w:tentative="0">
      <w:start w:val="0"/>
      <w:numFmt w:val="bullet"/>
      <w:lvlText w:val="•"/>
      <w:lvlJc w:val="left"/>
      <w:pPr>
        <w:ind w:left="5382" w:hanging="242"/>
      </w:pPr>
      <w:rPr>
        <w:rFonts w:hint="default"/>
        <w:lang w:val="en-US" w:eastAsia="en-US" w:bidi="en-US"/>
      </w:rPr>
    </w:lvl>
    <w:lvl w:ilvl="7" w:tentative="0">
      <w:start w:val="0"/>
      <w:numFmt w:val="bullet"/>
      <w:lvlText w:val="•"/>
      <w:lvlJc w:val="left"/>
      <w:pPr>
        <w:ind w:left="6213" w:hanging="242"/>
      </w:pPr>
      <w:rPr>
        <w:rFonts w:hint="default"/>
        <w:lang w:val="en-US" w:eastAsia="en-US" w:bidi="en-US"/>
      </w:rPr>
    </w:lvl>
    <w:lvl w:ilvl="8" w:tentative="0">
      <w:start w:val="0"/>
      <w:numFmt w:val="bullet"/>
      <w:lvlText w:val="•"/>
      <w:lvlJc w:val="left"/>
      <w:pPr>
        <w:ind w:left="7043" w:hanging="242"/>
      </w:pPr>
      <w:rPr>
        <w:rFonts w:hint="default"/>
        <w:lang w:val="en-US" w:eastAsia="en-US" w:bidi="en-US"/>
      </w:rPr>
    </w:lvl>
  </w:abstractNum>
  <w:abstractNum w:abstractNumId="83">
    <w:nsid w:val="4C3D7A74"/>
    <w:multiLevelType w:val="multilevel"/>
    <w:tmpl w:val="4C3D7A74"/>
    <w:lvl w:ilvl="0" w:tentative="0">
      <w:start w:val="2"/>
      <w:numFmt w:val="decimal"/>
      <w:lvlText w:val="%1"/>
      <w:lvlJc w:val="left"/>
      <w:pPr>
        <w:ind w:left="160" w:hanging="1210"/>
        <w:jc w:val="left"/>
      </w:pPr>
      <w:rPr>
        <w:rFonts w:hint="default"/>
        <w:lang w:val="en-US" w:eastAsia="en-US" w:bidi="en-US"/>
      </w:rPr>
    </w:lvl>
    <w:lvl w:ilvl="1" w:tentative="0">
      <w:start w:val="16"/>
      <w:numFmt w:val="decimal"/>
      <w:lvlText w:val="%1.%2"/>
      <w:lvlJc w:val="left"/>
      <w:pPr>
        <w:ind w:left="160" w:hanging="1210"/>
        <w:jc w:val="left"/>
      </w:pPr>
      <w:rPr>
        <w:rFonts w:hint="default"/>
        <w:lang w:val="en-US" w:eastAsia="en-US" w:bidi="en-US"/>
      </w:rPr>
    </w:lvl>
    <w:lvl w:ilvl="2" w:tentative="0">
      <w:start w:val="0"/>
      <w:numFmt w:val="decimal"/>
      <w:lvlText w:val="%1.%2.%3"/>
      <w:lvlJc w:val="left"/>
      <w:pPr>
        <w:ind w:left="160" w:hanging="1210"/>
        <w:jc w:val="left"/>
      </w:pPr>
      <w:rPr>
        <w:rFonts w:hint="default"/>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210"/>
      </w:pPr>
      <w:rPr>
        <w:rFonts w:hint="default"/>
        <w:lang w:val="en-US" w:eastAsia="en-US" w:bidi="en-US"/>
      </w:rPr>
    </w:lvl>
    <w:lvl w:ilvl="5" w:tentative="0">
      <w:start w:val="0"/>
      <w:numFmt w:val="bullet"/>
      <w:lvlText w:val="•"/>
      <w:lvlJc w:val="left"/>
      <w:pPr>
        <w:ind w:left="4432" w:hanging="1210"/>
      </w:pPr>
      <w:rPr>
        <w:rFonts w:hint="default"/>
        <w:lang w:val="en-US" w:eastAsia="en-US" w:bidi="en-US"/>
      </w:rPr>
    </w:lvl>
    <w:lvl w:ilvl="6" w:tentative="0">
      <w:start w:val="0"/>
      <w:numFmt w:val="bullet"/>
      <w:lvlText w:val="•"/>
      <w:lvlJc w:val="left"/>
      <w:pPr>
        <w:ind w:left="5286" w:hanging="1210"/>
      </w:pPr>
      <w:rPr>
        <w:rFonts w:hint="default"/>
        <w:lang w:val="en-US" w:eastAsia="en-US" w:bidi="en-US"/>
      </w:rPr>
    </w:lvl>
    <w:lvl w:ilvl="7" w:tentative="0">
      <w:start w:val="0"/>
      <w:numFmt w:val="bullet"/>
      <w:lvlText w:val="•"/>
      <w:lvlJc w:val="left"/>
      <w:pPr>
        <w:ind w:left="6141" w:hanging="1210"/>
      </w:pPr>
      <w:rPr>
        <w:rFonts w:hint="default"/>
        <w:lang w:val="en-US" w:eastAsia="en-US" w:bidi="en-US"/>
      </w:rPr>
    </w:lvl>
    <w:lvl w:ilvl="8" w:tentative="0">
      <w:start w:val="0"/>
      <w:numFmt w:val="bullet"/>
      <w:lvlText w:val="•"/>
      <w:lvlJc w:val="left"/>
      <w:pPr>
        <w:ind w:left="6995" w:hanging="1210"/>
      </w:pPr>
      <w:rPr>
        <w:rFonts w:hint="default"/>
        <w:lang w:val="en-US" w:eastAsia="en-US" w:bidi="en-US"/>
      </w:rPr>
    </w:lvl>
  </w:abstractNum>
  <w:abstractNum w:abstractNumId="84">
    <w:nsid w:val="4CD1E351"/>
    <w:multiLevelType w:val="multilevel"/>
    <w:tmpl w:val="4CD1E351"/>
    <w:lvl w:ilvl="0" w:tentative="0">
      <w:start w:val="12"/>
      <w:numFmt w:val="decimal"/>
      <w:lvlText w:val="%1"/>
      <w:lvlJc w:val="left"/>
      <w:pPr>
        <w:ind w:left="160" w:hanging="1332"/>
        <w:jc w:val="left"/>
      </w:pPr>
      <w:rPr>
        <w:rFonts w:hint="default"/>
        <w:lang w:val="en-US" w:eastAsia="en-US" w:bidi="en-US"/>
      </w:rPr>
    </w:lvl>
    <w:lvl w:ilvl="1" w:tentative="0">
      <w:start w:val="11"/>
      <w:numFmt w:val="decimal"/>
      <w:lvlText w:val="%1.%2"/>
      <w:lvlJc w:val="left"/>
      <w:pPr>
        <w:ind w:left="160" w:hanging="1332"/>
        <w:jc w:val="left"/>
      </w:pPr>
      <w:rPr>
        <w:rFonts w:hint="default"/>
        <w:lang w:val="en-US" w:eastAsia="en-US" w:bidi="en-US"/>
      </w:rPr>
    </w:lvl>
    <w:lvl w:ilvl="2" w:tentative="0">
      <w:start w:val="0"/>
      <w:numFmt w:val="decimal"/>
      <w:lvlText w:val="%1.%2.%3"/>
      <w:lvlJc w:val="left"/>
      <w:pPr>
        <w:ind w:left="160" w:hanging="1332"/>
        <w:jc w:val="left"/>
      </w:pPr>
      <w:rPr>
        <w:rFonts w:hint="default"/>
        <w:lang w:val="en-US" w:eastAsia="en-US" w:bidi="en-US"/>
      </w:rPr>
    </w:lvl>
    <w:lvl w:ilvl="3" w:tentative="0">
      <w:start w:val="1"/>
      <w:numFmt w:val="decimal"/>
      <w:lvlText w:val="%1.%2.%3.%4."/>
      <w:lvlJc w:val="left"/>
      <w:pPr>
        <w:ind w:left="160" w:hanging="1332"/>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332"/>
      </w:pPr>
      <w:rPr>
        <w:rFonts w:hint="default"/>
        <w:lang w:val="en-US" w:eastAsia="en-US" w:bidi="en-US"/>
      </w:rPr>
    </w:lvl>
    <w:lvl w:ilvl="5" w:tentative="0">
      <w:start w:val="0"/>
      <w:numFmt w:val="bullet"/>
      <w:lvlText w:val="•"/>
      <w:lvlJc w:val="left"/>
      <w:pPr>
        <w:ind w:left="4432" w:hanging="1332"/>
      </w:pPr>
      <w:rPr>
        <w:rFonts w:hint="default"/>
        <w:lang w:val="en-US" w:eastAsia="en-US" w:bidi="en-US"/>
      </w:rPr>
    </w:lvl>
    <w:lvl w:ilvl="6" w:tentative="0">
      <w:start w:val="0"/>
      <w:numFmt w:val="bullet"/>
      <w:lvlText w:val="•"/>
      <w:lvlJc w:val="left"/>
      <w:pPr>
        <w:ind w:left="5286" w:hanging="1332"/>
      </w:pPr>
      <w:rPr>
        <w:rFonts w:hint="default"/>
        <w:lang w:val="en-US" w:eastAsia="en-US" w:bidi="en-US"/>
      </w:rPr>
    </w:lvl>
    <w:lvl w:ilvl="7" w:tentative="0">
      <w:start w:val="0"/>
      <w:numFmt w:val="bullet"/>
      <w:lvlText w:val="•"/>
      <w:lvlJc w:val="left"/>
      <w:pPr>
        <w:ind w:left="6141" w:hanging="1332"/>
      </w:pPr>
      <w:rPr>
        <w:rFonts w:hint="default"/>
        <w:lang w:val="en-US" w:eastAsia="en-US" w:bidi="en-US"/>
      </w:rPr>
    </w:lvl>
    <w:lvl w:ilvl="8" w:tentative="0">
      <w:start w:val="0"/>
      <w:numFmt w:val="bullet"/>
      <w:lvlText w:val="•"/>
      <w:lvlJc w:val="left"/>
      <w:pPr>
        <w:ind w:left="6995" w:hanging="1332"/>
      </w:pPr>
      <w:rPr>
        <w:rFonts w:hint="default"/>
        <w:lang w:val="en-US" w:eastAsia="en-US" w:bidi="en-US"/>
      </w:rPr>
    </w:lvl>
  </w:abstractNum>
  <w:abstractNum w:abstractNumId="85">
    <w:nsid w:val="4D4DC07F"/>
    <w:multiLevelType w:val="multilevel"/>
    <w:tmpl w:val="4D4DC07F"/>
    <w:lvl w:ilvl="0" w:tentative="0">
      <w:start w:val="1"/>
      <w:numFmt w:val="decimal"/>
      <w:lvlText w:val="%1"/>
      <w:lvlJc w:val="left"/>
      <w:pPr>
        <w:ind w:left="1111" w:hanging="952"/>
        <w:jc w:val="left"/>
      </w:pPr>
      <w:rPr>
        <w:rFonts w:hint="default"/>
        <w:lang w:val="en-US" w:eastAsia="en-US" w:bidi="en-US"/>
      </w:rPr>
    </w:lvl>
    <w:lvl w:ilvl="1" w:tentative="0">
      <w:start w:val="2"/>
      <w:numFmt w:val="decimal"/>
      <w:lvlText w:val="%1.%2"/>
      <w:lvlJc w:val="left"/>
      <w:pPr>
        <w:ind w:left="1111" w:hanging="952"/>
        <w:jc w:val="left"/>
      </w:pPr>
      <w:rPr>
        <w:rFonts w:hint="default"/>
        <w:lang w:val="en-US" w:eastAsia="en-US" w:bidi="en-US"/>
      </w:rPr>
    </w:lvl>
    <w:lvl w:ilvl="2" w:tentative="0">
      <w:start w:val="6"/>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648" w:hanging="1089"/>
      </w:pPr>
      <w:rPr>
        <w:rFonts w:hint="default"/>
        <w:lang w:val="en-US" w:eastAsia="en-US" w:bidi="en-US"/>
      </w:rPr>
    </w:lvl>
    <w:lvl w:ilvl="5" w:tentative="0">
      <w:start w:val="0"/>
      <w:numFmt w:val="bullet"/>
      <w:lvlText w:val="•"/>
      <w:lvlJc w:val="left"/>
      <w:pPr>
        <w:ind w:left="4490" w:hanging="1089"/>
      </w:pPr>
      <w:rPr>
        <w:rFonts w:hint="default"/>
        <w:lang w:val="en-US" w:eastAsia="en-US" w:bidi="en-US"/>
      </w:rPr>
    </w:lvl>
    <w:lvl w:ilvl="6" w:tentative="0">
      <w:start w:val="0"/>
      <w:numFmt w:val="bullet"/>
      <w:lvlText w:val="•"/>
      <w:lvlJc w:val="left"/>
      <w:pPr>
        <w:ind w:left="5333" w:hanging="1089"/>
      </w:pPr>
      <w:rPr>
        <w:rFonts w:hint="default"/>
        <w:lang w:val="en-US" w:eastAsia="en-US" w:bidi="en-US"/>
      </w:rPr>
    </w:lvl>
    <w:lvl w:ilvl="7" w:tentative="0">
      <w:start w:val="0"/>
      <w:numFmt w:val="bullet"/>
      <w:lvlText w:val="•"/>
      <w:lvlJc w:val="left"/>
      <w:pPr>
        <w:ind w:left="6176" w:hanging="1089"/>
      </w:pPr>
      <w:rPr>
        <w:rFonts w:hint="default"/>
        <w:lang w:val="en-US" w:eastAsia="en-US" w:bidi="en-US"/>
      </w:rPr>
    </w:lvl>
    <w:lvl w:ilvl="8" w:tentative="0">
      <w:start w:val="0"/>
      <w:numFmt w:val="bullet"/>
      <w:lvlText w:val="•"/>
      <w:lvlJc w:val="left"/>
      <w:pPr>
        <w:ind w:left="7018" w:hanging="1089"/>
      </w:pPr>
      <w:rPr>
        <w:rFonts w:hint="default"/>
        <w:lang w:val="en-US" w:eastAsia="en-US" w:bidi="en-US"/>
      </w:rPr>
    </w:lvl>
  </w:abstractNum>
  <w:abstractNum w:abstractNumId="86">
    <w:nsid w:val="4D94DA66"/>
    <w:multiLevelType w:val="multilevel"/>
    <w:tmpl w:val="4D94DA66"/>
    <w:lvl w:ilvl="0" w:tentative="0">
      <w:start w:val="1"/>
      <w:numFmt w:val="decimal"/>
      <w:lvlText w:val="%1"/>
      <w:lvlJc w:val="left"/>
      <w:pPr>
        <w:ind w:left="1247" w:hanging="1088"/>
        <w:jc w:val="left"/>
      </w:pPr>
      <w:rPr>
        <w:rFonts w:hint="default"/>
        <w:lang w:val="en-US" w:eastAsia="en-US" w:bidi="en-US"/>
      </w:rPr>
    </w:lvl>
    <w:lvl w:ilvl="1" w:tentative="0">
      <w:start w:val="15"/>
      <w:numFmt w:val="decimal"/>
      <w:lvlText w:val="%1.%2."/>
      <w:lvlJc w:val="left"/>
      <w:pPr>
        <w:ind w:left="1247" w:hanging="1088"/>
        <w:jc w:val="left"/>
      </w:pPr>
      <w:rPr>
        <w:rFonts w:hint="default" w:ascii="宋体" w:hAnsi="宋体" w:eastAsia="宋体" w:cs="宋体"/>
        <w:b/>
        <w:bCs/>
        <w:spacing w:val="0"/>
        <w:w w:val="99"/>
        <w:sz w:val="36"/>
        <w:szCs w:val="36"/>
        <w:lang w:val="en-US" w:eastAsia="en-US" w:bidi="en-US"/>
      </w:rPr>
    </w:lvl>
    <w:lvl w:ilvl="2" w:tentative="0">
      <w:start w:val="1"/>
      <w:numFmt w:val="decimal"/>
      <w:lvlText w:val="%1.%2.%3."/>
      <w:lvlJc w:val="left"/>
      <w:pPr>
        <w:ind w:left="1248" w:hanging="1088"/>
        <w:jc w:val="left"/>
      </w:pPr>
      <w:rPr>
        <w:rFonts w:hint="default" w:ascii="宋体" w:hAnsi="宋体" w:eastAsia="宋体" w:cs="宋体"/>
        <w:b/>
        <w:bCs/>
        <w:spacing w:val="0"/>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87">
    <w:nsid w:val="58765686"/>
    <w:multiLevelType w:val="multilevel"/>
    <w:tmpl w:val="58765686"/>
    <w:lvl w:ilvl="0" w:tentative="0">
      <w:start w:val="1"/>
      <w:numFmt w:val="decimal"/>
      <w:lvlText w:val="%1"/>
      <w:lvlJc w:val="left"/>
      <w:pPr>
        <w:ind w:left="1248" w:hanging="1088"/>
        <w:jc w:val="left"/>
      </w:pPr>
      <w:rPr>
        <w:rFonts w:hint="default"/>
        <w:lang w:val="en-US" w:eastAsia="en-US" w:bidi="en-US"/>
      </w:rPr>
    </w:lvl>
    <w:lvl w:ilvl="1" w:tentative="0">
      <w:start w:val="13"/>
      <w:numFmt w:val="decimal"/>
      <w:lvlText w:val="%1.%2"/>
      <w:lvlJc w:val="left"/>
      <w:pPr>
        <w:ind w:left="1248" w:hanging="1088"/>
        <w:jc w:val="left"/>
      </w:pPr>
      <w:rPr>
        <w:rFonts w:hint="default"/>
        <w:lang w:val="en-US" w:eastAsia="en-US" w:bidi="en-US"/>
      </w:rPr>
    </w:lvl>
    <w:lvl w:ilvl="2" w:tentative="0">
      <w:start w:val="3"/>
      <w:numFmt w:val="decimal"/>
      <w:lvlText w:val="%1.%2.%3."/>
      <w:lvlJc w:val="left"/>
      <w:pPr>
        <w:ind w:left="1248" w:hanging="1088"/>
        <w:jc w:val="left"/>
      </w:pPr>
      <w:rPr>
        <w:rFonts w:hint="default" w:ascii="宋体" w:hAnsi="宋体" w:eastAsia="宋体" w:cs="宋体"/>
        <w:b/>
        <w:bCs/>
        <w:spacing w:val="0"/>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abstractNum w:abstractNumId="88">
    <w:nsid w:val="59ADCABA"/>
    <w:multiLevelType w:val="multilevel"/>
    <w:tmpl w:val="59ADCABA"/>
    <w:lvl w:ilvl="0" w:tentative="0">
      <w:start w:val="0"/>
      <w:numFmt w:val="decimal"/>
      <w:lvlText w:val="%1"/>
      <w:lvlJc w:val="left"/>
      <w:pPr>
        <w:ind w:left="1065" w:hanging="906"/>
        <w:jc w:val="left"/>
      </w:pPr>
      <w:rPr>
        <w:rFonts w:hint="default"/>
        <w:lang w:val="en-US" w:eastAsia="en-US" w:bidi="en-US"/>
      </w:rPr>
    </w:lvl>
    <w:lvl w:ilvl="1" w:tentative="0">
      <w:start w:val="1"/>
      <w:numFmt w:val="decimal"/>
      <w:lvlText w:val="%1.%2."/>
      <w:lvlJc w:val="left"/>
      <w:pPr>
        <w:ind w:left="1065" w:hanging="906"/>
        <w:jc w:val="left"/>
      </w:pPr>
      <w:rPr>
        <w:rFonts w:hint="default" w:ascii="宋体" w:hAnsi="宋体" w:eastAsia="宋体" w:cs="宋体"/>
        <w:b/>
        <w:bCs/>
        <w:spacing w:val="0"/>
        <w:w w:val="99"/>
        <w:sz w:val="36"/>
        <w:szCs w:val="36"/>
        <w:lang w:val="en-US" w:eastAsia="en-US" w:bidi="en-US"/>
      </w:rPr>
    </w:lvl>
    <w:lvl w:ilvl="2" w:tentative="0">
      <w:start w:val="0"/>
      <w:numFmt w:val="bullet"/>
      <w:lvlText w:val="•"/>
      <w:lvlJc w:val="left"/>
      <w:pPr>
        <w:ind w:left="2588" w:hanging="906"/>
      </w:pPr>
      <w:rPr>
        <w:rFonts w:hint="default"/>
        <w:lang w:val="en-US" w:eastAsia="en-US" w:bidi="en-US"/>
      </w:rPr>
    </w:lvl>
    <w:lvl w:ilvl="3" w:tentative="0">
      <w:start w:val="0"/>
      <w:numFmt w:val="bullet"/>
      <w:lvlText w:val="•"/>
      <w:lvlJc w:val="left"/>
      <w:pPr>
        <w:ind w:left="3353" w:hanging="906"/>
      </w:pPr>
      <w:rPr>
        <w:rFonts w:hint="default"/>
        <w:lang w:val="en-US" w:eastAsia="en-US" w:bidi="en-US"/>
      </w:rPr>
    </w:lvl>
    <w:lvl w:ilvl="4" w:tentative="0">
      <w:start w:val="0"/>
      <w:numFmt w:val="bullet"/>
      <w:lvlText w:val="•"/>
      <w:lvlJc w:val="left"/>
      <w:pPr>
        <w:ind w:left="4117" w:hanging="906"/>
      </w:pPr>
      <w:rPr>
        <w:rFonts w:hint="default"/>
        <w:lang w:val="en-US" w:eastAsia="en-US" w:bidi="en-US"/>
      </w:rPr>
    </w:lvl>
    <w:lvl w:ilvl="5" w:tentative="0">
      <w:start w:val="0"/>
      <w:numFmt w:val="bullet"/>
      <w:lvlText w:val="•"/>
      <w:lvlJc w:val="left"/>
      <w:pPr>
        <w:ind w:left="4882" w:hanging="906"/>
      </w:pPr>
      <w:rPr>
        <w:rFonts w:hint="default"/>
        <w:lang w:val="en-US" w:eastAsia="en-US" w:bidi="en-US"/>
      </w:rPr>
    </w:lvl>
    <w:lvl w:ilvl="6" w:tentative="0">
      <w:start w:val="0"/>
      <w:numFmt w:val="bullet"/>
      <w:lvlText w:val="•"/>
      <w:lvlJc w:val="left"/>
      <w:pPr>
        <w:ind w:left="5646" w:hanging="906"/>
      </w:pPr>
      <w:rPr>
        <w:rFonts w:hint="default"/>
        <w:lang w:val="en-US" w:eastAsia="en-US" w:bidi="en-US"/>
      </w:rPr>
    </w:lvl>
    <w:lvl w:ilvl="7" w:tentative="0">
      <w:start w:val="0"/>
      <w:numFmt w:val="bullet"/>
      <w:lvlText w:val="•"/>
      <w:lvlJc w:val="left"/>
      <w:pPr>
        <w:ind w:left="6411" w:hanging="906"/>
      </w:pPr>
      <w:rPr>
        <w:rFonts w:hint="default"/>
        <w:lang w:val="en-US" w:eastAsia="en-US" w:bidi="en-US"/>
      </w:rPr>
    </w:lvl>
    <w:lvl w:ilvl="8" w:tentative="0">
      <w:start w:val="0"/>
      <w:numFmt w:val="bullet"/>
      <w:lvlText w:val="•"/>
      <w:lvlJc w:val="left"/>
      <w:pPr>
        <w:ind w:left="7175" w:hanging="906"/>
      </w:pPr>
      <w:rPr>
        <w:rFonts w:hint="default"/>
        <w:lang w:val="en-US" w:eastAsia="en-US" w:bidi="en-US"/>
      </w:rPr>
    </w:lvl>
  </w:abstractNum>
  <w:abstractNum w:abstractNumId="89">
    <w:nsid w:val="59EEFD2A"/>
    <w:multiLevelType w:val="multilevel"/>
    <w:tmpl w:val="59EEFD2A"/>
    <w:lvl w:ilvl="0" w:tentative="0">
      <w:start w:val="7"/>
      <w:numFmt w:val="decimal"/>
      <w:lvlText w:val="%1"/>
      <w:lvlJc w:val="left"/>
      <w:pPr>
        <w:ind w:left="1248" w:hanging="1089"/>
        <w:jc w:val="left"/>
      </w:pPr>
      <w:rPr>
        <w:rFonts w:hint="default"/>
        <w:lang w:val="en-US" w:eastAsia="en-US" w:bidi="en-US"/>
      </w:rPr>
    </w:lvl>
    <w:lvl w:ilvl="1" w:tentative="0">
      <w:start w:val="6"/>
      <w:numFmt w:val="decimal"/>
      <w:lvlText w:val="%1.%2"/>
      <w:lvlJc w:val="left"/>
      <w:pPr>
        <w:ind w:left="1248" w:hanging="1089"/>
        <w:jc w:val="left"/>
      </w:pPr>
      <w:rPr>
        <w:rFonts w:hint="default"/>
        <w:lang w:val="en-US" w:eastAsia="en-US" w:bidi="en-US"/>
      </w:rPr>
    </w:lvl>
    <w:lvl w:ilvl="2" w:tentative="0">
      <w:start w:val="0"/>
      <w:numFmt w:val="decimal"/>
      <w:lvlText w:val="%1.%2.%3"/>
      <w:lvlJc w:val="left"/>
      <w:pPr>
        <w:ind w:left="1248" w:hanging="1089"/>
        <w:jc w:val="left"/>
      </w:pPr>
      <w:rPr>
        <w:rFonts w:hint="default"/>
        <w:lang w:val="en-US" w:eastAsia="en-US" w:bidi="en-US"/>
      </w:rPr>
    </w:lvl>
    <w:lvl w:ilvl="3" w:tentative="0">
      <w:start w:val="1"/>
      <w:numFmt w:val="decimal"/>
      <w:lvlText w:val="%1.%2.%3.%4."/>
      <w:lvlJc w:val="left"/>
      <w:pPr>
        <w:ind w:left="1248"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4225" w:hanging="1089"/>
      </w:pPr>
      <w:rPr>
        <w:rFonts w:hint="default"/>
        <w:lang w:val="en-US" w:eastAsia="en-US" w:bidi="en-US"/>
      </w:rPr>
    </w:lvl>
    <w:lvl w:ilvl="5" w:tentative="0">
      <w:start w:val="0"/>
      <w:numFmt w:val="bullet"/>
      <w:lvlText w:val="•"/>
      <w:lvlJc w:val="left"/>
      <w:pPr>
        <w:ind w:left="4972" w:hanging="1089"/>
      </w:pPr>
      <w:rPr>
        <w:rFonts w:hint="default"/>
        <w:lang w:val="en-US" w:eastAsia="en-US" w:bidi="en-US"/>
      </w:rPr>
    </w:lvl>
    <w:lvl w:ilvl="6" w:tentative="0">
      <w:start w:val="0"/>
      <w:numFmt w:val="bullet"/>
      <w:lvlText w:val="•"/>
      <w:lvlJc w:val="left"/>
      <w:pPr>
        <w:ind w:left="5718" w:hanging="1089"/>
      </w:pPr>
      <w:rPr>
        <w:rFonts w:hint="default"/>
        <w:lang w:val="en-US" w:eastAsia="en-US" w:bidi="en-US"/>
      </w:rPr>
    </w:lvl>
    <w:lvl w:ilvl="7" w:tentative="0">
      <w:start w:val="0"/>
      <w:numFmt w:val="bullet"/>
      <w:lvlText w:val="•"/>
      <w:lvlJc w:val="left"/>
      <w:pPr>
        <w:ind w:left="6465" w:hanging="1089"/>
      </w:pPr>
      <w:rPr>
        <w:rFonts w:hint="default"/>
        <w:lang w:val="en-US" w:eastAsia="en-US" w:bidi="en-US"/>
      </w:rPr>
    </w:lvl>
    <w:lvl w:ilvl="8" w:tentative="0">
      <w:start w:val="0"/>
      <w:numFmt w:val="bullet"/>
      <w:lvlText w:val="•"/>
      <w:lvlJc w:val="left"/>
      <w:pPr>
        <w:ind w:left="7211" w:hanging="1089"/>
      </w:pPr>
      <w:rPr>
        <w:rFonts w:hint="default"/>
        <w:lang w:val="en-US" w:eastAsia="en-US" w:bidi="en-US"/>
      </w:rPr>
    </w:lvl>
  </w:abstractNum>
  <w:abstractNum w:abstractNumId="90">
    <w:nsid w:val="5A241D34"/>
    <w:multiLevelType w:val="multilevel"/>
    <w:tmpl w:val="5A241D34"/>
    <w:lvl w:ilvl="0" w:tentative="0">
      <w:start w:val="1"/>
      <w:numFmt w:val="decimal"/>
      <w:lvlText w:val="%1"/>
      <w:lvlJc w:val="left"/>
      <w:pPr>
        <w:ind w:left="1111" w:hanging="952"/>
        <w:jc w:val="left"/>
      </w:pPr>
      <w:rPr>
        <w:rFonts w:hint="default"/>
        <w:lang w:val="en-US" w:eastAsia="en-US" w:bidi="en-US"/>
      </w:rPr>
    </w:lvl>
    <w:lvl w:ilvl="1" w:tentative="0">
      <w:start w:val="2"/>
      <w:numFmt w:val="decimal"/>
      <w:lvlText w:val="%1.%2"/>
      <w:lvlJc w:val="left"/>
      <w:pPr>
        <w:ind w:left="1111" w:hanging="952"/>
        <w:jc w:val="left"/>
      </w:pPr>
      <w:rPr>
        <w:rFonts w:hint="default"/>
        <w:lang w:val="en-US" w:eastAsia="en-US" w:bidi="en-US"/>
      </w:rPr>
    </w:lvl>
    <w:lvl w:ilvl="2" w:tentative="0">
      <w:start w:val="5"/>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648" w:hanging="1090"/>
      </w:pPr>
      <w:rPr>
        <w:rFonts w:hint="default"/>
        <w:lang w:val="en-US" w:eastAsia="en-US" w:bidi="en-US"/>
      </w:rPr>
    </w:lvl>
    <w:lvl w:ilvl="5" w:tentative="0">
      <w:start w:val="0"/>
      <w:numFmt w:val="bullet"/>
      <w:lvlText w:val="•"/>
      <w:lvlJc w:val="left"/>
      <w:pPr>
        <w:ind w:left="4490" w:hanging="1090"/>
      </w:pPr>
      <w:rPr>
        <w:rFonts w:hint="default"/>
        <w:lang w:val="en-US" w:eastAsia="en-US" w:bidi="en-US"/>
      </w:rPr>
    </w:lvl>
    <w:lvl w:ilvl="6" w:tentative="0">
      <w:start w:val="0"/>
      <w:numFmt w:val="bullet"/>
      <w:lvlText w:val="•"/>
      <w:lvlJc w:val="left"/>
      <w:pPr>
        <w:ind w:left="5333" w:hanging="1090"/>
      </w:pPr>
      <w:rPr>
        <w:rFonts w:hint="default"/>
        <w:lang w:val="en-US" w:eastAsia="en-US" w:bidi="en-US"/>
      </w:rPr>
    </w:lvl>
    <w:lvl w:ilvl="7" w:tentative="0">
      <w:start w:val="0"/>
      <w:numFmt w:val="bullet"/>
      <w:lvlText w:val="•"/>
      <w:lvlJc w:val="left"/>
      <w:pPr>
        <w:ind w:left="6176" w:hanging="1090"/>
      </w:pPr>
      <w:rPr>
        <w:rFonts w:hint="default"/>
        <w:lang w:val="en-US" w:eastAsia="en-US" w:bidi="en-US"/>
      </w:rPr>
    </w:lvl>
    <w:lvl w:ilvl="8" w:tentative="0">
      <w:start w:val="0"/>
      <w:numFmt w:val="bullet"/>
      <w:lvlText w:val="•"/>
      <w:lvlJc w:val="left"/>
      <w:pPr>
        <w:ind w:left="7018" w:hanging="1090"/>
      </w:pPr>
      <w:rPr>
        <w:rFonts w:hint="default"/>
        <w:lang w:val="en-US" w:eastAsia="en-US" w:bidi="en-US"/>
      </w:rPr>
    </w:lvl>
  </w:abstractNum>
  <w:abstractNum w:abstractNumId="91">
    <w:nsid w:val="5E29AB5A"/>
    <w:multiLevelType w:val="multilevel"/>
    <w:tmpl w:val="5E29AB5A"/>
    <w:lvl w:ilvl="0" w:tentative="0">
      <w:start w:val="2"/>
      <w:numFmt w:val="decimal"/>
      <w:lvlText w:val="%1"/>
      <w:lvlJc w:val="left"/>
      <w:pPr>
        <w:ind w:left="160" w:hanging="1089"/>
        <w:jc w:val="left"/>
      </w:pPr>
      <w:rPr>
        <w:rFonts w:hint="default"/>
        <w:lang w:val="en-US" w:eastAsia="en-US" w:bidi="en-US"/>
      </w:rPr>
    </w:lvl>
    <w:lvl w:ilvl="1" w:tentative="0">
      <w:start w:val="5"/>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92">
    <w:nsid w:val="5FFFB1A7"/>
    <w:multiLevelType w:val="multilevel"/>
    <w:tmpl w:val="5FFFB1A7"/>
    <w:lvl w:ilvl="0" w:tentative="0">
      <w:start w:val="2"/>
      <w:numFmt w:val="decimal"/>
      <w:lvlText w:val="%1"/>
      <w:lvlJc w:val="left"/>
      <w:pPr>
        <w:ind w:left="160" w:hanging="1211"/>
        <w:jc w:val="left"/>
      </w:pPr>
      <w:rPr>
        <w:rFonts w:hint="default"/>
        <w:lang w:val="en-US" w:eastAsia="en-US" w:bidi="en-US"/>
      </w:rPr>
    </w:lvl>
    <w:lvl w:ilvl="1" w:tentative="0">
      <w:start w:val="12"/>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93">
    <w:nsid w:val="60382F6E"/>
    <w:multiLevelType w:val="multilevel"/>
    <w:tmpl w:val="60382F6E"/>
    <w:lvl w:ilvl="0" w:tentative="0">
      <w:start w:val="1"/>
      <w:numFmt w:val="decimal"/>
      <w:lvlText w:val="%1"/>
      <w:lvlJc w:val="left"/>
      <w:pPr>
        <w:ind w:left="1112" w:hanging="952"/>
        <w:jc w:val="left"/>
      </w:pPr>
      <w:rPr>
        <w:rFonts w:hint="default"/>
        <w:lang w:val="en-US" w:eastAsia="en-US" w:bidi="en-US"/>
      </w:rPr>
    </w:lvl>
    <w:lvl w:ilvl="1" w:tentative="0">
      <w:start w:val="4"/>
      <w:numFmt w:val="decimal"/>
      <w:lvlText w:val="%1.%2"/>
      <w:lvlJc w:val="left"/>
      <w:pPr>
        <w:ind w:left="1112" w:hanging="952"/>
        <w:jc w:val="left"/>
      </w:pPr>
      <w:rPr>
        <w:rFonts w:hint="default"/>
        <w:lang w:val="en-US" w:eastAsia="en-US" w:bidi="en-US"/>
      </w:rPr>
    </w:lvl>
    <w:lvl w:ilvl="2" w:tentative="0">
      <w:start w:val="4"/>
      <w:numFmt w:val="decimal"/>
      <w:lvlText w:val="%1.%2.%3."/>
      <w:lvlJc w:val="left"/>
      <w:pPr>
        <w:ind w:left="1112" w:hanging="952"/>
        <w:jc w:val="left"/>
      </w:pPr>
      <w:rPr>
        <w:rFonts w:hint="default" w:ascii="宋体" w:hAnsi="宋体" w:eastAsia="宋体" w:cs="宋体"/>
        <w:b/>
        <w:bCs/>
        <w:spacing w:val="0"/>
        <w:w w:val="99"/>
        <w:sz w:val="27"/>
        <w:szCs w:val="27"/>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648" w:hanging="1089"/>
      </w:pPr>
      <w:rPr>
        <w:rFonts w:hint="default"/>
        <w:lang w:val="en-US" w:eastAsia="en-US" w:bidi="en-US"/>
      </w:rPr>
    </w:lvl>
    <w:lvl w:ilvl="5" w:tentative="0">
      <w:start w:val="0"/>
      <w:numFmt w:val="bullet"/>
      <w:lvlText w:val="•"/>
      <w:lvlJc w:val="left"/>
      <w:pPr>
        <w:ind w:left="4490" w:hanging="1089"/>
      </w:pPr>
      <w:rPr>
        <w:rFonts w:hint="default"/>
        <w:lang w:val="en-US" w:eastAsia="en-US" w:bidi="en-US"/>
      </w:rPr>
    </w:lvl>
    <w:lvl w:ilvl="6" w:tentative="0">
      <w:start w:val="0"/>
      <w:numFmt w:val="bullet"/>
      <w:lvlText w:val="•"/>
      <w:lvlJc w:val="left"/>
      <w:pPr>
        <w:ind w:left="5333" w:hanging="1089"/>
      </w:pPr>
      <w:rPr>
        <w:rFonts w:hint="default"/>
        <w:lang w:val="en-US" w:eastAsia="en-US" w:bidi="en-US"/>
      </w:rPr>
    </w:lvl>
    <w:lvl w:ilvl="7" w:tentative="0">
      <w:start w:val="0"/>
      <w:numFmt w:val="bullet"/>
      <w:lvlText w:val="•"/>
      <w:lvlJc w:val="left"/>
      <w:pPr>
        <w:ind w:left="6176" w:hanging="1089"/>
      </w:pPr>
      <w:rPr>
        <w:rFonts w:hint="default"/>
        <w:lang w:val="en-US" w:eastAsia="en-US" w:bidi="en-US"/>
      </w:rPr>
    </w:lvl>
    <w:lvl w:ilvl="8" w:tentative="0">
      <w:start w:val="0"/>
      <w:numFmt w:val="bullet"/>
      <w:lvlText w:val="•"/>
      <w:lvlJc w:val="left"/>
      <w:pPr>
        <w:ind w:left="7018" w:hanging="1089"/>
      </w:pPr>
      <w:rPr>
        <w:rFonts w:hint="default"/>
        <w:lang w:val="en-US" w:eastAsia="en-US" w:bidi="en-US"/>
      </w:rPr>
    </w:lvl>
  </w:abstractNum>
  <w:abstractNum w:abstractNumId="94">
    <w:nsid w:val="629F7852"/>
    <w:multiLevelType w:val="multilevel"/>
    <w:tmpl w:val="629F7852"/>
    <w:lvl w:ilvl="0" w:tentative="0">
      <w:start w:val="1"/>
      <w:numFmt w:val="decimal"/>
      <w:lvlText w:val="%1"/>
      <w:lvlJc w:val="left"/>
      <w:pPr>
        <w:ind w:left="160" w:hanging="1089"/>
        <w:jc w:val="left"/>
      </w:pPr>
      <w:rPr>
        <w:rFonts w:hint="default"/>
        <w:lang w:val="en-US" w:eastAsia="en-US" w:bidi="en-US"/>
      </w:rPr>
    </w:lvl>
    <w:lvl w:ilvl="1" w:tentative="0">
      <w:start w:val="8"/>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95">
    <w:nsid w:val="65CD0074"/>
    <w:multiLevelType w:val="multilevel"/>
    <w:tmpl w:val="65CD0074"/>
    <w:lvl w:ilvl="0" w:tentative="0">
      <w:start w:val="2"/>
      <w:numFmt w:val="decimal"/>
      <w:lvlText w:val="%1"/>
      <w:lvlJc w:val="left"/>
      <w:pPr>
        <w:ind w:left="160" w:hanging="1211"/>
        <w:jc w:val="left"/>
      </w:pPr>
      <w:rPr>
        <w:rFonts w:hint="default"/>
        <w:lang w:val="en-US" w:eastAsia="en-US" w:bidi="en-US"/>
      </w:rPr>
    </w:lvl>
    <w:lvl w:ilvl="1" w:tentative="0">
      <w:start w:val="19"/>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96">
    <w:nsid w:val="68B298F7"/>
    <w:multiLevelType w:val="multilevel"/>
    <w:tmpl w:val="68B298F7"/>
    <w:lvl w:ilvl="0" w:tentative="0">
      <w:start w:val="12"/>
      <w:numFmt w:val="decimal"/>
      <w:lvlText w:val="%1"/>
      <w:lvlJc w:val="left"/>
      <w:pPr>
        <w:ind w:left="160" w:hanging="1211"/>
        <w:jc w:val="left"/>
      </w:pPr>
      <w:rPr>
        <w:rFonts w:hint="default"/>
        <w:lang w:val="en-US" w:eastAsia="en-US" w:bidi="en-US"/>
      </w:rPr>
    </w:lvl>
    <w:lvl w:ilvl="1" w:tentative="0">
      <w:start w:val="3"/>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97">
    <w:nsid w:val="700FDCEF"/>
    <w:multiLevelType w:val="multilevel"/>
    <w:tmpl w:val="700FDCEF"/>
    <w:lvl w:ilvl="0" w:tentative="0">
      <w:start w:val="6"/>
      <w:numFmt w:val="decimal"/>
      <w:lvlText w:val="%1"/>
      <w:lvlJc w:val="left"/>
      <w:pPr>
        <w:ind w:left="160" w:hanging="1090"/>
        <w:jc w:val="left"/>
      </w:pPr>
      <w:rPr>
        <w:rFonts w:hint="default"/>
        <w:lang w:val="en-US" w:eastAsia="en-US" w:bidi="en-US"/>
      </w:rPr>
    </w:lvl>
    <w:lvl w:ilvl="1" w:tentative="0">
      <w:start w:val="2"/>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98">
    <w:nsid w:val="72183CF9"/>
    <w:multiLevelType w:val="multilevel"/>
    <w:tmpl w:val="72183CF9"/>
    <w:lvl w:ilvl="0" w:tentative="0">
      <w:start w:val="1"/>
      <w:numFmt w:val="decimal"/>
      <w:lvlText w:val="%1"/>
      <w:lvlJc w:val="left"/>
      <w:pPr>
        <w:ind w:left="1111" w:hanging="952"/>
        <w:jc w:val="left"/>
      </w:pPr>
      <w:rPr>
        <w:rFonts w:hint="default"/>
        <w:lang w:val="en-US" w:eastAsia="en-US" w:bidi="en-US"/>
      </w:rPr>
    </w:lvl>
    <w:lvl w:ilvl="1" w:tentative="0">
      <w:start w:val="2"/>
      <w:numFmt w:val="decimal"/>
      <w:lvlText w:val="%1.%2"/>
      <w:lvlJc w:val="left"/>
      <w:pPr>
        <w:ind w:left="1111" w:hanging="952"/>
        <w:jc w:val="left"/>
      </w:pPr>
      <w:rPr>
        <w:rFonts w:hint="default"/>
        <w:lang w:val="en-US" w:eastAsia="en-US" w:bidi="en-US"/>
      </w:rPr>
    </w:lvl>
    <w:lvl w:ilvl="2" w:tentative="0">
      <w:start w:val="3"/>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648" w:hanging="1090"/>
      </w:pPr>
      <w:rPr>
        <w:rFonts w:hint="default"/>
        <w:lang w:val="en-US" w:eastAsia="en-US" w:bidi="en-US"/>
      </w:rPr>
    </w:lvl>
    <w:lvl w:ilvl="5" w:tentative="0">
      <w:start w:val="0"/>
      <w:numFmt w:val="bullet"/>
      <w:lvlText w:val="•"/>
      <w:lvlJc w:val="left"/>
      <w:pPr>
        <w:ind w:left="4490" w:hanging="1090"/>
      </w:pPr>
      <w:rPr>
        <w:rFonts w:hint="default"/>
        <w:lang w:val="en-US" w:eastAsia="en-US" w:bidi="en-US"/>
      </w:rPr>
    </w:lvl>
    <w:lvl w:ilvl="6" w:tentative="0">
      <w:start w:val="0"/>
      <w:numFmt w:val="bullet"/>
      <w:lvlText w:val="•"/>
      <w:lvlJc w:val="left"/>
      <w:pPr>
        <w:ind w:left="5333" w:hanging="1090"/>
      </w:pPr>
      <w:rPr>
        <w:rFonts w:hint="default"/>
        <w:lang w:val="en-US" w:eastAsia="en-US" w:bidi="en-US"/>
      </w:rPr>
    </w:lvl>
    <w:lvl w:ilvl="7" w:tentative="0">
      <w:start w:val="0"/>
      <w:numFmt w:val="bullet"/>
      <w:lvlText w:val="•"/>
      <w:lvlJc w:val="left"/>
      <w:pPr>
        <w:ind w:left="6176" w:hanging="1090"/>
      </w:pPr>
      <w:rPr>
        <w:rFonts w:hint="default"/>
        <w:lang w:val="en-US" w:eastAsia="en-US" w:bidi="en-US"/>
      </w:rPr>
    </w:lvl>
    <w:lvl w:ilvl="8" w:tentative="0">
      <w:start w:val="0"/>
      <w:numFmt w:val="bullet"/>
      <w:lvlText w:val="•"/>
      <w:lvlJc w:val="left"/>
      <w:pPr>
        <w:ind w:left="7018" w:hanging="1090"/>
      </w:pPr>
      <w:rPr>
        <w:rFonts w:hint="default"/>
        <w:lang w:val="en-US" w:eastAsia="en-US" w:bidi="en-US"/>
      </w:rPr>
    </w:lvl>
  </w:abstractNum>
  <w:abstractNum w:abstractNumId="99">
    <w:nsid w:val="74C28B35"/>
    <w:multiLevelType w:val="multilevel"/>
    <w:tmpl w:val="74C28B35"/>
    <w:lvl w:ilvl="0" w:tentative="0">
      <w:start w:val="2"/>
      <w:numFmt w:val="decimal"/>
      <w:lvlText w:val="%1"/>
      <w:lvlJc w:val="left"/>
      <w:pPr>
        <w:ind w:left="160" w:hanging="1211"/>
        <w:jc w:val="left"/>
      </w:pPr>
      <w:rPr>
        <w:rFonts w:hint="default"/>
        <w:lang w:val="en-US" w:eastAsia="en-US" w:bidi="en-US"/>
      </w:rPr>
    </w:lvl>
    <w:lvl w:ilvl="1" w:tentative="0">
      <w:start w:val="13"/>
      <w:numFmt w:val="decimal"/>
      <w:lvlText w:val="%1.%2"/>
      <w:lvlJc w:val="left"/>
      <w:pPr>
        <w:ind w:left="160" w:hanging="1211"/>
        <w:jc w:val="left"/>
      </w:pPr>
      <w:rPr>
        <w:rFonts w:hint="default"/>
        <w:lang w:val="en-US" w:eastAsia="en-US" w:bidi="en-US"/>
      </w:rPr>
    </w:lvl>
    <w:lvl w:ilvl="2" w:tentative="0">
      <w:start w:val="0"/>
      <w:numFmt w:val="decimal"/>
      <w:lvlText w:val="%1.%2.%3"/>
      <w:lvlJc w:val="left"/>
      <w:pPr>
        <w:ind w:left="160" w:hanging="1211"/>
        <w:jc w:val="left"/>
      </w:pPr>
      <w:rPr>
        <w:rFonts w:hint="default"/>
        <w:lang w:val="en-US" w:eastAsia="en-US" w:bidi="en-US"/>
      </w:rPr>
    </w:lvl>
    <w:lvl w:ilvl="3" w:tentative="0">
      <w:start w:val="1"/>
      <w:numFmt w:val="decimal"/>
      <w:lvlText w:val="%1.%2.%3.%4."/>
      <w:lvlJc w:val="left"/>
      <w:pPr>
        <w:ind w:left="160" w:hanging="1211"/>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211"/>
      </w:pPr>
      <w:rPr>
        <w:rFonts w:hint="default"/>
        <w:lang w:val="en-US" w:eastAsia="en-US" w:bidi="en-US"/>
      </w:rPr>
    </w:lvl>
    <w:lvl w:ilvl="5" w:tentative="0">
      <w:start w:val="0"/>
      <w:numFmt w:val="bullet"/>
      <w:lvlText w:val="•"/>
      <w:lvlJc w:val="left"/>
      <w:pPr>
        <w:ind w:left="4432" w:hanging="1211"/>
      </w:pPr>
      <w:rPr>
        <w:rFonts w:hint="default"/>
        <w:lang w:val="en-US" w:eastAsia="en-US" w:bidi="en-US"/>
      </w:rPr>
    </w:lvl>
    <w:lvl w:ilvl="6" w:tentative="0">
      <w:start w:val="0"/>
      <w:numFmt w:val="bullet"/>
      <w:lvlText w:val="•"/>
      <w:lvlJc w:val="left"/>
      <w:pPr>
        <w:ind w:left="5286" w:hanging="1211"/>
      </w:pPr>
      <w:rPr>
        <w:rFonts w:hint="default"/>
        <w:lang w:val="en-US" w:eastAsia="en-US" w:bidi="en-US"/>
      </w:rPr>
    </w:lvl>
    <w:lvl w:ilvl="7" w:tentative="0">
      <w:start w:val="0"/>
      <w:numFmt w:val="bullet"/>
      <w:lvlText w:val="•"/>
      <w:lvlJc w:val="left"/>
      <w:pPr>
        <w:ind w:left="6141" w:hanging="1211"/>
      </w:pPr>
      <w:rPr>
        <w:rFonts w:hint="default"/>
        <w:lang w:val="en-US" w:eastAsia="en-US" w:bidi="en-US"/>
      </w:rPr>
    </w:lvl>
    <w:lvl w:ilvl="8" w:tentative="0">
      <w:start w:val="0"/>
      <w:numFmt w:val="bullet"/>
      <w:lvlText w:val="•"/>
      <w:lvlJc w:val="left"/>
      <w:pPr>
        <w:ind w:left="6995" w:hanging="1211"/>
      </w:pPr>
      <w:rPr>
        <w:rFonts w:hint="default"/>
        <w:lang w:val="en-US" w:eastAsia="en-US" w:bidi="en-US"/>
      </w:rPr>
    </w:lvl>
  </w:abstractNum>
  <w:abstractNum w:abstractNumId="100">
    <w:nsid w:val="77633216"/>
    <w:multiLevelType w:val="multilevel"/>
    <w:tmpl w:val="77633216"/>
    <w:lvl w:ilvl="0" w:tentative="0">
      <w:start w:val="0"/>
      <w:numFmt w:val="bullet"/>
      <w:lvlText w:val="*"/>
      <w:lvlJc w:val="left"/>
      <w:pPr>
        <w:ind w:left="640" w:hanging="360"/>
      </w:pPr>
      <w:rPr>
        <w:rFonts w:hint="default" w:ascii="宋体" w:hAnsi="宋体" w:eastAsia="宋体" w:cs="宋体"/>
        <w:w w:val="100"/>
        <w:sz w:val="24"/>
        <w:szCs w:val="24"/>
        <w:lang w:val="en-US" w:eastAsia="en-US" w:bidi="en-US"/>
      </w:rPr>
    </w:lvl>
    <w:lvl w:ilvl="1" w:tentative="0">
      <w:start w:val="0"/>
      <w:numFmt w:val="bullet"/>
      <w:lvlText w:val="•"/>
      <w:lvlJc w:val="left"/>
      <w:pPr>
        <w:ind w:left="1446" w:hanging="360"/>
      </w:pPr>
      <w:rPr>
        <w:rFonts w:hint="default"/>
        <w:lang w:val="en-US" w:eastAsia="en-US" w:bidi="en-US"/>
      </w:rPr>
    </w:lvl>
    <w:lvl w:ilvl="2" w:tentative="0">
      <w:start w:val="0"/>
      <w:numFmt w:val="bullet"/>
      <w:lvlText w:val="•"/>
      <w:lvlJc w:val="left"/>
      <w:pPr>
        <w:ind w:left="2252" w:hanging="360"/>
      </w:pPr>
      <w:rPr>
        <w:rFonts w:hint="default"/>
        <w:lang w:val="en-US" w:eastAsia="en-US" w:bidi="en-US"/>
      </w:rPr>
    </w:lvl>
    <w:lvl w:ilvl="3" w:tentative="0">
      <w:start w:val="0"/>
      <w:numFmt w:val="bullet"/>
      <w:lvlText w:val="•"/>
      <w:lvlJc w:val="left"/>
      <w:pPr>
        <w:ind w:left="3059" w:hanging="360"/>
      </w:pPr>
      <w:rPr>
        <w:rFonts w:hint="default"/>
        <w:lang w:val="en-US" w:eastAsia="en-US" w:bidi="en-US"/>
      </w:rPr>
    </w:lvl>
    <w:lvl w:ilvl="4" w:tentative="0">
      <w:start w:val="0"/>
      <w:numFmt w:val="bullet"/>
      <w:lvlText w:val="•"/>
      <w:lvlJc w:val="left"/>
      <w:pPr>
        <w:ind w:left="3865" w:hanging="360"/>
      </w:pPr>
      <w:rPr>
        <w:rFonts w:hint="default"/>
        <w:lang w:val="en-US" w:eastAsia="en-US" w:bidi="en-US"/>
      </w:rPr>
    </w:lvl>
    <w:lvl w:ilvl="5" w:tentative="0">
      <w:start w:val="0"/>
      <w:numFmt w:val="bullet"/>
      <w:lvlText w:val="•"/>
      <w:lvlJc w:val="left"/>
      <w:pPr>
        <w:ind w:left="4672" w:hanging="360"/>
      </w:pPr>
      <w:rPr>
        <w:rFonts w:hint="default"/>
        <w:lang w:val="en-US" w:eastAsia="en-US" w:bidi="en-US"/>
      </w:rPr>
    </w:lvl>
    <w:lvl w:ilvl="6" w:tentative="0">
      <w:start w:val="0"/>
      <w:numFmt w:val="bullet"/>
      <w:lvlText w:val="•"/>
      <w:lvlJc w:val="left"/>
      <w:pPr>
        <w:ind w:left="5478" w:hanging="360"/>
      </w:pPr>
      <w:rPr>
        <w:rFonts w:hint="default"/>
        <w:lang w:val="en-US" w:eastAsia="en-US" w:bidi="en-US"/>
      </w:rPr>
    </w:lvl>
    <w:lvl w:ilvl="7" w:tentative="0">
      <w:start w:val="0"/>
      <w:numFmt w:val="bullet"/>
      <w:lvlText w:val="•"/>
      <w:lvlJc w:val="left"/>
      <w:pPr>
        <w:ind w:left="6285" w:hanging="360"/>
      </w:pPr>
      <w:rPr>
        <w:rFonts w:hint="default"/>
        <w:lang w:val="en-US" w:eastAsia="en-US" w:bidi="en-US"/>
      </w:rPr>
    </w:lvl>
    <w:lvl w:ilvl="8" w:tentative="0">
      <w:start w:val="0"/>
      <w:numFmt w:val="bullet"/>
      <w:lvlText w:val="•"/>
      <w:lvlJc w:val="left"/>
      <w:pPr>
        <w:ind w:left="7091" w:hanging="360"/>
      </w:pPr>
      <w:rPr>
        <w:rFonts w:hint="default"/>
        <w:lang w:val="en-US" w:eastAsia="en-US" w:bidi="en-US"/>
      </w:rPr>
    </w:lvl>
  </w:abstractNum>
  <w:abstractNum w:abstractNumId="101">
    <w:nsid w:val="77ECEA79"/>
    <w:multiLevelType w:val="multilevel"/>
    <w:tmpl w:val="77ECEA79"/>
    <w:lvl w:ilvl="0" w:tentative="0">
      <w:start w:val="1"/>
      <w:numFmt w:val="decimal"/>
      <w:lvlText w:val="%1"/>
      <w:lvlJc w:val="left"/>
      <w:pPr>
        <w:ind w:left="160" w:hanging="1090"/>
        <w:jc w:val="left"/>
      </w:pPr>
      <w:rPr>
        <w:rFonts w:hint="default"/>
        <w:lang w:val="en-US" w:eastAsia="en-US" w:bidi="en-US"/>
      </w:rPr>
    </w:lvl>
    <w:lvl w:ilvl="1" w:tentative="0">
      <w:start w:val="7"/>
      <w:numFmt w:val="decimal"/>
      <w:lvlText w:val="%1.%2"/>
      <w:lvlJc w:val="left"/>
      <w:pPr>
        <w:ind w:left="160" w:hanging="1090"/>
        <w:jc w:val="left"/>
      </w:pPr>
      <w:rPr>
        <w:rFonts w:hint="default"/>
        <w:lang w:val="en-US" w:eastAsia="en-US" w:bidi="en-US"/>
      </w:rPr>
    </w:lvl>
    <w:lvl w:ilvl="2" w:tentative="0">
      <w:start w:val="0"/>
      <w:numFmt w:val="decimal"/>
      <w:lvlText w:val="%1.%2.%3"/>
      <w:lvlJc w:val="left"/>
      <w:pPr>
        <w:ind w:left="160" w:hanging="1090"/>
        <w:jc w:val="left"/>
      </w:pPr>
      <w:rPr>
        <w:rFonts w:hint="default"/>
        <w:lang w:val="en-US" w:eastAsia="en-US" w:bidi="en-US"/>
      </w:rPr>
    </w:lvl>
    <w:lvl w:ilvl="3" w:tentative="0">
      <w:start w:val="1"/>
      <w:numFmt w:val="decimal"/>
      <w:lvlText w:val="%1.%2.%3.%4."/>
      <w:lvlJc w:val="left"/>
      <w:pPr>
        <w:ind w:left="160" w:hanging="1090"/>
        <w:jc w:val="left"/>
      </w:pPr>
      <w:rPr>
        <w:rFonts w:hint="default" w:ascii="宋体" w:hAnsi="宋体" w:eastAsia="宋体" w:cs="宋体"/>
        <w:b/>
        <w:bCs/>
        <w:spacing w:val="0"/>
        <w:w w:val="99"/>
        <w:sz w:val="24"/>
        <w:szCs w:val="24"/>
        <w:lang w:val="en-US" w:eastAsia="en-US" w:bidi="en-US"/>
      </w:rPr>
    </w:lvl>
    <w:lvl w:ilvl="4" w:tentative="0">
      <w:start w:val="0"/>
      <w:numFmt w:val="bullet"/>
      <w:lvlText w:val="•"/>
      <w:lvlJc w:val="left"/>
      <w:pPr>
        <w:ind w:left="3577" w:hanging="1090"/>
      </w:pPr>
      <w:rPr>
        <w:rFonts w:hint="default"/>
        <w:lang w:val="en-US" w:eastAsia="en-US" w:bidi="en-US"/>
      </w:rPr>
    </w:lvl>
    <w:lvl w:ilvl="5" w:tentative="0">
      <w:start w:val="0"/>
      <w:numFmt w:val="bullet"/>
      <w:lvlText w:val="•"/>
      <w:lvlJc w:val="left"/>
      <w:pPr>
        <w:ind w:left="4432" w:hanging="1090"/>
      </w:pPr>
      <w:rPr>
        <w:rFonts w:hint="default"/>
        <w:lang w:val="en-US" w:eastAsia="en-US" w:bidi="en-US"/>
      </w:rPr>
    </w:lvl>
    <w:lvl w:ilvl="6" w:tentative="0">
      <w:start w:val="0"/>
      <w:numFmt w:val="bullet"/>
      <w:lvlText w:val="•"/>
      <w:lvlJc w:val="left"/>
      <w:pPr>
        <w:ind w:left="5286" w:hanging="1090"/>
      </w:pPr>
      <w:rPr>
        <w:rFonts w:hint="default"/>
        <w:lang w:val="en-US" w:eastAsia="en-US" w:bidi="en-US"/>
      </w:rPr>
    </w:lvl>
    <w:lvl w:ilvl="7" w:tentative="0">
      <w:start w:val="0"/>
      <w:numFmt w:val="bullet"/>
      <w:lvlText w:val="•"/>
      <w:lvlJc w:val="left"/>
      <w:pPr>
        <w:ind w:left="6141" w:hanging="1090"/>
      </w:pPr>
      <w:rPr>
        <w:rFonts w:hint="default"/>
        <w:lang w:val="en-US" w:eastAsia="en-US" w:bidi="en-US"/>
      </w:rPr>
    </w:lvl>
    <w:lvl w:ilvl="8" w:tentative="0">
      <w:start w:val="0"/>
      <w:numFmt w:val="bullet"/>
      <w:lvlText w:val="•"/>
      <w:lvlJc w:val="left"/>
      <w:pPr>
        <w:ind w:left="6995" w:hanging="1090"/>
      </w:pPr>
      <w:rPr>
        <w:rFonts w:hint="default"/>
        <w:lang w:val="en-US" w:eastAsia="en-US" w:bidi="en-US"/>
      </w:rPr>
    </w:lvl>
  </w:abstractNum>
  <w:abstractNum w:abstractNumId="102">
    <w:nsid w:val="79AA4FA4"/>
    <w:multiLevelType w:val="multilevel"/>
    <w:tmpl w:val="79AA4FA4"/>
    <w:lvl w:ilvl="0" w:tentative="0">
      <w:start w:val="2"/>
      <w:numFmt w:val="decimal"/>
      <w:lvlText w:val="%1"/>
      <w:lvlJc w:val="left"/>
      <w:pPr>
        <w:ind w:left="160" w:hanging="1089"/>
        <w:jc w:val="left"/>
      </w:pPr>
      <w:rPr>
        <w:rFonts w:hint="default"/>
        <w:lang w:val="en-US" w:eastAsia="en-US" w:bidi="en-US"/>
      </w:rPr>
    </w:lvl>
    <w:lvl w:ilvl="1" w:tentative="0">
      <w:start w:val="2"/>
      <w:numFmt w:val="decimal"/>
      <w:lvlText w:val="%1.%2"/>
      <w:lvlJc w:val="left"/>
      <w:pPr>
        <w:ind w:left="160" w:hanging="1089"/>
        <w:jc w:val="left"/>
      </w:pPr>
      <w:rPr>
        <w:rFonts w:hint="default"/>
        <w:lang w:val="en-US" w:eastAsia="en-US" w:bidi="en-US"/>
      </w:rPr>
    </w:lvl>
    <w:lvl w:ilvl="2" w:tentative="0">
      <w:start w:val="0"/>
      <w:numFmt w:val="decimal"/>
      <w:lvlText w:val="%1.%2.%3"/>
      <w:lvlJc w:val="left"/>
      <w:pPr>
        <w:ind w:left="160" w:hanging="1089"/>
        <w:jc w:val="left"/>
      </w:pPr>
      <w:rPr>
        <w:rFonts w:hint="default"/>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577" w:hanging="1089"/>
      </w:pPr>
      <w:rPr>
        <w:rFonts w:hint="default"/>
        <w:lang w:val="en-US" w:eastAsia="en-US" w:bidi="en-US"/>
      </w:rPr>
    </w:lvl>
    <w:lvl w:ilvl="5" w:tentative="0">
      <w:start w:val="0"/>
      <w:numFmt w:val="bullet"/>
      <w:lvlText w:val="•"/>
      <w:lvlJc w:val="left"/>
      <w:pPr>
        <w:ind w:left="4432" w:hanging="1089"/>
      </w:pPr>
      <w:rPr>
        <w:rFonts w:hint="default"/>
        <w:lang w:val="en-US" w:eastAsia="en-US" w:bidi="en-US"/>
      </w:rPr>
    </w:lvl>
    <w:lvl w:ilvl="6" w:tentative="0">
      <w:start w:val="0"/>
      <w:numFmt w:val="bullet"/>
      <w:lvlText w:val="•"/>
      <w:lvlJc w:val="left"/>
      <w:pPr>
        <w:ind w:left="5286" w:hanging="1089"/>
      </w:pPr>
      <w:rPr>
        <w:rFonts w:hint="default"/>
        <w:lang w:val="en-US" w:eastAsia="en-US" w:bidi="en-US"/>
      </w:rPr>
    </w:lvl>
    <w:lvl w:ilvl="7" w:tentative="0">
      <w:start w:val="0"/>
      <w:numFmt w:val="bullet"/>
      <w:lvlText w:val="•"/>
      <w:lvlJc w:val="left"/>
      <w:pPr>
        <w:ind w:left="6141" w:hanging="1089"/>
      </w:pPr>
      <w:rPr>
        <w:rFonts w:hint="default"/>
        <w:lang w:val="en-US" w:eastAsia="en-US" w:bidi="en-US"/>
      </w:rPr>
    </w:lvl>
    <w:lvl w:ilvl="8" w:tentative="0">
      <w:start w:val="0"/>
      <w:numFmt w:val="bullet"/>
      <w:lvlText w:val="•"/>
      <w:lvlJc w:val="left"/>
      <w:pPr>
        <w:ind w:left="6995" w:hanging="1089"/>
      </w:pPr>
      <w:rPr>
        <w:rFonts w:hint="default"/>
        <w:lang w:val="en-US" w:eastAsia="en-US" w:bidi="en-US"/>
      </w:rPr>
    </w:lvl>
  </w:abstractNum>
  <w:abstractNum w:abstractNumId="103">
    <w:nsid w:val="7C246926"/>
    <w:multiLevelType w:val="multilevel"/>
    <w:tmpl w:val="7C246926"/>
    <w:lvl w:ilvl="0" w:tentative="0">
      <w:start w:val="1"/>
      <w:numFmt w:val="decimal"/>
      <w:lvlText w:val="%1"/>
      <w:lvlJc w:val="left"/>
      <w:pPr>
        <w:ind w:left="1111" w:hanging="952"/>
        <w:jc w:val="left"/>
      </w:pPr>
      <w:rPr>
        <w:rFonts w:hint="default"/>
        <w:lang w:val="en-US" w:eastAsia="en-US" w:bidi="en-US"/>
      </w:rPr>
    </w:lvl>
    <w:lvl w:ilvl="1" w:tentative="0">
      <w:start w:val="5"/>
      <w:numFmt w:val="decimal"/>
      <w:lvlText w:val="%1.%2"/>
      <w:lvlJc w:val="left"/>
      <w:pPr>
        <w:ind w:left="1111" w:hanging="952"/>
        <w:jc w:val="left"/>
      </w:pPr>
      <w:rPr>
        <w:rFonts w:hint="default"/>
        <w:lang w:val="en-US" w:eastAsia="en-US" w:bidi="en-US"/>
      </w:rPr>
    </w:lvl>
    <w:lvl w:ilvl="2" w:tentative="0">
      <w:start w:val="2"/>
      <w:numFmt w:val="decimal"/>
      <w:lvlText w:val="%1.%2.%3."/>
      <w:lvlJc w:val="left"/>
      <w:pPr>
        <w:ind w:left="1111" w:hanging="952"/>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089"/>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648" w:hanging="1089"/>
      </w:pPr>
      <w:rPr>
        <w:rFonts w:hint="default"/>
        <w:lang w:val="en-US" w:eastAsia="en-US" w:bidi="en-US"/>
      </w:rPr>
    </w:lvl>
    <w:lvl w:ilvl="5" w:tentative="0">
      <w:start w:val="0"/>
      <w:numFmt w:val="bullet"/>
      <w:lvlText w:val="•"/>
      <w:lvlJc w:val="left"/>
      <w:pPr>
        <w:ind w:left="4490" w:hanging="1089"/>
      </w:pPr>
      <w:rPr>
        <w:rFonts w:hint="default"/>
        <w:lang w:val="en-US" w:eastAsia="en-US" w:bidi="en-US"/>
      </w:rPr>
    </w:lvl>
    <w:lvl w:ilvl="6" w:tentative="0">
      <w:start w:val="0"/>
      <w:numFmt w:val="bullet"/>
      <w:lvlText w:val="•"/>
      <w:lvlJc w:val="left"/>
      <w:pPr>
        <w:ind w:left="5333" w:hanging="1089"/>
      </w:pPr>
      <w:rPr>
        <w:rFonts w:hint="default"/>
        <w:lang w:val="en-US" w:eastAsia="en-US" w:bidi="en-US"/>
      </w:rPr>
    </w:lvl>
    <w:lvl w:ilvl="7" w:tentative="0">
      <w:start w:val="0"/>
      <w:numFmt w:val="bullet"/>
      <w:lvlText w:val="•"/>
      <w:lvlJc w:val="left"/>
      <w:pPr>
        <w:ind w:left="6176" w:hanging="1089"/>
      </w:pPr>
      <w:rPr>
        <w:rFonts w:hint="default"/>
        <w:lang w:val="en-US" w:eastAsia="en-US" w:bidi="en-US"/>
      </w:rPr>
    </w:lvl>
    <w:lvl w:ilvl="8" w:tentative="0">
      <w:start w:val="0"/>
      <w:numFmt w:val="bullet"/>
      <w:lvlText w:val="•"/>
      <w:lvlJc w:val="left"/>
      <w:pPr>
        <w:ind w:left="7018" w:hanging="1089"/>
      </w:pPr>
      <w:rPr>
        <w:rFonts w:hint="default"/>
        <w:lang w:val="en-US" w:eastAsia="en-US" w:bidi="en-US"/>
      </w:rPr>
    </w:lvl>
  </w:abstractNum>
  <w:abstractNum w:abstractNumId="104">
    <w:nsid w:val="7DEC2089"/>
    <w:multiLevelType w:val="multilevel"/>
    <w:tmpl w:val="7DEC2089"/>
    <w:lvl w:ilvl="0" w:tentative="0">
      <w:start w:val="1"/>
      <w:numFmt w:val="decimal"/>
      <w:lvlText w:val="%1"/>
      <w:lvlJc w:val="left"/>
      <w:pPr>
        <w:ind w:left="1247" w:hanging="1088"/>
        <w:jc w:val="left"/>
      </w:pPr>
      <w:rPr>
        <w:rFonts w:hint="default"/>
        <w:lang w:val="en-US" w:eastAsia="en-US" w:bidi="en-US"/>
      </w:rPr>
    </w:lvl>
    <w:lvl w:ilvl="1" w:tentative="0">
      <w:start w:val="13"/>
      <w:numFmt w:val="decimal"/>
      <w:lvlText w:val="%1.%2"/>
      <w:lvlJc w:val="left"/>
      <w:pPr>
        <w:ind w:left="1247" w:hanging="1088"/>
        <w:jc w:val="left"/>
      </w:pPr>
      <w:rPr>
        <w:rFonts w:hint="default"/>
        <w:lang w:val="en-US" w:eastAsia="en-US" w:bidi="en-US"/>
      </w:rPr>
    </w:lvl>
    <w:lvl w:ilvl="2" w:tentative="0">
      <w:start w:val="4"/>
      <w:numFmt w:val="decimal"/>
      <w:lvlText w:val="%1.%2.%3."/>
      <w:lvlJc w:val="left"/>
      <w:pPr>
        <w:ind w:left="1247" w:hanging="1088"/>
        <w:jc w:val="left"/>
      </w:pPr>
      <w:rPr>
        <w:rFonts w:hint="default" w:ascii="宋体" w:hAnsi="宋体" w:eastAsia="宋体" w:cs="宋体"/>
        <w:b/>
        <w:bCs/>
        <w:w w:val="99"/>
        <w:sz w:val="27"/>
        <w:szCs w:val="27"/>
        <w:lang w:val="en-US" w:eastAsia="en-US" w:bidi="en-US"/>
      </w:rPr>
    </w:lvl>
    <w:lvl w:ilvl="3" w:tentative="0">
      <w:start w:val="1"/>
      <w:numFmt w:val="decimal"/>
      <w:lvlText w:val="%1.%2.%3.%4."/>
      <w:lvlJc w:val="left"/>
      <w:pPr>
        <w:ind w:left="160" w:hanging="1210"/>
        <w:jc w:val="left"/>
      </w:pPr>
      <w:rPr>
        <w:rFonts w:hint="default" w:ascii="宋体" w:hAnsi="宋体" w:eastAsia="宋体" w:cs="宋体"/>
        <w:b/>
        <w:bCs/>
        <w:w w:val="99"/>
        <w:sz w:val="24"/>
        <w:szCs w:val="24"/>
        <w:lang w:val="en-US" w:eastAsia="en-US" w:bidi="en-US"/>
      </w:rPr>
    </w:lvl>
    <w:lvl w:ilvl="4" w:tentative="0">
      <w:start w:val="0"/>
      <w:numFmt w:val="bullet"/>
      <w:lvlText w:val="•"/>
      <w:lvlJc w:val="left"/>
      <w:pPr>
        <w:ind w:left="3728" w:hanging="1210"/>
      </w:pPr>
      <w:rPr>
        <w:rFonts w:hint="default"/>
        <w:lang w:val="en-US" w:eastAsia="en-US" w:bidi="en-US"/>
      </w:rPr>
    </w:lvl>
    <w:lvl w:ilvl="5" w:tentative="0">
      <w:start w:val="0"/>
      <w:numFmt w:val="bullet"/>
      <w:lvlText w:val="•"/>
      <w:lvlJc w:val="left"/>
      <w:pPr>
        <w:ind w:left="4557" w:hanging="1210"/>
      </w:pPr>
      <w:rPr>
        <w:rFonts w:hint="default"/>
        <w:lang w:val="en-US" w:eastAsia="en-US" w:bidi="en-US"/>
      </w:rPr>
    </w:lvl>
    <w:lvl w:ilvl="6" w:tentative="0">
      <w:start w:val="0"/>
      <w:numFmt w:val="bullet"/>
      <w:lvlText w:val="•"/>
      <w:lvlJc w:val="left"/>
      <w:pPr>
        <w:ind w:left="5386" w:hanging="1210"/>
      </w:pPr>
      <w:rPr>
        <w:rFonts w:hint="default"/>
        <w:lang w:val="en-US" w:eastAsia="en-US" w:bidi="en-US"/>
      </w:rPr>
    </w:lvl>
    <w:lvl w:ilvl="7" w:tentative="0">
      <w:start w:val="0"/>
      <w:numFmt w:val="bullet"/>
      <w:lvlText w:val="•"/>
      <w:lvlJc w:val="left"/>
      <w:pPr>
        <w:ind w:left="6216" w:hanging="1210"/>
      </w:pPr>
      <w:rPr>
        <w:rFonts w:hint="default"/>
        <w:lang w:val="en-US" w:eastAsia="en-US" w:bidi="en-US"/>
      </w:rPr>
    </w:lvl>
    <w:lvl w:ilvl="8" w:tentative="0">
      <w:start w:val="0"/>
      <w:numFmt w:val="bullet"/>
      <w:lvlText w:val="•"/>
      <w:lvlJc w:val="left"/>
      <w:pPr>
        <w:ind w:left="7045" w:hanging="1210"/>
      </w:pPr>
      <w:rPr>
        <w:rFonts w:hint="default"/>
        <w:lang w:val="en-US" w:eastAsia="en-US" w:bidi="en-US"/>
      </w:rPr>
    </w:lvl>
  </w:abstractNum>
  <w:num w:numId="1">
    <w:abstractNumId w:val="50"/>
  </w:num>
  <w:num w:numId="2">
    <w:abstractNumId w:val="34"/>
  </w:num>
  <w:num w:numId="3">
    <w:abstractNumId w:val="88"/>
  </w:num>
  <w:num w:numId="4">
    <w:abstractNumId w:val="30"/>
  </w:num>
  <w:num w:numId="5">
    <w:abstractNumId w:val="22"/>
  </w:num>
  <w:num w:numId="6">
    <w:abstractNumId w:val="53"/>
  </w:num>
  <w:num w:numId="7">
    <w:abstractNumId w:val="69"/>
  </w:num>
  <w:num w:numId="8">
    <w:abstractNumId w:val="98"/>
  </w:num>
  <w:num w:numId="9">
    <w:abstractNumId w:val="51"/>
  </w:num>
  <w:num w:numId="10">
    <w:abstractNumId w:val="7"/>
  </w:num>
  <w:num w:numId="11">
    <w:abstractNumId w:val="70"/>
  </w:num>
  <w:num w:numId="12">
    <w:abstractNumId w:val="90"/>
  </w:num>
  <w:num w:numId="13">
    <w:abstractNumId w:val="33"/>
  </w:num>
  <w:num w:numId="14">
    <w:abstractNumId w:val="85"/>
  </w:num>
  <w:num w:numId="15">
    <w:abstractNumId w:val="45"/>
  </w:num>
  <w:num w:numId="16">
    <w:abstractNumId w:val="68"/>
  </w:num>
  <w:num w:numId="17">
    <w:abstractNumId w:val="39"/>
  </w:num>
  <w:num w:numId="18">
    <w:abstractNumId w:val="37"/>
  </w:num>
  <w:num w:numId="19">
    <w:abstractNumId w:val="12"/>
  </w:num>
  <w:num w:numId="20">
    <w:abstractNumId w:val="82"/>
  </w:num>
  <w:num w:numId="21">
    <w:abstractNumId w:val="93"/>
  </w:num>
  <w:num w:numId="22">
    <w:abstractNumId w:val="56"/>
  </w:num>
  <w:num w:numId="23">
    <w:abstractNumId w:val="80"/>
  </w:num>
  <w:num w:numId="24">
    <w:abstractNumId w:val="19"/>
  </w:num>
  <w:num w:numId="25">
    <w:abstractNumId w:val="103"/>
  </w:num>
  <w:num w:numId="26">
    <w:abstractNumId w:val="101"/>
  </w:num>
  <w:num w:numId="27">
    <w:abstractNumId w:val="29"/>
  </w:num>
  <w:num w:numId="28">
    <w:abstractNumId w:val="94"/>
  </w:num>
  <w:num w:numId="29">
    <w:abstractNumId w:val="8"/>
  </w:num>
  <w:num w:numId="30">
    <w:abstractNumId w:val="77"/>
  </w:num>
  <w:num w:numId="31">
    <w:abstractNumId w:val="3"/>
  </w:num>
  <w:num w:numId="32">
    <w:abstractNumId w:val="87"/>
  </w:num>
  <w:num w:numId="33">
    <w:abstractNumId w:val="104"/>
  </w:num>
  <w:num w:numId="34">
    <w:abstractNumId w:val="1"/>
  </w:num>
  <w:num w:numId="35">
    <w:abstractNumId w:val="67"/>
  </w:num>
  <w:num w:numId="36">
    <w:abstractNumId w:val="86"/>
  </w:num>
  <w:num w:numId="37">
    <w:abstractNumId w:val="48"/>
  </w:num>
  <w:num w:numId="38">
    <w:abstractNumId w:val="41"/>
  </w:num>
  <w:num w:numId="39">
    <w:abstractNumId w:val="73"/>
  </w:num>
  <w:num w:numId="40">
    <w:abstractNumId w:val="102"/>
  </w:num>
  <w:num w:numId="41">
    <w:abstractNumId w:val="25"/>
  </w:num>
  <w:num w:numId="42">
    <w:abstractNumId w:val="5"/>
  </w:num>
  <w:num w:numId="43">
    <w:abstractNumId w:val="24"/>
  </w:num>
  <w:num w:numId="44">
    <w:abstractNumId w:val="91"/>
  </w:num>
  <w:num w:numId="45">
    <w:abstractNumId w:val="2"/>
  </w:num>
  <w:num w:numId="46">
    <w:abstractNumId w:val="62"/>
  </w:num>
  <w:num w:numId="47">
    <w:abstractNumId w:val="4"/>
  </w:num>
  <w:num w:numId="48">
    <w:abstractNumId w:val="92"/>
  </w:num>
  <w:num w:numId="49">
    <w:abstractNumId w:val="99"/>
  </w:num>
  <w:num w:numId="50">
    <w:abstractNumId w:val="83"/>
  </w:num>
  <w:num w:numId="51">
    <w:abstractNumId w:val="74"/>
  </w:num>
  <w:num w:numId="52">
    <w:abstractNumId w:val="95"/>
  </w:num>
  <w:num w:numId="53">
    <w:abstractNumId w:val="54"/>
  </w:num>
  <w:num w:numId="54">
    <w:abstractNumId w:val="55"/>
  </w:num>
  <w:num w:numId="55">
    <w:abstractNumId w:val="36"/>
  </w:num>
  <w:num w:numId="56">
    <w:abstractNumId w:val="75"/>
  </w:num>
  <w:num w:numId="57">
    <w:abstractNumId w:val="65"/>
  </w:num>
  <w:num w:numId="58">
    <w:abstractNumId w:val="44"/>
  </w:num>
  <w:num w:numId="59">
    <w:abstractNumId w:val="66"/>
  </w:num>
  <w:num w:numId="60">
    <w:abstractNumId w:val="21"/>
  </w:num>
  <w:num w:numId="61">
    <w:abstractNumId w:val="79"/>
  </w:num>
  <w:num w:numId="62">
    <w:abstractNumId w:val="57"/>
  </w:num>
  <w:num w:numId="63">
    <w:abstractNumId w:val="76"/>
  </w:num>
  <w:num w:numId="64">
    <w:abstractNumId w:val="52"/>
  </w:num>
  <w:num w:numId="65">
    <w:abstractNumId w:val="31"/>
  </w:num>
  <w:num w:numId="66">
    <w:abstractNumId w:val="59"/>
  </w:num>
  <w:num w:numId="67">
    <w:abstractNumId w:val="20"/>
  </w:num>
  <w:num w:numId="68">
    <w:abstractNumId w:val="78"/>
  </w:num>
  <w:num w:numId="69">
    <w:abstractNumId w:val="15"/>
  </w:num>
  <w:num w:numId="70">
    <w:abstractNumId w:val="47"/>
  </w:num>
  <w:num w:numId="71">
    <w:abstractNumId w:val="72"/>
  </w:num>
  <w:num w:numId="72">
    <w:abstractNumId w:val="49"/>
  </w:num>
  <w:num w:numId="73">
    <w:abstractNumId w:val="61"/>
  </w:num>
  <w:num w:numId="74">
    <w:abstractNumId w:val="97"/>
  </w:num>
  <w:num w:numId="75">
    <w:abstractNumId w:val="42"/>
  </w:num>
  <w:num w:numId="76">
    <w:abstractNumId w:val="32"/>
  </w:num>
  <w:num w:numId="77">
    <w:abstractNumId w:val="14"/>
  </w:num>
  <w:num w:numId="78">
    <w:abstractNumId w:val="100"/>
  </w:num>
  <w:num w:numId="79">
    <w:abstractNumId w:val="38"/>
  </w:num>
  <w:num w:numId="80">
    <w:abstractNumId w:val="23"/>
  </w:num>
  <w:num w:numId="81">
    <w:abstractNumId w:val="71"/>
  </w:num>
  <w:num w:numId="82">
    <w:abstractNumId w:val="43"/>
  </w:num>
  <w:num w:numId="83">
    <w:abstractNumId w:val="10"/>
  </w:num>
  <w:num w:numId="84">
    <w:abstractNumId w:val="89"/>
  </w:num>
  <w:num w:numId="85">
    <w:abstractNumId w:val="27"/>
  </w:num>
  <w:num w:numId="86">
    <w:abstractNumId w:val="18"/>
  </w:num>
  <w:num w:numId="87">
    <w:abstractNumId w:val="9"/>
  </w:num>
  <w:num w:numId="88">
    <w:abstractNumId w:val="13"/>
  </w:num>
  <w:num w:numId="89">
    <w:abstractNumId w:val="17"/>
  </w:num>
  <w:num w:numId="90">
    <w:abstractNumId w:val="6"/>
  </w:num>
  <w:num w:numId="91">
    <w:abstractNumId w:val="64"/>
  </w:num>
  <w:num w:numId="92">
    <w:abstractNumId w:val="28"/>
  </w:num>
  <w:num w:numId="93">
    <w:abstractNumId w:val="60"/>
  </w:num>
  <w:num w:numId="94">
    <w:abstractNumId w:val="35"/>
  </w:num>
  <w:num w:numId="95">
    <w:abstractNumId w:val="96"/>
  </w:num>
  <w:num w:numId="96">
    <w:abstractNumId w:val="0"/>
  </w:num>
  <w:num w:numId="97">
    <w:abstractNumId w:val="26"/>
  </w:num>
  <w:num w:numId="98">
    <w:abstractNumId w:val="46"/>
  </w:num>
  <w:num w:numId="99">
    <w:abstractNumId w:val="84"/>
  </w:num>
  <w:num w:numId="100">
    <w:abstractNumId w:val="58"/>
  </w:num>
  <w:num w:numId="101">
    <w:abstractNumId w:val="11"/>
  </w:num>
  <w:num w:numId="102">
    <w:abstractNumId w:val="40"/>
  </w:num>
  <w:num w:numId="103">
    <w:abstractNumId w:val="63"/>
  </w:num>
  <w:num w:numId="104">
    <w:abstractNumId w:val="81"/>
  </w:num>
  <w:num w:numId="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5570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spacing w:before="33"/>
      <w:ind w:left="884" w:hanging="724"/>
      <w:outlineLvl w:val="1"/>
    </w:pPr>
    <w:rPr>
      <w:rFonts w:ascii="宋体" w:hAnsi="宋体" w:eastAsia="宋体" w:cs="宋体"/>
      <w:b/>
      <w:bCs/>
      <w:sz w:val="48"/>
      <w:szCs w:val="48"/>
      <w:lang w:val="en-US" w:eastAsia="en-US" w:bidi="en-US"/>
    </w:rPr>
  </w:style>
  <w:style w:type="paragraph" w:styleId="3">
    <w:name w:val="heading 2"/>
    <w:basedOn w:val="1"/>
    <w:next w:val="1"/>
    <w:qFormat/>
    <w:uiPriority w:val="1"/>
    <w:pPr>
      <w:spacing w:before="225"/>
      <w:ind w:left="160"/>
      <w:outlineLvl w:val="2"/>
    </w:pPr>
    <w:rPr>
      <w:rFonts w:ascii="宋体" w:hAnsi="宋体" w:eastAsia="宋体" w:cs="宋体"/>
      <w:b/>
      <w:bCs/>
      <w:sz w:val="36"/>
      <w:szCs w:val="36"/>
      <w:lang w:val="en-US" w:eastAsia="en-US" w:bidi="en-US"/>
    </w:rPr>
  </w:style>
  <w:style w:type="paragraph" w:styleId="4">
    <w:name w:val="heading 3"/>
    <w:basedOn w:val="1"/>
    <w:next w:val="1"/>
    <w:qFormat/>
    <w:uiPriority w:val="1"/>
    <w:pPr>
      <w:ind w:left="1111" w:hanging="951"/>
      <w:outlineLvl w:val="3"/>
    </w:pPr>
    <w:rPr>
      <w:rFonts w:ascii="宋体" w:hAnsi="宋体" w:eastAsia="宋体" w:cs="宋体"/>
      <w:b/>
      <w:bCs/>
      <w:sz w:val="27"/>
      <w:szCs w:val="27"/>
      <w:lang w:val="en-US" w:eastAsia="en-US" w:bidi="en-US"/>
    </w:rPr>
  </w:style>
  <w:style w:type="paragraph" w:styleId="5">
    <w:name w:val="heading 4"/>
    <w:basedOn w:val="1"/>
    <w:next w:val="1"/>
    <w:qFormat/>
    <w:uiPriority w:val="1"/>
    <w:pPr>
      <w:ind w:left="160"/>
      <w:outlineLvl w:val="4"/>
    </w:pPr>
    <w:rPr>
      <w:rFonts w:ascii="宋体" w:hAnsi="宋体" w:eastAsia="宋体" w:cs="宋体"/>
      <w:i/>
      <w:sz w:val="25"/>
      <w:szCs w:val="25"/>
      <w:lang w:val="en-US" w:eastAsia="en-US" w:bidi="en-US"/>
    </w:rPr>
  </w:style>
  <w:style w:type="paragraph" w:styleId="6">
    <w:name w:val="heading 5"/>
    <w:basedOn w:val="1"/>
    <w:next w:val="1"/>
    <w:qFormat/>
    <w:uiPriority w:val="1"/>
    <w:pPr>
      <w:spacing w:before="4"/>
      <w:ind w:left="160"/>
      <w:outlineLvl w:val="5"/>
    </w:pPr>
    <w:rPr>
      <w:rFonts w:ascii="宋体" w:hAnsi="宋体" w:eastAsia="宋体" w:cs="宋体"/>
      <w:b/>
      <w:bCs/>
      <w:sz w:val="24"/>
      <w:szCs w:val="24"/>
      <w:lang w:val="en-US" w:eastAsia="en-US" w:bidi="en-US"/>
    </w:rPr>
  </w:style>
  <w:style w:type="character" w:default="1" w:styleId="8">
    <w:name w:val="Default Paragraph Font"/>
    <w:semiHidden/>
    <w:unhideWhenUsed/>
    <w:uiPriority w:val="1"/>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宋体" w:hAnsi="宋体" w:eastAsia="宋体" w:cs="宋体"/>
      <w:sz w:val="24"/>
      <w:szCs w:val="24"/>
      <w:lang w:val="en-US" w:eastAsia="en-US" w:bidi="en-US"/>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ind w:left="160" w:hanging="360"/>
    </w:pPr>
    <w:rPr>
      <w:rFonts w:ascii="宋体" w:hAnsi="宋体" w:eastAsia="宋体" w:cs="宋体"/>
      <w:lang w:val="en-US" w:eastAsia="en-US" w:bidi="en-US"/>
    </w:rPr>
  </w:style>
  <w:style w:type="paragraph" w:customStyle="1" w:styleId="12">
    <w:name w:val="Table Paragraph"/>
    <w:basedOn w:val="1"/>
    <w:qFormat/>
    <w:uiPriority w:val="1"/>
    <w:pPr>
      <w:spacing w:before="2"/>
      <w:jc w:val="right"/>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2018-11-27T06:39:00Z</dcterms:created>
  <dc:creator>ken</dc:creator>
  <cp:lastModifiedBy>爱苹果</cp:lastModifiedBy>
  <dcterms:modified xsi:type="dcterms:W3CDTF">2018-11-27T06:44:35Z</dcterms:modified>
  <dc:title>Microsoft Word - 文档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2008-09-16T00:00:00Z</vt:filetime>
  </property>
  <property fmtid="{D5CDD505-2E9C-101B-9397-08002B2CF9AE}" pid="3" name="Creator">
    <vt:lpwstr>PScript5.dll Version 5.2.2</vt:lpwstr>
  </property>
  <property fmtid="{D5CDD505-2E9C-101B-9397-08002B2CF9AE}" pid="4" name="LastSaved">
    <vt:filetime>2018-11-27T00:00:00Z</vt:filetime>
  </property>
  <property fmtid="{D5CDD505-2E9C-101B-9397-08002B2CF9AE}" pid="5" name="KSOProductBuildVer">
    <vt:lpwstr>2052-10.1.0.7521</vt:lpwstr>
  </property>
</Properties>
</file>